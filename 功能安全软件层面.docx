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220" w:lineRule="exact" w:before="0" w:after="132"/>
        <w:ind w:left="0" w:right="0"/>
      </w:pPr>
    </w:p>
    <w:p>
      <w:pPr>
        <w:sectPr>
          <w:pgSz w:w="11900" w:h="16840"/>
          <w:pgMar w:top="352" w:right="1092" w:bottom="470" w:left="1070" w:header="720" w:footer="720" w:gutter="0"/>
          <w:cols w:space="720"/>
          <w:docGrid w:linePitch="360"/>
        </w:sectPr>
      </w:pPr>
    </w:p>
    <w:p>
      <w:pPr>
        <w:autoSpaceDN w:val="0"/>
        <w:autoSpaceDE w:val="0"/>
        <w:widowControl/>
        <w:spacing w:line="569" w:lineRule="auto" w:before="0" w:after="0"/>
        <w:ind w:left="12" w:right="0" w:firstLine="0"/>
        <w:jc w:val="left"/>
      </w:pPr>
      <w:r>
        <w:rPr>
          <w:w w:val="102.14737340023643"/>
          <w:rFonts w:ascii="Times New Roman" w:hAnsi="Times New Roman" w:eastAsia="Times New Roman"/>
          <w:b w:val="0"/>
          <w:i w:val="0"/>
          <w:color w:val="000000"/>
          <w:sz w:val="19"/>
        </w:rPr>
        <w:t>ICS</w:t>
      </w:r>
      <w:r>
        <w:rPr>
          <w:w w:val="102.14737340023643"/>
          <w:rFonts w:ascii="Times New Roman" w:hAnsi="Times New Roman" w:eastAsia="Times New Roman"/>
          <w:b w:val="0"/>
          <w:i w:val="0"/>
          <w:color w:val="000000"/>
          <w:sz w:val="19"/>
        </w:rPr>
        <w:t>43</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040</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35</w:t>
      </w:r>
    </w:p>
    <w:p>
      <w:pPr>
        <w:sectPr>
          <w:type w:val="continuous"/>
          <w:pgSz w:w="11900" w:h="16840"/>
          <w:pgMar w:top="352" w:right="1092" w:bottom="470" w:left="1070" w:header="720" w:footer="720" w:gutter="0"/>
          <w:cols w:space="720" w:num="2" w:equalWidth="0">
            <w:col w:w="3934" w:space="0"/>
            <w:col w:w="5804" w:space="0"/>
          </w:cols>
          <w:docGrid w:linePitch="360"/>
        </w:sectPr>
      </w:pPr>
    </w:p>
    <w:p>
      <w:pPr>
        <w:autoSpaceDN w:val="0"/>
        <w:autoSpaceDE w:val="0"/>
        <w:widowControl/>
        <w:spacing w:line="240" w:lineRule="auto" w:before="0" w:after="426"/>
        <w:ind w:left="0" w:right="712" w:firstLine="0"/>
        <w:jc w:val="right"/>
      </w:pPr>
      <w:r>
        <w:drawing>
          <wp:inline xmlns:a="http://schemas.openxmlformats.org/drawingml/2006/main" xmlns:pic="http://schemas.openxmlformats.org/drawingml/2006/picture">
            <wp:extent cx="1443989" cy="72136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443989" cy="721360"/>
                    </a:xfrm>
                    <a:prstGeom prst="rect"/>
                  </pic:spPr>
                </pic:pic>
              </a:graphicData>
            </a:graphic>
          </wp:inline>
        </w:drawing>
      </w:r>
    </w:p>
    <w:p>
      <w:pPr>
        <w:sectPr>
          <w:type w:val="nextColumn"/>
          <w:pgSz w:w="11900" w:h="16840"/>
          <w:pgMar w:top="352" w:right="1092" w:bottom="470" w:left="1070" w:header="720" w:footer="720" w:gutter="0"/>
          <w:cols w:space="720" w:num="2" w:equalWidth="0">
            <w:col w:w="3934" w:space="0"/>
            <w:col w:w="5804" w:space="0"/>
          </w:cols>
          <w:docGrid w:linePitch="360"/>
        </w:sectPr>
      </w:pPr>
    </w:p>
    <w:p>
      <w:pPr>
        <w:autoSpaceDN w:val="0"/>
        <w:autoSpaceDE w:val="0"/>
        <w:widowControl/>
        <w:spacing w:line="216" w:lineRule="auto" w:before="0" w:after="0"/>
        <w:ind w:left="0" w:right="0" w:firstLine="0"/>
        <w:jc w:val="center"/>
      </w:pPr>
      <w:r>
        <w:rPr>
          <w:rFonts w:ascii="Times New Roman" w:hAnsi="Times New Roman" w:eastAsia="Times New Roman"/>
          <w:b w:val="0"/>
          <w:i w:val="0"/>
          <w:color w:val="000000"/>
          <w:sz w:val="59"/>
        </w:rPr>
        <w:t>中 华 人 民 共 和 国 国 家 标 准</w:t>
      </w:r>
    </w:p>
    <w:p>
      <w:pPr>
        <w:autoSpaceDN w:val="0"/>
        <w:autoSpaceDE w:val="0"/>
        <w:widowControl/>
        <w:spacing w:line="494" w:lineRule="auto" w:before="408" w:after="0"/>
        <w:ind w:left="0" w:right="258" w:firstLine="0"/>
        <w:jc w:val="right"/>
      </w:pPr>
      <w:r>
        <w:rPr>
          <w:rFonts w:ascii="Times New Roman" w:hAnsi="Times New Roman" w:eastAsia="Times New Roman"/>
          <w:b w:val="0"/>
          <w:i w:val="0"/>
          <w:color w:val="000000"/>
          <w:sz w:val="26"/>
        </w:rPr>
        <w:t>GB</w:t>
      </w:r>
      <w:r>
        <w:rPr>
          <w:rFonts w:ascii="Times New Roman" w:hAnsi="Times New Roman" w:eastAsia="Times New Roman"/>
          <w:b w:val="0"/>
          <w:i w:val="0"/>
          <w:color w:val="000000"/>
          <w:sz w:val="26"/>
        </w:rPr>
        <w:t>/</w:t>
      </w:r>
      <w:r>
        <w:rPr>
          <w:rFonts w:ascii="Times New Roman" w:hAnsi="Times New Roman" w:eastAsia="Times New Roman"/>
          <w:b w:val="0"/>
          <w:i w:val="0"/>
          <w:color w:val="000000"/>
          <w:sz w:val="26"/>
        </w:rPr>
        <w:t>T</w:t>
      </w:r>
      <w:r>
        <w:rPr>
          <w:rFonts w:ascii="Times New Roman" w:hAnsi="Times New Roman" w:eastAsia="Times New Roman"/>
          <w:b w:val="0"/>
          <w:i w:val="0"/>
          <w:color w:val="000000"/>
          <w:sz w:val="26"/>
        </w:rPr>
        <w:t>34590</w:t>
      </w:r>
      <w:r>
        <w:rPr>
          <w:rFonts w:ascii="Times New Roman" w:hAnsi="Times New Roman" w:eastAsia="Times New Roman"/>
          <w:b w:val="0"/>
          <w:i w:val="0"/>
          <w:color w:val="000000"/>
          <w:sz w:val="26"/>
        </w:rPr>
        <w:t xml:space="preserve">. </w:t>
      </w:r>
      <w:r>
        <w:rPr>
          <w:rFonts w:ascii="Times New Roman" w:hAnsi="Times New Roman" w:eastAsia="Times New Roman"/>
          <w:b w:val="0"/>
          <w:i w:val="0"/>
          <w:color w:val="000000"/>
          <w:sz w:val="26"/>
        </w:rPr>
        <w:t>6</w:t>
      </w:r>
      <w:r>
        <w:rPr>
          <w:rFonts w:ascii="Times New Roman" w:hAnsi="Times New Roman" w:eastAsia="Times New Roman"/>
          <w:b w:val="0"/>
          <w:i w:val="0"/>
          <w:color w:val="000000"/>
          <w:sz w:val="26"/>
        </w:rPr>
        <w:t>—</w:t>
      </w:r>
      <w:r>
        <w:rPr>
          <w:rFonts w:ascii="Times New Roman" w:hAnsi="Times New Roman" w:eastAsia="Times New Roman"/>
          <w:b w:val="0"/>
          <w:i w:val="0"/>
          <w:color w:val="000000"/>
          <w:sz w:val="26"/>
        </w:rPr>
        <w:t>2017</w:t>
      </w:r>
    </w:p>
    <w:p>
      <w:pPr>
        <w:autoSpaceDN w:val="0"/>
        <w:autoSpaceDE w:val="0"/>
        <w:widowControl/>
        <w:spacing w:line="245" w:lineRule="auto" w:before="2532" w:after="0"/>
        <w:ind w:left="0" w:right="0" w:firstLine="0"/>
        <w:jc w:val="center"/>
      </w:pPr>
      <w:r>
        <w:rPr>
          <w:rFonts w:ascii="Times New Roman" w:hAnsi="Times New Roman" w:eastAsia="Times New Roman"/>
          <w:b w:val="0"/>
          <w:i w:val="0"/>
          <w:color w:val="000000"/>
          <w:sz w:val="52"/>
        </w:rPr>
        <w:t>道路车辆</w:t>
      </w:r>
      <w:r>
        <w:rPr>
          <w:rFonts w:ascii="Times New Roman" w:hAnsi="Times New Roman" w:eastAsia="Times New Roman"/>
          <w:b w:val="0"/>
          <w:i w:val="0"/>
          <w:color w:val="000000"/>
          <w:sz w:val="52"/>
        </w:rPr>
        <w:t>功能安全</w:t>
      </w:r>
    </w:p>
    <w:p>
      <w:pPr>
        <w:autoSpaceDN w:val="0"/>
        <w:autoSpaceDE w:val="0"/>
        <w:widowControl/>
        <w:spacing w:line="494" w:lineRule="auto" w:before="0" w:after="0"/>
        <w:ind w:left="0" w:right="0" w:firstLine="0"/>
        <w:jc w:val="center"/>
      </w:pPr>
      <w:r>
        <w:rPr>
          <w:rFonts w:ascii="Times New Roman" w:hAnsi="Times New Roman" w:eastAsia="Times New Roman"/>
          <w:b w:val="0"/>
          <w:i w:val="0"/>
          <w:color w:val="000000"/>
          <w:sz w:val="52"/>
        </w:rPr>
        <w:t>第</w:t>
      </w:r>
      <w:r>
        <w:rPr>
          <w:rFonts w:ascii="Times New Roman" w:hAnsi="Times New Roman" w:eastAsia="Times New Roman"/>
          <w:b w:val="0"/>
          <w:i w:val="0"/>
          <w:color w:val="000000"/>
          <w:sz w:val="52"/>
        </w:rPr>
        <w:t>6</w:t>
      </w:r>
      <w:r>
        <w:rPr>
          <w:rFonts w:ascii="Times New Roman" w:hAnsi="Times New Roman" w:eastAsia="Times New Roman"/>
          <w:b w:val="0"/>
          <w:i w:val="0"/>
          <w:color w:val="000000"/>
          <w:sz w:val="52"/>
        </w:rPr>
        <w:t>部分</w:t>
      </w:r>
      <w:r>
        <w:rPr>
          <w:rFonts w:ascii="Times New Roman" w:hAnsi="Times New Roman" w:eastAsia="Times New Roman"/>
          <w:b w:val="0"/>
          <w:i w:val="0"/>
          <w:color w:val="000000"/>
          <w:sz w:val="52"/>
        </w:rPr>
        <w:t>:</w:t>
      </w:r>
      <w:r>
        <w:rPr>
          <w:rFonts w:ascii="Times New Roman" w:hAnsi="Times New Roman" w:eastAsia="Times New Roman"/>
          <w:b w:val="0"/>
          <w:i w:val="0"/>
          <w:color w:val="000000"/>
          <w:sz w:val="52"/>
        </w:rPr>
        <w:t>产品开发</w:t>
      </w:r>
      <w:r>
        <w:rPr>
          <w:rFonts w:ascii="Times New Roman" w:hAnsi="Times New Roman" w:eastAsia="Times New Roman"/>
          <w:b w:val="0"/>
          <w:i w:val="0"/>
          <w:color w:val="000000"/>
          <w:sz w:val="52"/>
        </w:rPr>
        <w:t>:</w:t>
      </w:r>
      <w:r>
        <w:rPr>
          <w:rFonts w:ascii="Times New Roman" w:hAnsi="Times New Roman" w:eastAsia="Times New Roman"/>
          <w:b w:val="0"/>
          <w:i w:val="0"/>
          <w:color w:val="000000"/>
          <w:sz w:val="52"/>
        </w:rPr>
        <w:t>软件层面</w:t>
      </w:r>
    </w:p>
    <w:p>
      <w:pPr>
        <w:autoSpaceDN w:val="0"/>
        <w:autoSpaceDE w:val="0"/>
        <w:widowControl/>
        <w:spacing w:line="348" w:lineRule="auto" w:before="22" w:after="0"/>
        <w:ind w:left="0" w:right="0" w:firstLine="0"/>
        <w:jc w:val="center"/>
      </w:pPr>
      <w:r>
        <w:rPr>
          <w:rFonts w:ascii="Times New Roman" w:hAnsi="Times New Roman" w:eastAsia="Times New Roman"/>
          <w:b w:val="0"/>
          <w:i w:val="0"/>
          <w:color w:val="000000"/>
          <w:sz w:val="26"/>
        </w:rPr>
        <w:t>Roadvehicles</w:t>
      </w:r>
      <w:r>
        <w:rPr>
          <w:rFonts w:ascii="Times New Roman" w:hAnsi="Times New Roman" w:eastAsia="Times New Roman"/>
          <w:b w:val="0"/>
          <w:i w:val="0"/>
          <w:color w:val="000000"/>
          <w:sz w:val="26"/>
        </w:rPr>
        <w:t>—</w:t>
      </w:r>
      <w:r>
        <w:rPr>
          <w:rFonts w:ascii="Times New Roman" w:hAnsi="Times New Roman" w:eastAsia="Times New Roman"/>
          <w:b w:val="0"/>
          <w:i w:val="0"/>
          <w:color w:val="000000"/>
          <w:sz w:val="26"/>
        </w:rPr>
        <w:t>Functionalsafety</w:t>
      </w:r>
      <w:r>
        <w:rPr>
          <w:rFonts w:ascii="Times New Roman" w:hAnsi="Times New Roman" w:eastAsia="Times New Roman"/>
          <w:b w:val="0"/>
          <w:i w:val="0"/>
          <w:color w:val="000000"/>
          <w:sz w:val="26"/>
        </w:rPr>
        <w:t>—</w:t>
      </w:r>
    </w:p>
    <w:p>
      <w:pPr>
        <w:autoSpaceDN w:val="0"/>
        <w:autoSpaceDE w:val="0"/>
        <w:widowControl/>
        <w:spacing w:line="494" w:lineRule="auto" w:before="0" w:after="0"/>
        <w:ind w:left="1928" w:right="0" w:firstLine="0"/>
        <w:jc w:val="left"/>
      </w:pPr>
      <w:r>
        <w:rPr>
          <w:rFonts w:ascii="Times New Roman" w:hAnsi="Times New Roman" w:eastAsia="Times New Roman"/>
          <w:b w:val="0"/>
          <w:i w:val="0"/>
          <w:color w:val="000000"/>
          <w:sz w:val="26"/>
        </w:rPr>
        <w:t>Part</w:t>
      </w:r>
      <w:r>
        <w:rPr>
          <w:rFonts w:ascii="Times New Roman" w:hAnsi="Times New Roman" w:eastAsia="Times New Roman"/>
          <w:b w:val="0"/>
          <w:i w:val="0"/>
          <w:color w:val="000000"/>
          <w:sz w:val="26"/>
        </w:rPr>
        <w:t>6</w:t>
      </w:r>
      <w:r>
        <w:rPr>
          <w:rFonts w:ascii="Times New Roman" w:hAnsi="Times New Roman" w:eastAsia="Times New Roman"/>
          <w:b w:val="0"/>
          <w:i w:val="0"/>
          <w:color w:val="000000"/>
          <w:sz w:val="26"/>
        </w:rPr>
        <w:t>:</w:t>
      </w:r>
      <w:r>
        <w:rPr>
          <w:rFonts w:ascii="Times New Roman" w:hAnsi="Times New Roman" w:eastAsia="Times New Roman"/>
          <w:b w:val="0"/>
          <w:i w:val="0"/>
          <w:color w:val="000000"/>
          <w:sz w:val="26"/>
        </w:rPr>
        <w:t>Productdevelopmentatthesoftwarelevel</w:t>
      </w:r>
    </w:p>
    <w:p>
      <w:pPr>
        <w:autoSpaceDN w:val="0"/>
        <w:autoSpaceDE w:val="0"/>
        <w:widowControl/>
        <w:spacing w:line="528" w:lineRule="auto" w:before="168" w:after="0"/>
        <w:ind w:left="0" w:right="3082" w:firstLine="0"/>
        <w:jc w:val="right"/>
      </w:pPr>
      <w:r>
        <w:rPr>
          <w:rFonts w:ascii="Times New Roman" w:hAnsi="Times New Roman" w:eastAsia="Times New Roman"/>
          <w:b w:val="0"/>
          <w:i w:val="0"/>
          <w:color w:val="000000"/>
          <w:sz w:val="26"/>
        </w:rPr>
        <w:t>(ISO26262-6:2011,MOD)</w:t>
      </w:r>
    </w:p>
    <w:p>
      <w:pPr>
        <w:autoSpaceDN w:val="0"/>
        <w:tabs>
          <w:tab w:pos="7708" w:val="left"/>
        </w:tabs>
        <w:autoSpaceDE w:val="0"/>
        <w:widowControl/>
        <w:spacing w:line="329" w:lineRule="auto" w:before="4158" w:after="362"/>
        <w:ind w:left="0" w:right="0" w:firstLine="0"/>
        <w:jc w:val="left"/>
      </w:pPr>
      <w:r>
        <w:rPr>
          <w:u w:val="single" w:color="221f1f"/>
          <w:rFonts w:ascii="Times New Roman" w:hAnsi="Times New Roman" w:eastAsia="Times New Roman"/>
          <w:b w:val="0"/>
          <w:i w:val="0"/>
          <w:color w:val="000000"/>
          <w:sz w:val="26"/>
        </w:rPr>
        <w:t>2017</w:t>
      </w:r>
      <w:r>
        <w:rPr>
          <w:u w:val="single" w:color="221f1f"/>
          <w:rFonts w:ascii="Times New Roman" w:hAnsi="Times New Roman" w:eastAsia="Times New Roman"/>
          <w:b w:val="0"/>
          <w:i w:val="0"/>
          <w:color w:val="000000"/>
          <w:sz w:val="26"/>
        </w:rPr>
        <w:t>-</w:t>
      </w:r>
      <w:r>
        <w:rPr>
          <w:u w:val="single" w:color="221f1f"/>
          <w:rFonts w:ascii="Times New Roman" w:hAnsi="Times New Roman" w:eastAsia="Times New Roman"/>
          <w:b w:val="0"/>
          <w:i w:val="0"/>
          <w:color w:val="000000"/>
          <w:sz w:val="26"/>
        </w:rPr>
        <w:t>10</w:t>
      </w:r>
      <w:r>
        <w:rPr>
          <w:u w:val="single" w:color="221f1f"/>
          <w:rFonts w:ascii="Times New Roman" w:hAnsi="Times New Roman" w:eastAsia="Times New Roman"/>
          <w:b w:val="0"/>
          <w:i w:val="0"/>
          <w:color w:val="000000"/>
          <w:sz w:val="26"/>
        </w:rPr>
        <w:t>-</w:t>
      </w:r>
      <w:r>
        <w:rPr>
          <w:u w:val="single" w:color="221f1f"/>
          <w:rFonts w:ascii="Times New Roman" w:hAnsi="Times New Roman" w:eastAsia="Times New Roman"/>
          <w:b w:val="0"/>
          <w:i w:val="0"/>
          <w:color w:val="000000"/>
          <w:sz w:val="26"/>
        </w:rPr>
        <w:t>14</w:t>
      </w:r>
      <w:r>
        <w:rPr>
          <w:rFonts w:ascii="Times New Roman" w:hAnsi="Times New Roman" w:eastAsia="Times New Roman"/>
          <w:b w:val="0"/>
          <w:i w:val="0"/>
          <w:color w:val="000000"/>
          <w:sz w:val="26"/>
        </w:rPr>
        <w:t xml:space="preserve">发布 </w:t>
      </w:r>
      <w:r>
        <w:tab/>
      </w:r>
      <w:r>
        <w:rPr>
          <w:u w:val="single" w:color="221f1f"/>
          <w:rFonts w:ascii="Times New Roman" w:hAnsi="Times New Roman" w:eastAsia="Times New Roman"/>
          <w:b w:val="0"/>
          <w:i w:val="0"/>
          <w:color w:val="000000"/>
          <w:sz w:val="26"/>
        </w:rPr>
        <w:t>2018</w:t>
      </w:r>
      <w:r>
        <w:rPr>
          <w:u w:val="single" w:color="221f1f"/>
          <w:rFonts w:ascii="Times New Roman" w:hAnsi="Times New Roman" w:eastAsia="Times New Roman"/>
          <w:b w:val="0"/>
          <w:i w:val="0"/>
          <w:color w:val="000000"/>
          <w:sz w:val="26"/>
        </w:rPr>
        <w:t>-</w:t>
      </w:r>
      <w:r>
        <w:rPr>
          <w:u w:val="single" w:color="221f1f"/>
          <w:rFonts w:ascii="Times New Roman" w:hAnsi="Times New Roman" w:eastAsia="Times New Roman"/>
          <w:b w:val="0"/>
          <w:i w:val="0"/>
          <w:color w:val="000000"/>
          <w:sz w:val="26"/>
        </w:rPr>
        <w:t>05</w:t>
      </w:r>
      <w:r>
        <w:rPr>
          <w:u w:val="single" w:color="221f1f"/>
          <w:rFonts w:ascii="Times New Roman" w:hAnsi="Times New Roman" w:eastAsia="Times New Roman"/>
          <w:b w:val="0"/>
          <w:i w:val="0"/>
          <w:color w:val="000000"/>
          <w:sz w:val="26"/>
        </w:rPr>
        <w:t>-</w:t>
      </w:r>
      <w:r>
        <w:rPr>
          <w:u w:val="single" w:color="221f1f"/>
          <w:rFonts w:ascii="Times New Roman" w:hAnsi="Times New Roman" w:eastAsia="Times New Roman"/>
          <w:b w:val="0"/>
          <w:i w:val="0"/>
          <w:color w:val="000000"/>
          <w:sz w:val="26"/>
        </w:rPr>
        <w:t>01</w:t>
      </w:r>
      <w:r>
        <w:rPr>
          <w:rFonts w:ascii="Times New Roman" w:hAnsi="Times New Roman" w:eastAsia="Times New Roman"/>
          <w:b w:val="0"/>
          <w:i w:val="0"/>
          <w:color w:val="000000"/>
          <w:sz w:val="26"/>
        </w:rPr>
        <w:t>实施</w:t>
      </w:r>
    </w:p>
    <w:p>
      <w:pPr>
        <w:sectPr>
          <w:type w:val="continuous"/>
          <w:pgSz w:w="11900" w:h="16840"/>
          <w:pgMar w:top="352" w:right="1092" w:bottom="470" w:left="1070" w:header="720" w:footer="720" w:gutter="0"/>
          <w:cols w:space="720" w:num="1" w:equalWidth="0">
            <w:col w:w="9738" w:space="0"/>
            <w:col w:w="3934" w:space="0"/>
            <w:col w:w="5804" w:space="0"/>
          </w:cols>
          <w:docGrid w:linePitch="360"/>
        </w:sectPr>
      </w:pPr>
    </w:p>
    <w:p>
      <w:pPr>
        <w:autoSpaceDN w:val="0"/>
        <w:autoSpaceDE w:val="0"/>
        <w:widowControl/>
        <w:spacing w:line="252" w:lineRule="auto" w:before="0" w:after="0"/>
        <w:ind w:left="1414" w:right="150" w:firstLine="0"/>
        <w:jc w:val="left"/>
      </w:pPr>
      <w:r>
        <w:rPr>
          <w:spacing w:val="-4.0"/>
          <w:w w:val="98.91125559806824"/>
          <w:rFonts w:ascii="Times New Roman" w:hAnsi="Times New Roman" w:eastAsia="Times New Roman"/>
          <w:b w:val="0"/>
          <w:i w:val="0"/>
          <w:color w:val="000000"/>
          <w:sz w:val="32"/>
        </w:rPr>
        <w:t xml:space="preserve">中华人民共和国国家质量监督检验检疫总局 </w:t>
      </w:r>
      <w:r>
        <w:rPr>
          <w:w w:val="98.91125559806824"/>
          <w:rFonts w:ascii="Times New Roman" w:hAnsi="Times New Roman" w:eastAsia="Times New Roman"/>
          <w:b w:val="0"/>
          <w:i w:val="0"/>
          <w:color w:val="000000"/>
          <w:sz w:val="32"/>
        </w:rPr>
        <w:t>中 国 国 家 标 准 化 管 理 委</w:t>
      </w:r>
      <w:r>
        <w:rPr>
          <w:spacing w:val="-20.0"/>
          <w:w w:val="98.91125559806824"/>
          <w:rFonts w:ascii="Times New Roman" w:hAnsi="Times New Roman" w:eastAsia="Times New Roman"/>
          <w:b w:val="0"/>
          <w:i w:val="0"/>
          <w:color w:val="000000"/>
          <w:sz w:val="32"/>
        </w:rPr>
        <w:t xml:space="preserve"> 员 会</w:t>
      </w:r>
    </w:p>
    <w:p>
      <w:pPr>
        <w:sectPr>
          <w:type w:val="continuous"/>
          <w:pgSz w:w="11900" w:h="16840"/>
          <w:pgMar w:top="352" w:right="1092" w:bottom="470" w:left="1070" w:header="720" w:footer="720" w:gutter="0"/>
          <w:cols w:space="720" w:num="2" w:equalWidth="0">
            <w:col w:w="7518" w:space="0"/>
            <w:col w:w="2220" w:space="0"/>
            <w:col w:w="9738" w:space="0"/>
            <w:col w:w="3934" w:space="0"/>
            <w:col w:w="5804" w:space="0"/>
          </w:cols>
          <w:docGrid w:linePitch="360"/>
        </w:sectPr>
      </w:pPr>
    </w:p>
    <w:p>
      <w:pPr>
        <w:autoSpaceDN w:val="0"/>
        <w:autoSpaceDE w:val="0"/>
        <w:widowControl/>
        <w:spacing w:line="245" w:lineRule="auto" w:before="0" w:after="0"/>
        <w:ind w:left="152" w:right="0" w:firstLine="0"/>
        <w:jc w:val="left"/>
      </w:pPr>
      <w:r>
        <w:rPr>
          <w:rFonts w:ascii="Times New Roman" w:hAnsi="Times New Roman" w:eastAsia="Times New Roman"/>
          <w:b w:val="0"/>
          <w:i w:val="0"/>
          <w:color w:val="000000"/>
          <w:sz w:val="26"/>
        </w:rPr>
        <w:t>发 布</w:t>
      </w:r>
    </w:p>
    <w:p>
      <w:pPr>
        <w:sectPr>
          <w:type w:val="nextColumn"/>
          <w:pgSz w:w="11900" w:h="16840"/>
          <w:pgMar w:top="352" w:right="1092" w:bottom="470" w:left="1070" w:header="720" w:footer="720" w:gutter="0"/>
          <w:cols w:space="720" w:num="2" w:equalWidth="0">
            <w:col w:w="7518" w:space="0"/>
            <w:col w:w="2220" w:space="0"/>
            <w:col w:w="9738" w:space="0"/>
            <w:col w:w="3934" w:space="0"/>
            <w:col w:w="5804" w:space="0"/>
          </w:cols>
          <w:docGrid w:linePitch="360"/>
        </w:sectPr>
      </w:pPr>
    </w:p>
    <w:p>
      <w:pPr>
        <w:sectPr>
          <w:pgSz w:w="11906" w:h="16838"/>
          <w:pgMar w:top="1440" w:right="1440" w:bottom="1440" w:left="1440" w:header="720" w:footer="720" w:gutter="0"/>
          <w:cols w:space="720" w:num="2" w:equalWidth="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0" w:right="20" w:firstLine="0"/>
        <w:jc w:val="righ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247" w:lineRule="auto" w:before="648" w:after="0"/>
        <w:ind w:left="0" w:right="0" w:firstLine="0"/>
        <w:jc w:val="center"/>
      </w:pPr>
      <w:r>
        <w:rPr>
          <w:w w:val="101.7172385906351"/>
          <w:rFonts w:ascii="Times New Roman" w:hAnsi="Times New Roman" w:eastAsia="Times New Roman"/>
          <w:b w:val="0"/>
          <w:i w:val="0"/>
          <w:color w:val="000000"/>
          <w:sz w:val="29"/>
        </w:rPr>
        <w:t>目</w:t>
      </w:r>
      <w:r>
        <w:rPr>
          <w:w w:val="101.7172385906351"/>
          <w:rFonts w:ascii="Times New Roman" w:hAnsi="Times New Roman" w:eastAsia="Times New Roman"/>
          <w:b w:val="0"/>
          <w:i w:val="0"/>
          <w:color w:val="000000"/>
          <w:sz w:val="29"/>
        </w:rPr>
        <w:t>次</w:t>
      </w:r>
    </w:p>
    <w:p>
      <w:pPr>
        <w:autoSpaceDN w:val="0"/>
        <w:tabs>
          <w:tab w:pos="52" w:val="left"/>
          <w:tab w:pos="378" w:val="left"/>
          <w:tab w:pos="576" w:val="left"/>
          <w:tab w:pos="890" w:val="left"/>
          <w:tab w:pos="1310" w:val="left"/>
          <w:tab w:pos="1728" w:val="left"/>
          <w:tab w:pos="1938" w:val="left"/>
          <w:tab w:pos="2148" w:val="left"/>
          <w:tab w:pos="2358" w:val="left"/>
          <w:tab w:pos="2566" w:val="left"/>
          <w:tab w:pos="3614" w:val="left"/>
          <w:tab w:pos="9064" w:val="left"/>
          <w:tab w:pos="9116" w:val="left"/>
        </w:tabs>
        <w:autoSpaceDE w:val="0"/>
        <w:widowControl/>
        <w:spacing w:line="379" w:lineRule="auto" w:before="604" w:after="0"/>
        <w:ind w:left="0" w:right="20" w:firstLine="0"/>
        <w:jc w:val="left"/>
      </w:pPr>
      <w:r>
        <w:rPr>
          <w:w w:val="102.14737340023643"/>
          <w:rFonts w:ascii="Times New Roman" w:hAnsi="Times New Roman" w:eastAsia="Times New Roman"/>
          <w:b w:val="0"/>
          <w:i w:val="0"/>
          <w:color w:val="000000"/>
          <w:sz w:val="19"/>
        </w:rPr>
        <w:t xml:space="preserve">前言 </w:t>
      </w:r>
      <w:r>
        <w:tab/>
      </w:r>
      <w:r>
        <w:rPr>
          <w:w w:val="102.14737340023643"/>
          <w:rFonts w:ascii="Times New Roman" w:hAnsi="Times New Roman" w:eastAsia="Times New Roman"/>
          <w:b w:val="0"/>
          <w:i w:val="0"/>
          <w:color w:val="000000"/>
          <w:sz w:val="19"/>
        </w:rPr>
        <w:t>…………………………………………………………………………………………………………</w:t>
      </w:r>
      <w:r>
        <w:tab/>
      </w:r>
      <w:r>
        <w:rPr>
          <w:w w:val="102.14737340023643"/>
          <w:rFonts w:ascii="Times New Roman" w:hAnsi="Times New Roman" w:eastAsia="Times New Roman"/>
          <w:b w:val="0"/>
          <w:i w:val="0"/>
          <w:color w:val="000000"/>
          <w:sz w:val="19"/>
        </w:rPr>
        <w:t>Ⅲ</w:t>
      </w:r>
      <w:r>
        <w:rPr>
          <w:w w:val="102.14737340023643"/>
          <w:rFonts w:ascii="Times New Roman" w:hAnsi="Times New Roman" w:eastAsia="Times New Roman"/>
          <w:b w:val="0"/>
          <w:i w:val="0"/>
          <w:color w:val="000000"/>
          <w:sz w:val="19"/>
        </w:rPr>
        <w:t xml:space="preserve">引言 </w:t>
      </w:r>
      <w:r>
        <w:tab/>
      </w:r>
      <w:r>
        <w:rPr>
          <w:w w:val="102.14737340023643"/>
          <w:rFonts w:ascii="Times New Roman" w:hAnsi="Times New Roman" w:eastAsia="Times New Roman"/>
          <w:b w:val="0"/>
          <w:i w:val="0"/>
          <w:color w:val="000000"/>
          <w:sz w:val="19"/>
        </w:rPr>
        <w:t>…………………………………………………………………………………………………………</w:t>
      </w:r>
      <w:r>
        <w:tab/>
      </w:r>
      <w:r>
        <w:rPr>
          <w:w w:val="102.14737340023643"/>
          <w:rFonts w:ascii="Times New Roman" w:hAnsi="Times New Roman" w:eastAsia="Times New Roman"/>
          <w:b w:val="0"/>
          <w:i w:val="0"/>
          <w:color w:val="000000"/>
          <w:sz w:val="19"/>
        </w:rPr>
        <w:t>Ⅴ</w:t>
      </w:r>
      <w:r>
        <w:tab/>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 xml:space="preserve">1 </w:t>
      </w:r>
      <w:r>
        <w:rPr>
          <w:w w:val="102.14737340023643"/>
          <w:rFonts w:ascii="Times New Roman" w:hAnsi="Times New Roman" w:eastAsia="Times New Roman"/>
          <w:b w:val="0"/>
          <w:i w:val="0"/>
          <w:color w:val="000000"/>
          <w:sz w:val="19"/>
        </w:rPr>
        <w:t xml:space="preserve">范围 </w:t>
      </w:r>
      <w:r>
        <w:br/>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2 </w:t>
      </w:r>
      <w:r>
        <w:rPr>
          <w:w w:val="102.14737340023643"/>
          <w:rFonts w:ascii="Times New Roman" w:hAnsi="Times New Roman" w:eastAsia="Times New Roman"/>
          <w:b w:val="0"/>
          <w:i w:val="0"/>
          <w:color w:val="000000"/>
          <w:sz w:val="19"/>
        </w:rPr>
        <w:t xml:space="preserve">规范性引用文件 </w:t>
      </w:r>
      <w:r>
        <w:tab/>
      </w:r>
      <w:r>
        <w:rPr>
          <w:w w:val="102.14737340023643"/>
          <w:rFonts w:ascii="Times New Roman" w:hAnsi="Times New Roman" w:eastAsia="Times New Roman"/>
          <w:b w:val="0"/>
          <w:i w:val="0"/>
          <w:color w:val="000000"/>
          <w:sz w:val="19"/>
        </w:rPr>
        <w:t>…………………………………………………………………………………………</w:t>
      </w:r>
      <w:r>
        <w:rPr>
          <w:spacing w:val="-20.0"/>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 xml:space="preserve">3 </w:t>
      </w:r>
      <w:r>
        <w:rPr>
          <w:w w:val="102.14737340023643"/>
          <w:rFonts w:ascii="Times New Roman" w:hAnsi="Times New Roman" w:eastAsia="Times New Roman"/>
          <w:b w:val="0"/>
          <w:i w:val="0"/>
          <w:color w:val="000000"/>
          <w:sz w:val="19"/>
        </w:rPr>
        <w:t>术语</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定义和缩略语 </w:t>
      </w:r>
      <w:r>
        <w:rPr>
          <w:w w:val="102.14737340023643"/>
          <w:rFonts w:ascii="Times New Roman" w:hAnsi="Times New Roman" w:eastAsia="Times New Roman"/>
          <w:b w:val="0"/>
          <w:i w:val="0"/>
          <w:color w:val="000000"/>
          <w:sz w:val="19"/>
        </w:rPr>
        <w:t>………………………………………………………………………………………</w:t>
      </w:r>
      <w:r>
        <w:rPr>
          <w:spacing w:val="-20.0"/>
          <w:w w:val="102.14737340023643"/>
          <w:rFonts w:ascii="Times New Roman" w:hAnsi="Times New Roman" w:eastAsia="Times New Roman"/>
          <w:b w:val="0"/>
          <w:i w:val="0"/>
          <w:color w:val="000000"/>
          <w:sz w:val="19"/>
        </w:rPr>
        <w:t>1</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 xml:space="preserve">要求 </w:t>
      </w:r>
      <w:r>
        <w:rPr>
          <w:w w:val="102.14737340023643"/>
          <w:rFonts w:ascii="Times New Roman" w:hAnsi="Times New Roman" w:eastAsia="Times New Roman"/>
          <w:b w:val="0"/>
          <w:i w:val="0"/>
          <w:color w:val="000000"/>
          <w:sz w:val="19"/>
        </w:rPr>
        <w:t xml:space="preserve"> 4. </w:t>
      </w:r>
      <w:r>
        <w:rPr>
          <w:w w:val="102.14737340023643"/>
          <w:rFonts w:ascii="Times New Roman" w:hAnsi="Times New Roman" w:eastAsia="Times New Roman"/>
          <w:b w:val="0"/>
          <w:i w:val="0"/>
          <w:color w:val="000000"/>
          <w:sz w:val="19"/>
        </w:rPr>
        <w:t xml:space="preserve">1 </w:t>
      </w:r>
      <w:r>
        <w:rPr>
          <w:w w:val="102.14737340023643"/>
          <w:rFonts w:ascii="Times New Roman" w:hAnsi="Times New Roman" w:eastAsia="Times New Roman"/>
          <w:b w:val="0"/>
          <w:i w:val="0"/>
          <w:color w:val="000000"/>
          <w:sz w:val="19"/>
        </w:rPr>
        <w:t xml:space="preserve">一般要求 </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 xml:space="preserve"> 4. </w:t>
      </w:r>
      <w:r>
        <w:rPr>
          <w:w w:val="102.14737340023643"/>
          <w:rFonts w:ascii="Times New Roman" w:hAnsi="Times New Roman" w:eastAsia="Times New Roman"/>
          <w:b w:val="0"/>
          <w:i w:val="0"/>
          <w:color w:val="000000"/>
          <w:sz w:val="19"/>
        </w:rPr>
        <w:t xml:space="preserve">2 </w:t>
      </w:r>
      <w:r>
        <w:rPr>
          <w:w w:val="102.14737340023643"/>
          <w:rFonts w:ascii="Times New Roman" w:hAnsi="Times New Roman" w:eastAsia="Times New Roman"/>
          <w:b w:val="0"/>
          <w:i w:val="0"/>
          <w:color w:val="000000"/>
          <w:sz w:val="19"/>
        </w:rPr>
        <w:t xml:space="preserve">表的诠释 </w:t>
      </w:r>
      <w:r>
        <w:rPr>
          <w:w w:val="102.14737340023643"/>
          <w:rFonts w:ascii="Times New Roman" w:hAnsi="Times New Roman" w:eastAsia="Times New Roman"/>
          <w:b w:val="0"/>
          <w:i w:val="0"/>
          <w:color w:val="000000"/>
          <w:sz w:val="19"/>
        </w:rPr>
        <w:t xml:space="preserve"> 4. </w:t>
      </w:r>
      <w:r>
        <w:rPr>
          <w:w w:val="102.14737340023643"/>
          <w:rFonts w:ascii="Times New Roman" w:hAnsi="Times New Roman" w:eastAsia="Times New Roman"/>
          <w:b w:val="0"/>
          <w:i w:val="0"/>
          <w:color w:val="000000"/>
          <w:sz w:val="19"/>
        </w:rPr>
        <w:t xml:space="preserve">3 </w:t>
      </w:r>
      <w:r>
        <w:rPr>
          <w:w w:val="102.14737340023643"/>
          <w:rFonts w:ascii="Times New Roman" w:hAnsi="Times New Roman" w:eastAsia="Times New Roman"/>
          <w:b w:val="0"/>
          <w:i w:val="0"/>
          <w:color w:val="000000"/>
          <w:sz w:val="19"/>
        </w:rPr>
        <w:t>基于</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 xml:space="preserve">等级的要求和建议 </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w:t>
      </w:r>
      <w:r>
        <w:tab/>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 xml:space="preserve">启动软件层面产品开发 </w:t>
      </w:r>
      <w:r>
        <w:br/>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 5. </w:t>
      </w:r>
      <w:r>
        <w:rPr>
          <w:w w:val="102.14737340023643"/>
          <w:rFonts w:ascii="Times New Roman" w:hAnsi="Times New Roman" w:eastAsia="Times New Roman"/>
          <w:b w:val="0"/>
          <w:i w:val="0"/>
          <w:color w:val="000000"/>
          <w:sz w:val="19"/>
        </w:rPr>
        <w:t xml:space="preserve">1 </w:t>
      </w:r>
      <w:r>
        <w:rPr>
          <w:w w:val="102.14737340023643"/>
          <w:rFonts w:ascii="Times New Roman" w:hAnsi="Times New Roman" w:eastAsia="Times New Roman"/>
          <w:b w:val="0"/>
          <w:i w:val="0"/>
          <w:color w:val="000000"/>
          <w:sz w:val="19"/>
        </w:rPr>
        <w:t xml:space="preserve">目的 </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w:t>
      </w:r>
      <w:r>
        <w:tab/>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 xml:space="preserve"> 5. </w:t>
      </w:r>
      <w:r>
        <w:rPr>
          <w:w w:val="102.14737340023643"/>
          <w:rFonts w:ascii="Times New Roman" w:hAnsi="Times New Roman" w:eastAsia="Times New Roman"/>
          <w:b w:val="0"/>
          <w:i w:val="0"/>
          <w:color w:val="000000"/>
          <w:sz w:val="19"/>
        </w:rPr>
        <w:t xml:space="preserve">2 </w:t>
      </w:r>
      <w:r>
        <w:rPr>
          <w:w w:val="102.14737340023643"/>
          <w:rFonts w:ascii="Times New Roman" w:hAnsi="Times New Roman" w:eastAsia="Times New Roman"/>
          <w:b w:val="0"/>
          <w:i w:val="0"/>
          <w:color w:val="000000"/>
          <w:sz w:val="19"/>
        </w:rPr>
        <w:t xml:space="preserve">总则 </w:t>
      </w:r>
      <w:r>
        <w:br/>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 5. </w:t>
      </w:r>
      <w:r>
        <w:rPr>
          <w:w w:val="102.14737340023643"/>
          <w:rFonts w:ascii="Times New Roman" w:hAnsi="Times New Roman" w:eastAsia="Times New Roman"/>
          <w:b w:val="0"/>
          <w:i w:val="0"/>
          <w:color w:val="000000"/>
          <w:sz w:val="19"/>
        </w:rPr>
        <w:t xml:space="preserve">3 </w:t>
      </w:r>
      <w:r>
        <w:rPr>
          <w:w w:val="102.14737340023643"/>
          <w:rFonts w:ascii="Times New Roman" w:hAnsi="Times New Roman" w:eastAsia="Times New Roman"/>
          <w:b w:val="0"/>
          <w:i w:val="0"/>
          <w:color w:val="000000"/>
          <w:sz w:val="19"/>
        </w:rPr>
        <w:t xml:space="preserve">本章的输入 </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3</w:t>
      </w:r>
      <w:r>
        <w:tab/>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 xml:space="preserve"> 5.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 xml:space="preserve">要求和建议 </w:t>
      </w:r>
      <w:r>
        <w:br/>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 5.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 xml:space="preserve">工作成果 </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6 </w:t>
      </w:r>
      <w:r>
        <w:rPr>
          <w:w w:val="102.14737340023643"/>
          <w:rFonts w:ascii="Times New Roman" w:hAnsi="Times New Roman" w:eastAsia="Times New Roman"/>
          <w:b w:val="0"/>
          <w:i w:val="0"/>
          <w:color w:val="000000"/>
          <w:sz w:val="19"/>
        </w:rPr>
        <w:t xml:space="preserve">软件安全要求的定义 </w:t>
      </w:r>
      <w:r>
        <w:tab/>
      </w:r>
      <w:r>
        <w:rPr>
          <w:w w:val="102.14737340023643"/>
          <w:rFonts w:ascii="Times New Roman" w:hAnsi="Times New Roman" w:eastAsia="Times New Roman"/>
          <w:b w:val="0"/>
          <w:i w:val="0"/>
          <w:color w:val="000000"/>
          <w:sz w:val="19"/>
        </w:rPr>
        <w:t>……………………………………………………………………………………</w:t>
      </w:r>
      <w:r>
        <w:rPr>
          <w:spacing w:val="-20.0"/>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6. </w:t>
      </w:r>
      <w:r>
        <w:rPr>
          <w:w w:val="102.14737340023643"/>
          <w:rFonts w:ascii="Times New Roman" w:hAnsi="Times New Roman" w:eastAsia="Times New Roman"/>
          <w:b w:val="0"/>
          <w:i w:val="0"/>
          <w:color w:val="000000"/>
          <w:sz w:val="19"/>
        </w:rPr>
        <w:t xml:space="preserve">1 </w:t>
      </w:r>
      <w:r>
        <w:rPr>
          <w:w w:val="102.14737340023643"/>
          <w:rFonts w:ascii="Times New Roman" w:hAnsi="Times New Roman" w:eastAsia="Times New Roman"/>
          <w:b w:val="0"/>
          <w:i w:val="0"/>
          <w:color w:val="000000"/>
          <w:sz w:val="19"/>
        </w:rPr>
        <w:t xml:space="preserve">目的 </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6. </w:t>
      </w:r>
      <w:r>
        <w:rPr>
          <w:w w:val="102.14737340023643"/>
          <w:rFonts w:ascii="Times New Roman" w:hAnsi="Times New Roman" w:eastAsia="Times New Roman"/>
          <w:b w:val="0"/>
          <w:i w:val="0"/>
          <w:color w:val="000000"/>
          <w:sz w:val="19"/>
        </w:rPr>
        <w:t xml:space="preserve">2 </w:t>
      </w:r>
      <w:r>
        <w:rPr>
          <w:w w:val="102.14737340023643"/>
          <w:rFonts w:ascii="Times New Roman" w:hAnsi="Times New Roman" w:eastAsia="Times New Roman"/>
          <w:b w:val="0"/>
          <w:i w:val="0"/>
          <w:color w:val="000000"/>
          <w:sz w:val="19"/>
        </w:rPr>
        <w:t xml:space="preserve">总则 </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6. </w:t>
      </w:r>
      <w:r>
        <w:rPr>
          <w:w w:val="102.14737340023643"/>
          <w:rFonts w:ascii="Times New Roman" w:hAnsi="Times New Roman" w:eastAsia="Times New Roman"/>
          <w:b w:val="0"/>
          <w:i w:val="0"/>
          <w:color w:val="000000"/>
          <w:sz w:val="19"/>
        </w:rPr>
        <w:t xml:space="preserve">3 </w:t>
      </w:r>
      <w:r>
        <w:rPr>
          <w:w w:val="102.14737340023643"/>
          <w:rFonts w:ascii="Times New Roman" w:hAnsi="Times New Roman" w:eastAsia="Times New Roman"/>
          <w:b w:val="0"/>
          <w:i w:val="0"/>
          <w:color w:val="000000"/>
          <w:sz w:val="19"/>
        </w:rPr>
        <w:t xml:space="preserve">本章的输入 </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 xml:space="preserve"> 6.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 xml:space="preserve">要求和建议 </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 xml:space="preserve"> 6.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 xml:space="preserve">工作成果 </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软件架构设计 </w:t>
      </w:r>
      <w:r>
        <w:tab/>
      </w:r>
      <w:r>
        <w:rPr>
          <w:w w:val="102.14737340023643"/>
          <w:rFonts w:ascii="Times New Roman" w:hAnsi="Times New Roman" w:eastAsia="Times New Roman"/>
          <w:b w:val="0"/>
          <w:i w:val="0"/>
          <w:color w:val="000000"/>
          <w:sz w:val="19"/>
        </w:rPr>
        <w:t>……………………………………………………………………………………………</w:t>
      </w:r>
      <w:r>
        <w:rPr>
          <w:spacing w:val="-20.0"/>
          <w:w w:val="102.14737340023643"/>
          <w:rFonts w:ascii="Times New Roman" w:hAnsi="Times New Roman" w:eastAsia="Times New Roman"/>
          <w:b w:val="0"/>
          <w:i w:val="0"/>
          <w:color w:val="000000"/>
          <w:sz w:val="19"/>
        </w:rPr>
        <w:t>7</w:t>
      </w:r>
      <w:r>
        <w:tab/>
      </w:r>
      <w:r>
        <w:rPr>
          <w:w w:val="102.14737340023643"/>
          <w:rFonts w:ascii="Times New Roman" w:hAnsi="Times New Roman" w:eastAsia="Times New Roman"/>
          <w:b w:val="0"/>
          <w:i w:val="0"/>
          <w:color w:val="000000"/>
          <w:sz w:val="19"/>
        </w:rPr>
        <w:t xml:space="preserve">1 </w:t>
      </w:r>
      <w:r>
        <w:rPr>
          <w:w w:val="102.14737340023643"/>
          <w:rFonts w:ascii="Times New Roman" w:hAnsi="Times New Roman" w:eastAsia="Times New Roman"/>
          <w:b w:val="0"/>
          <w:i w:val="0"/>
          <w:color w:val="000000"/>
          <w:sz w:val="19"/>
        </w:rPr>
        <w:t xml:space="preserve">目的 </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7. </w:t>
      </w:r>
    </w:p>
    <w:p>
      <w:pPr>
        <w:autoSpaceDN w:val="0"/>
        <w:tabs>
          <w:tab w:pos="378" w:val="left"/>
          <w:tab w:pos="1310" w:val="left"/>
          <w:tab w:pos="1938" w:val="left"/>
          <w:tab w:pos="9116" w:val="left"/>
        </w:tabs>
        <w:autoSpaceDE w:val="0"/>
        <w:widowControl/>
        <w:spacing w:line="434" w:lineRule="auto" w:before="0" w:after="0"/>
        <w:ind w:left="52" w:right="20" w:firstLine="0"/>
        <w:jc w:val="left"/>
      </w:pPr>
      <w:r>
        <w:rPr>
          <w:w w:val="102.14737340023643"/>
          <w:rFonts w:ascii="Times New Roman" w:hAnsi="Times New Roman" w:eastAsia="Times New Roman"/>
          <w:b w:val="0"/>
          <w:i w:val="0"/>
          <w:color w:val="000000"/>
          <w:sz w:val="19"/>
        </w:rPr>
        <w:t xml:space="preserve"> 7. </w:t>
      </w:r>
      <w:r>
        <w:rPr>
          <w:w w:val="102.14737340023643"/>
          <w:rFonts w:ascii="Times New Roman" w:hAnsi="Times New Roman" w:eastAsia="Times New Roman"/>
          <w:b w:val="0"/>
          <w:i w:val="0"/>
          <w:color w:val="000000"/>
          <w:sz w:val="19"/>
        </w:rPr>
        <w:t xml:space="preserve">2 </w:t>
      </w:r>
      <w:r>
        <w:rPr>
          <w:w w:val="102.14737340023643"/>
          <w:rFonts w:ascii="Times New Roman" w:hAnsi="Times New Roman" w:eastAsia="Times New Roman"/>
          <w:b w:val="0"/>
          <w:i w:val="0"/>
          <w:color w:val="000000"/>
          <w:sz w:val="19"/>
        </w:rPr>
        <w:t xml:space="preserve">总则 </w:t>
      </w:r>
      <w:r>
        <w:tab/>
      </w:r>
      <w:r>
        <w:rPr>
          <w:w w:val="102.14737340023643"/>
          <w:rFonts w:ascii="Times New Roman" w:hAnsi="Times New Roman" w:eastAsia="Times New Roman"/>
          <w:b w:val="0"/>
          <w:i w:val="0"/>
          <w:color w:val="000000"/>
          <w:sz w:val="19"/>
        </w:rPr>
        <w:t>…………………………………………………………………………………………………</w:t>
      </w:r>
      <w:r>
        <w:rPr>
          <w:spacing w:val="-20.0"/>
          <w:w w:val="102.14737340023643"/>
          <w:rFonts w:ascii="Times New Roman" w:hAnsi="Times New Roman" w:eastAsia="Times New Roman"/>
          <w:b w:val="0"/>
          <w:i w:val="0"/>
          <w:color w:val="000000"/>
          <w:sz w:val="19"/>
        </w:rPr>
        <w:t>7</w:t>
      </w:r>
      <w:r>
        <w:tab/>
      </w:r>
      <w:r>
        <w:rPr>
          <w:w w:val="102.14737340023643"/>
          <w:rFonts w:ascii="Times New Roman" w:hAnsi="Times New Roman" w:eastAsia="Times New Roman"/>
          <w:b w:val="0"/>
          <w:i w:val="0"/>
          <w:color w:val="000000"/>
          <w:sz w:val="19"/>
        </w:rPr>
        <w:t xml:space="preserve">3 </w:t>
      </w:r>
      <w:r>
        <w:rPr>
          <w:w w:val="102.14737340023643"/>
          <w:rFonts w:ascii="Times New Roman" w:hAnsi="Times New Roman" w:eastAsia="Times New Roman"/>
          <w:b w:val="0"/>
          <w:i w:val="0"/>
          <w:color w:val="000000"/>
          <w:sz w:val="19"/>
        </w:rPr>
        <w:t xml:space="preserve">本章的输入 </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7. </w:t>
      </w:r>
    </w:p>
    <w:p>
      <w:pPr>
        <w:autoSpaceDN w:val="0"/>
        <w:tabs>
          <w:tab w:pos="378" w:val="left"/>
          <w:tab w:pos="1624" w:val="left"/>
          <w:tab w:pos="1938" w:val="left"/>
          <w:tab w:pos="9012" w:val="left"/>
          <w:tab w:pos="9116" w:val="left"/>
        </w:tabs>
        <w:autoSpaceDE w:val="0"/>
        <w:widowControl/>
        <w:spacing w:line="434" w:lineRule="auto" w:before="0" w:after="0"/>
        <w:ind w:left="52" w:right="20" w:firstLine="0"/>
        <w:jc w:val="left"/>
      </w:pPr>
      <w:r>
        <w:rPr>
          <w:w w:val="102.14737340023643"/>
          <w:rFonts w:ascii="Times New Roman" w:hAnsi="Times New Roman" w:eastAsia="Times New Roman"/>
          <w:b w:val="0"/>
          <w:i w:val="0"/>
          <w:color w:val="000000"/>
          <w:sz w:val="19"/>
        </w:rPr>
        <w:t xml:space="preserve"> 7.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 xml:space="preserve">要求和建议 </w:t>
      </w:r>
      <w:r>
        <w:tab/>
      </w:r>
      <w:r>
        <w:rPr>
          <w:w w:val="102.14737340023643"/>
          <w:rFonts w:ascii="Times New Roman" w:hAnsi="Times New Roman" w:eastAsia="Times New Roman"/>
          <w:b w:val="0"/>
          <w:i w:val="0"/>
          <w:color w:val="000000"/>
          <w:sz w:val="19"/>
        </w:rPr>
        <w:t>…………………………………………………………………………………………</w:t>
      </w:r>
      <w:r>
        <w:rPr>
          <w:spacing w:val="-20.0"/>
          <w:w w:val="102.14737340023643"/>
          <w:rFonts w:ascii="Times New Roman" w:hAnsi="Times New Roman" w:eastAsia="Times New Roman"/>
          <w:b w:val="0"/>
          <w:i w:val="0"/>
          <w:color w:val="000000"/>
          <w:sz w:val="19"/>
        </w:rPr>
        <w:t>8</w:t>
      </w:r>
      <w:r>
        <w:tab/>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 xml:space="preserve">工作成果 </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12</w:t>
      </w:r>
      <w:r>
        <w:rPr>
          <w:w w:val="102.14737340023643"/>
          <w:rFonts w:ascii="Times New Roman" w:hAnsi="Times New Roman" w:eastAsia="Times New Roman"/>
          <w:b w:val="0"/>
          <w:i w:val="0"/>
          <w:color w:val="000000"/>
          <w:sz w:val="19"/>
        </w:rPr>
        <w:t xml:space="preserve"> 7. </w:t>
      </w:r>
    </w:p>
    <w:p>
      <w:pPr>
        <w:autoSpaceDN w:val="0"/>
        <w:tabs>
          <w:tab w:pos="52" w:val="left"/>
          <w:tab w:pos="378" w:val="left"/>
          <w:tab w:pos="1204" w:val="left"/>
          <w:tab w:pos="1624" w:val="left"/>
          <w:tab w:pos="1834" w:val="left"/>
          <w:tab w:pos="2252" w:val="left"/>
          <w:tab w:pos="8882" w:val="left"/>
          <w:tab w:pos="9012" w:val="left"/>
        </w:tabs>
        <w:autoSpaceDE w:val="0"/>
        <w:widowControl/>
        <w:spacing w:line="382" w:lineRule="auto" w:before="0" w:after="0"/>
        <w:ind w:left="0" w:right="20" w:firstLine="0"/>
        <w:jc w:val="left"/>
      </w:pPr>
      <w:r>
        <w:rPr>
          <w:w w:val="102.14737340023643"/>
          <w:rFonts w:ascii="Times New Roman" w:hAnsi="Times New Roman" w:eastAsia="Times New Roman"/>
          <w:b w:val="0"/>
          <w:i w:val="0"/>
          <w:color w:val="000000"/>
          <w:sz w:val="19"/>
        </w:rPr>
        <w:t xml:space="preserve">8 </w:t>
      </w:r>
      <w:r>
        <w:rPr>
          <w:w w:val="102.14737340023643"/>
          <w:rFonts w:ascii="Times New Roman" w:hAnsi="Times New Roman" w:eastAsia="Times New Roman"/>
          <w:b w:val="0"/>
          <w:i w:val="0"/>
          <w:color w:val="000000"/>
          <w:sz w:val="19"/>
        </w:rPr>
        <w:t xml:space="preserve">软件单元设计和实现 </w:t>
      </w:r>
      <w:r>
        <w:rPr>
          <w:w w:val="102.14737340023643"/>
          <w:rFonts w:ascii="Times New Roman" w:hAnsi="Times New Roman" w:eastAsia="Times New Roman"/>
          <w:b w:val="0"/>
          <w:i w:val="0"/>
          <w:color w:val="000000"/>
          <w:sz w:val="19"/>
        </w:rPr>
        <w:t>……………………………………………………………………………………</w:t>
      </w:r>
      <w:r>
        <w:rPr>
          <w:spacing w:val="-20.0"/>
          <w:w w:val="102.14737340023643"/>
          <w:rFonts w:ascii="Times New Roman" w:hAnsi="Times New Roman" w:eastAsia="Times New Roman"/>
          <w:b w:val="0"/>
          <w:i w:val="0"/>
          <w:color w:val="000000"/>
          <w:sz w:val="19"/>
        </w:rPr>
        <w:t>12</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12</w:t>
      </w:r>
      <w:r>
        <w:rPr>
          <w:w w:val="102.14737340023643"/>
          <w:rFonts w:ascii="Times New Roman" w:hAnsi="Times New Roman" w:eastAsia="Times New Roman"/>
          <w:b w:val="0"/>
          <w:i w:val="0"/>
          <w:color w:val="000000"/>
          <w:sz w:val="19"/>
        </w:rPr>
        <w:t xml:space="preserve"> 8. </w:t>
      </w:r>
      <w:r>
        <w:rPr>
          <w:w w:val="102.14737340023643"/>
          <w:rFonts w:ascii="Times New Roman" w:hAnsi="Times New Roman" w:eastAsia="Times New Roman"/>
          <w:b w:val="0"/>
          <w:i w:val="0"/>
          <w:color w:val="000000"/>
          <w:sz w:val="19"/>
        </w:rPr>
        <w:t xml:space="preserve">1 </w:t>
      </w:r>
      <w:r>
        <w:rPr>
          <w:w w:val="102.14737340023643"/>
          <w:rFonts w:ascii="Times New Roman" w:hAnsi="Times New Roman" w:eastAsia="Times New Roman"/>
          <w:b w:val="0"/>
          <w:i w:val="0"/>
          <w:color w:val="000000"/>
          <w:sz w:val="19"/>
        </w:rPr>
        <w:t xml:space="preserve">目的 </w:t>
      </w:r>
      <w:r>
        <w:br/>
      </w:r>
      <w:r>
        <w:rPr>
          <w:w w:val="102.14737340023643"/>
          <w:rFonts w:ascii="Times New Roman" w:hAnsi="Times New Roman" w:eastAsia="Times New Roman"/>
          <w:b w:val="0"/>
          <w:i w:val="0"/>
          <w:color w:val="000000"/>
          <w:sz w:val="19"/>
        </w:rPr>
        <w:t xml:space="preserve"> 8. </w:t>
      </w:r>
      <w:r>
        <w:br/>
      </w:r>
      <w:r>
        <w:rPr>
          <w:w w:val="102.14737340023643"/>
          <w:rFonts w:ascii="Times New Roman" w:hAnsi="Times New Roman" w:eastAsia="Times New Roman"/>
          <w:b w:val="0"/>
          <w:i w:val="0"/>
          <w:color w:val="000000"/>
          <w:sz w:val="19"/>
        </w:rPr>
        <w:t xml:space="preserve">2 </w:t>
      </w:r>
      <w:r>
        <w:rPr>
          <w:w w:val="102.14737340023643"/>
          <w:rFonts w:ascii="Times New Roman" w:hAnsi="Times New Roman" w:eastAsia="Times New Roman"/>
          <w:b w:val="0"/>
          <w:i w:val="0"/>
          <w:color w:val="000000"/>
          <w:sz w:val="19"/>
        </w:rPr>
        <w:t xml:space="preserve">总则 </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12</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12</w:t>
      </w:r>
      <w:r>
        <w:rPr>
          <w:w w:val="102.14737340023643"/>
          <w:rFonts w:ascii="Times New Roman" w:hAnsi="Times New Roman" w:eastAsia="Times New Roman"/>
          <w:b w:val="0"/>
          <w:i w:val="0"/>
          <w:color w:val="000000"/>
          <w:sz w:val="19"/>
        </w:rPr>
        <w:t xml:space="preserve"> 8. </w:t>
      </w:r>
      <w:r>
        <w:rPr>
          <w:w w:val="102.14737340023643"/>
          <w:rFonts w:ascii="Times New Roman" w:hAnsi="Times New Roman" w:eastAsia="Times New Roman"/>
          <w:b w:val="0"/>
          <w:i w:val="0"/>
          <w:color w:val="000000"/>
          <w:sz w:val="19"/>
        </w:rPr>
        <w:t xml:space="preserve">3 </w:t>
      </w:r>
      <w:r>
        <w:rPr>
          <w:w w:val="102.14737340023643"/>
          <w:rFonts w:ascii="Times New Roman" w:hAnsi="Times New Roman" w:eastAsia="Times New Roman"/>
          <w:b w:val="0"/>
          <w:i w:val="0"/>
          <w:color w:val="000000"/>
          <w:sz w:val="19"/>
        </w:rPr>
        <w:t xml:space="preserve">本章的输入 </w:t>
      </w:r>
      <w:r>
        <w:br/>
      </w:r>
      <w:r>
        <w:rPr>
          <w:w w:val="102.14737340023643"/>
          <w:rFonts w:ascii="Times New Roman" w:hAnsi="Times New Roman" w:eastAsia="Times New Roman"/>
          <w:b w:val="0"/>
          <w:i w:val="0"/>
          <w:color w:val="000000"/>
          <w:sz w:val="19"/>
        </w:rPr>
        <w:t xml:space="preserve"> 8. </w:t>
      </w:r>
      <w:r>
        <w:br/>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 xml:space="preserve">要求和建议 </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13</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15</w:t>
      </w:r>
      <w:r>
        <w:rPr>
          <w:w w:val="102.14737340023643"/>
          <w:rFonts w:ascii="Times New Roman" w:hAnsi="Times New Roman" w:eastAsia="Times New Roman"/>
          <w:b w:val="0"/>
          <w:i w:val="0"/>
          <w:color w:val="000000"/>
          <w:sz w:val="19"/>
        </w:rPr>
        <w:t xml:space="preserve"> 8.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 xml:space="preserve">工作成果 </w:t>
      </w:r>
      <w:r>
        <w:br/>
      </w:r>
      <w:r>
        <w:rPr>
          <w:w w:val="102.14737340023643"/>
          <w:rFonts w:ascii="Times New Roman" w:hAnsi="Times New Roman" w:eastAsia="Times New Roman"/>
          <w:b w:val="0"/>
          <w:i w:val="0"/>
          <w:color w:val="000000"/>
          <w:sz w:val="19"/>
        </w:rPr>
        <w:t xml:space="preserve">9 </w:t>
      </w:r>
      <w:r>
        <w:rPr>
          <w:w w:val="102.14737340023643"/>
          <w:rFonts w:ascii="Times New Roman" w:hAnsi="Times New Roman" w:eastAsia="Times New Roman"/>
          <w:b w:val="0"/>
          <w:i w:val="0"/>
          <w:color w:val="000000"/>
          <w:sz w:val="19"/>
        </w:rPr>
        <w:t xml:space="preserve">软件单元测试 </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15</w:t>
      </w:r>
      <w:r>
        <w:tab/>
      </w:r>
      <w:r>
        <w:rPr>
          <w:w w:val="102.14737340023643"/>
          <w:rFonts w:ascii="Times New Roman" w:hAnsi="Times New Roman" w:eastAsia="Times New Roman"/>
          <w:b w:val="0"/>
          <w:i w:val="0"/>
          <w:color w:val="000000"/>
          <w:sz w:val="19"/>
        </w:rPr>
        <w:t>15</w:t>
      </w:r>
      <w:r>
        <w:rPr>
          <w:w w:val="102.14737340023643"/>
          <w:rFonts w:ascii="Times New Roman" w:hAnsi="Times New Roman" w:eastAsia="Times New Roman"/>
          <w:b w:val="0"/>
          <w:i w:val="0"/>
          <w:color w:val="000000"/>
          <w:sz w:val="19"/>
        </w:rPr>
        <w:t xml:space="preserve"> 9. </w:t>
      </w:r>
      <w:r>
        <w:rPr>
          <w:w w:val="102.14737340023643"/>
          <w:rFonts w:ascii="Times New Roman" w:hAnsi="Times New Roman" w:eastAsia="Times New Roman"/>
          <w:b w:val="0"/>
          <w:i w:val="0"/>
          <w:color w:val="000000"/>
          <w:sz w:val="19"/>
        </w:rPr>
        <w:t xml:space="preserve">1 </w:t>
      </w:r>
      <w:r>
        <w:rPr>
          <w:w w:val="102.14737340023643"/>
          <w:rFonts w:ascii="Times New Roman" w:hAnsi="Times New Roman" w:eastAsia="Times New Roman"/>
          <w:b w:val="0"/>
          <w:i w:val="0"/>
          <w:color w:val="000000"/>
          <w:sz w:val="19"/>
        </w:rPr>
        <w:t xml:space="preserve">目的 </w:t>
      </w:r>
      <w:r>
        <w:rPr>
          <w:w w:val="102.14737340023643"/>
          <w:rFonts w:ascii="Times New Roman" w:hAnsi="Times New Roman" w:eastAsia="Times New Roman"/>
          <w:b w:val="0"/>
          <w:i w:val="0"/>
          <w:color w:val="000000"/>
          <w:sz w:val="19"/>
        </w:rPr>
        <w:t>…………………………………………………………………………………………………</w:t>
      </w:r>
      <w:r>
        <w:tab/>
      </w:r>
      <w:r>
        <w:rPr>
          <w:w w:val="97.03999837239583"/>
          <w:rFonts w:ascii="Times New Roman" w:hAnsi="Times New Roman" w:eastAsia="Times New Roman"/>
          <w:b w:val="0"/>
          <w:i w:val="0"/>
          <w:color w:val="000000"/>
          <w:sz w:val="15"/>
        </w:rPr>
        <w:t>Ⅰ</w:t>
      </w:r>
    </w:p>
    <w:p>
      <w:pPr>
        <w:sectPr>
          <w:pgSz w:w="11906" w:h="16838"/>
          <w:pgMar w:top="604" w:right="1278" w:bottom="590" w:left="1298" w:header="720" w:footer="720" w:gutter="0"/>
          <w:cols w:space="720" w:num="1" w:equalWidth="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tbl>
      <w:tblPr>
        <w:tblW w:type="auto" w:w="0"/>
        <w:tblLayout w:type="fixed"/>
        <w:tblLook w:firstColumn="1" w:firstRow="1" w:lastColumn="0" w:lastRow="0" w:noHBand="0" w:noVBand="1" w:val="04A0"/>
        <w:tblInd w:w="0.0" w:type="dxa"/>
      </w:tblPr>
      <w:tblGrid>
        <w:gridCol w:w="4665"/>
        <w:gridCol w:w="4665"/>
      </w:tblGrid>
      <w:tr>
        <w:trPr>
          <w:trHeight w:hRule="exact" w:val="492"/>
        </w:trPr>
        <w:tc>
          <w:tcPr>
            <w:tcW w:type="dxa" w:w="8978"/>
            <w:tcBorders/>
            <w:tcMar>
              <w:start w:w="0" w:type="dxa"/>
              <w:end w:w="0" w:type="dxa"/>
            </w:tcMar>
          </w:tcPr>
          <w:p>
            <w:pPr>
              <w:autoSpaceDN w:val="0"/>
              <w:autoSpaceDE w:val="0"/>
              <w:widowControl/>
              <w:spacing w:line="494" w:lineRule="auto" w:before="0" w:after="0"/>
              <w:ind w:left="24" w:right="0" w:firstLine="0"/>
              <w:jc w:val="lef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tc>
        <w:tc>
          <w:tcPr>
            <w:tcW w:type="dxa" w:w="342"/>
            <w:vMerge w:val="restart"/>
            <w:tcBorders/>
            <w:tcMar>
              <w:start w:w="0" w:type="dxa"/>
              <w:end w:w="0" w:type="dxa"/>
            </w:tcMar>
            <w:tcMar>
              <w:start w:w="0" w:type="dxa"/>
              <w:end w:w="0" w:type="dxa"/>
            </w:tcMar>
          </w:tcPr>
          <w:p>
            <w:pPr>
              <w:autoSpaceDN w:val="0"/>
              <w:autoSpaceDE w:val="0"/>
              <w:widowControl/>
              <w:spacing w:line="492" w:lineRule="auto" w:before="556" w:after="0"/>
              <w:ind w:left="0" w:right="0" w:firstLine="0"/>
              <w:jc w:val="center"/>
            </w:pPr>
            <w:r>
              <w:rPr>
                <w:w w:val="102.14737340023643"/>
                <w:rFonts w:ascii="Times New Roman" w:hAnsi="Times New Roman" w:eastAsia="Times New Roman"/>
                <w:b w:val="0"/>
                <w:i w:val="0"/>
                <w:color w:val="000000"/>
                <w:sz w:val="19"/>
              </w:rPr>
              <w:t>15</w:t>
            </w:r>
          </w:p>
          <w:p>
            <w:pPr>
              <w:autoSpaceDN w:val="0"/>
              <w:autoSpaceDE w:val="0"/>
              <w:widowControl/>
              <w:spacing w:line="494" w:lineRule="auto" w:before="0" w:after="0"/>
              <w:ind w:left="0" w:right="0" w:firstLine="0"/>
              <w:jc w:val="center"/>
            </w:pPr>
            <w:r>
              <w:rPr>
                <w:w w:val="102.14737340023643"/>
                <w:rFonts w:ascii="Times New Roman" w:hAnsi="Times New Roman" w:eastAsia="Times New Roman"/>
                <w:b w:val="0"/>
                <w:i w:val="0"/>
                <w:color w:val="000000"/>
                <w:sz w:val="19"/>
              </w:rPr>
              <w:t>15</w:t>
            </w:r>
          </w:p>
          <w:p>
            <w:pPr>
              <w:autoSpaceDN w:val="0"/>
              <w:autoSpaceDE w:val="0"/>
              <w:widowControl/>
              <w:spacing w:line="494" w:lineRule="auto" w:before="0" w:after="0"/>
              <w:ind w:left="0" w:right="0" w:firstLine="0"/>
              <w:jc w:val="center"/>
            </w:pPr>
            <w:r>
              <w:rPr>
                <w:w w:val="102.14737340023643"/>
                <w:rFonts w:ascii="Times New Roman" w:hAnsi="Times New Roman" w:eastAsia="Times New Roman"/>
                <w:b w:val="0"/>
                <w:i w:val="0"/>
                <w:color w:val="000000"/>
                <w:sz w:val="19"/>
              </w:rPr>
              <w:t>16</w:t>
            </w:r>
          </w:p>
          <w:p>
            <w:pPr>
              <w:autoSpaceDN w:val="0"/>
              <w:autoSpaceDE w:val="0"/>
              <w:widowControl/>
              <w:spacing w:line="494" w:lineRule="auto" w:before="0" w:after="0"/>
              <w:ind w:left="0" w:right="0" w:firstLine="0"/>
              <w:jc w:val="center"/>
            </w:pPr>
            <w:r>
              <w:rPr>
                <w:w w:val="102.14737340023643"/>
                <w:rFonts w:ascii="Times New Roman" w:hAnsi="Times New Roman" w:eastAsia="Times New Roman"/>
                <w:b w:val="0"/>
                <w:i w:val="0"/>
                <w:color w:val="000000"/>
                <w:sz w:val="19"/>
              </w:rPr>
              <w:t>17</w:t>
            </w:r>
          </w:p>
          <w:p>
            <w:pPr>
              <w:autoSpaceDN w:val="0"/>
              <w:autoSpaceDE w:val="0"/>
              <w:widowControl/>
              <w:spacing w:line="492" w:lineRule="auto" w:before="0" w:after="0"/>
              <w:ind w:left="0" w:right="0" w:firstLine="0"/>
              <w:jc w:val="center"/>
            </w:pPr>
            <w:r>
              <w:rPr>
                <w:w w:val="102.14737340023643"/>
                <w:rFonts w:ascii="Times New Roman" w:hAnsi="Times New Roman" w:eastAsia="Times New Roman"/>
                <w:b w:val="0"/>
                <w:i w:val="0"/>
                <w:color w:val="000000"/>
                <w:sz w:val="19"/>
              </w:rPr>
              <w:t>17</w:t>
            </w:r>
          </w:p>
          <w:p>
            <w:pPr>
              <w:autoSpaceDN w:val="0"/>
              <w:autoSpaceDE w:val="0"/>
              <w:widowControl/>
              <w:spacing w:line="494" w:lineRule="auto" w:before="0" w:after="0"/>
              <w:ind w:left="0" w:right="0" w:firstLine="0"/>
              <w:jc w:val="center"/>
            </w:pPr>
            <w:r>
              <w:rPr>
                <w:w w:val="102.14737340023643"/>
                <w:rFonts w:ascii="Times New Roman" w:hAnsi="Times New Roman" w:eastAsia="Times New Roman"/>
                <w:b w:val="0"/>
                <w:i w:val="0"/>
                <w:color w:val="000000"/>
                <w:sz w:val="19"/>
              </w:rPr>
              <w:t>17</w:t>
            </w:r>
          </w:p>
          <w:p>
            <w:pPr>
              <w:autoSpaceDN w:val="0"/>
              <w:autoSpaceDE w:val="0"/>
              <w:widowControl/>
              <w:spacing w:line="494" w:lineRule="auto" w:before="0" w:after="0"/>
              <w:ind w:left="0" w:right="0" w:firstLine="0"/>
              <w:jc w:val="center"/>
            </w:pPr>
            <w:r>
              <w:rPr>
                <w:w w:val="102.14737340023643"/>
                <w:rFonts w:ascii="Times New Roman" w:hAnsi="Times New Roman" w:eastAsia="Times New Roman"/>
                <w:b w:val="0"/>
                <w:i w:val="0"/>
                <w:color w:val="000000"/>
                <w:sz w:val="19"/>
              </w:rPr>
              <w:t>18</w:t>
            </w:r>
          </w:p>
          <w:p>
            <w:pPr>
              <w:autoSpaceDN w:val="0"/>
              <w:autoSpaceDE w:val="0"/>
              <w:widowControl/>
              <w:spacing w:line="494" w:lineRule="auto" w:before="0" w:after="0"/>
              <w:ind w:left="0" w:right="0" w:firstLine="0"/>
              <w:jc w:val="center"/>
            </w:pPr>
            <w:r>
              <w:rPr>
                <w:w w:val="102.14737340023643"/>
                <w:rFonts w:ascii="Times New Roman" w:hAnsi="Times New Roman" w:eastAsia="Times New Roman"/>
                <w:b w:val="0"/>
                <w:i w:val="0"/>
                <w:color w:val="000000"/>
                <w:sz w:val="19"/>
              </w:rPr>
              <w:t>18</w:t>
            </w:r>
          </w:p>
          <w:p>
            <w:pPr>
              <w:autoSpaceDN w:val="0"/>
              <w:autoSpaceDE w:val="0"/>
              <w:widowControl/>
              <w:spacing w:line="492" w:lineRule="auto" w:before="0" w:after="0"/>
              <w:ind w:left="0" w:right="0" w:firstLine="0"/>
              <w:jc w:val="center"/>
            </w:pPr>
            <w:r>
              <w:rPr>
                <w:w w:val="102.14737340023643"/>
                <w:rFonts w:ascii="Times New Roman" w:hAnsi="Times New Roman" w:eastAsia="Times New Roman"/>
                <w:b w:val="0"/>
                <w:i w:val="0"/>
                <w:color w:val="000000"/>
                <w:sz w:val="19"/>
              </w:rPr>
              <w:t>18</w:t>
            </w:r>
          </w:p>
          <w:p>
            <w:pPr>
              <w:autoSpaceDN w:val="0"/>
              <w:autoSpaceDE w:val="0"/>
              <w:widowControl/>
              <w:spacing w:line="492" w:lineRule="auto" w:before="0" w:after="0"/>
              <w:ind w:left="0" w:right="0" w:firstLine="0"/>
              <w:jc w:val="center"/>
            </w:pPr>
            <w:r>
              <w:rPr>
                <w:w w:val="102.14737340023643"/>
                <w:rFonts w:ascii="Times New Roman" w:hAnsi="Times New Roman" w:eastAsia="Times New Roman"/>
                <w:b w:val="0"/>
                <w:i w:val="0"/>
                <w:color w:val="000000"/>
                <w:sz w:val="19"/>
              </w:rPr>
              <w:t>20</w:t>
            </w:r>
          </w:p>
          <w:p>
            <w:pPr>
              <w:autoSpaceDN w:val="0"/>
              <w:autoSpaceDE w:val="0"/>
              <w:widowControl/>
              <w:spacing w:line="494" w:lineRule="auto" w:before="0" w:after="0"/>
              <w:ind w:left="0" w:right="0" w:firstLine="0"/>
              <w:jc w:val="center"/>
            </w:pPr>
            <w:r>
              <w:rPr>
                <w:w w:val="102.14737340023643"/>
                <w:rFonts w:ascii="Times New Roman" w:hAnsi="Times New Roman" w:eastAsia="Times New Roman"/>
                <w:b w:val="0"/>
                <w:i w:val="0"/>
                <w:color w:val="000000"/>
                <w:sz w:val="19"/>
              </w:rPr>
              <w:t>20</w:t>
            </w:r>
          </w:p>
          <w:p>
            <w:pPr>
              <w:autoSpaceDN w:val="0"/>
              <w:autoSpaceDE w:val="0"/>
              <w:widowControl/>
              <w:spacing w:line="492" w:lineRule="auto" w:before="0" w:after="0"/>
              <w:ind w:left="0" w:right="0" w:firstLine="0"/>
              <w:jc w:val="center"/>
            </w:pPr>
            <w:r>
              <w:rPr>
                <w:w w:val="102.14737340023643"/>
                <w:rFonts w:ascii="Times New Roman" w:hAnsi="Times New Roman" w:eastAsia="Times New Roman"/>
                <w:b w:val="0"/>
                <w:i w:val="0"/>
                <w:color w:val="000000"/>
                <w:sz w:val="19"/>
              </w:rPr>
              <w:t>20</w:t>
            </w:r>
          </w:p>
          <w:p>
            <w:pPr>
              <w:autoSpaceDN w:val="0"/>
              <w:autoSpaceDE w:val="0"/>
              <w:widowControl/>
              <w:spacing w:line="492" w:lineRule="auto" w:before="0" w:after="0"/>
              <w:ind w:left="0" w:right="0" w:firstLine="0"/>
              <w:jc w:val="center"/>
            </w:pPr>
            <w:r>
              <w:rPr>
                <w:w w:val="102.14737340023643"/>
                <w:rFonts w:ascii="Times New Roman" w:hAnsi="Times New Roman" w:eastAsia="Times New Roman"/>
                <w:b w:val="0"/>
                <w:i w:val="0"/>
                <w:color w:val="000000"/>
                <w:sz w:val="19"/>
              </w:rPr>
              <w:t>20</w:t>
            </w:r>
          </w:p>
          <w:p>
            <w:pPr>
              <w:autoSpaceDN w:val="0"/>
              <w:autoSpaceDE w:val="0"/>
              <w:widowControl/>
              <w:spacing w:line="494" w:lineRule="auto" w:before="0" w:after="0"/>
              <w:ind w:left="0" w:right="0" w:firstLine="0"/>
              <w:jc w:val="center"/>
            </w:pPr>
            <w:r>
              <w:rPr>
                <w:w w:val="102.14737340023643"/>
                <w:rFonts w:ascii="Times New Roman" w:hAnsi="Times New Roman" w:eastAsia="Times New Roman"/>
                <w:b w:val="0"/>
                <w:i w:val="0"/>
                <w:color w:val="000000"/>
                <w:sz w:val="19"/>
              </w:rPr>
              <w:t>21</w:t>
            </w:r>
          </w:p>
          <w:p>
            <w:pPr>
              <w:autoSpaceDN w:val="0"/>
              <w:autoSpaceDE w:val="0"/>
              <w:widowControl/>
              <w:spacing w:line="494" w:lineRule="auto" w:before="0" w:after="0"/>
              <w:ind w:left="0" w:right="0" w:firstLine="0"/>
              <w:jc w:val="center"/>
            </w:pPr>
            <w:r>
              <w:rPr>
                <w:w w:val="102.14737340023643"/>
                <w:rFonts w:ascii="Times New Roman" w:hAnsi="Times New Roman" w:eastAsia="Times New Roman"/>
                <w:b w:val="0"/>
                <w:i w:val="0"/>
                <w:color w:val="000000"/>
                <w:sz w:val="19"/>
              </w:rPr>
              <w:t>21</w:t>
            </w:r>
          </w:p>
          <w:p>
            <w:pPr>
              <w:autoSpaceDN w:val="0"/>
              <w:autoSpaceDE w:val="0"/>
              <w:widowControl/>
              <w:spacing w:line="494" w:lineRule="auto" w:before="0" w:after="0"/>
              <w:ind w:left="0" w:right="0" w:firstLine="0"/>
              <w:jc w:val="center"/>
            </w:pPr>
            <w:r>
              <w:rPr>
                <w:w w:val="102.14737340023643"/>
                <w:rFonts w:ascii="Times New Roman" w:hAnsi="Times New Roman" w:eastAsia="Times New Roman"/>
                <w:b w:val="0"/>
                <w:i w:val="0"/>
                <w:color w:val="000000"/>
                <w:sz w:val="19"/>
              </w:rPr>
              <w:t>22</w:t>
            </w:r>
          </w:p>
          <w:p>
            <w:pPr>
              <w:autoSpaceDN w:val="0"/>
              <w:autoSpaceDE w:val="0"/>
              <w:widowControl/>
              <w:spacing w:line="492" w:lineRule="auto" w:before="0" w:after="0"/>
              <w:ind w:left="0" w:right="0" w:firstLine="0"/>
              <w:jc w:val="center"/>
            </w:pPr>
            <w:r>
              <w:rPr>
                <w:w w:val="102.14737340023643"/>
                <w:rFonts w:ascii="Times New Roman" w:hAnsi="Times New Roman" w:eastAsia="Times New Roman"/>
                <w:b w:val="0"/>
                <w:i w:val="0"/>
                <w:color w:val="000000"/>
                <w:sz w:val="19"/>
              </w:rPr>
              <w:t>23</w:t>
            </w:r>
          </w:p>
          <w:p>
            <w:pPr>
              <w:autoSpaceDN w:val="0"/>
              <w:autoSpaceDE w:val="0"/>
              <w:widowControl/>
              <w:spacing w:line="494" w:lineRule="auto" w:before="0" w:after="0"/>
              <w:ind w:left="0" w:right="0" w:firstLine="0"/>
              <w:jc w:val="center"/>
            </w:pPr>
            <w:r>
              <w:rPr>
                <w:w w:val="102.14737340023643"/>
                <w:rFonts w:ascii="Times New Roman" w:hAnsi="Times New Roman" w:eastAsia="Times New Roman"/>
                <w:b w:val="0"/>
                <w:i w:val="0"/>
                <w:color w:val="000000"/>
                <w:sz w:val="19"/>
              </w:rPr>
              <w:t>25</w:t>
            </w:r>
          </w:p>
          <w:p>
            <w:pPr>
              <w:autoSpaceDN w:val="0"/>
              <w:autoSpaceDE w:val="0"/>
              <w:widowControl/>
              <w:spacing w:line="492" w:lineRule="auto" w:before="0" w:after="0"/>
              <w:ind w:left="0" w:right="0" w:firstLine="0"/>
              <w:jc w:val="center"/>
            </w:pPr>
            <w:r>
              <w:rPr>
                <w:w w:val="102.14737340023643"/>
                <w:rFonts w:ascii="Times New Roman" w:hAnsi="Times New Roman" w:eastAsia="Times New Roman"/>
                <w:b w:val="0"/>
                <w:i w:val="0"/>
                <w:color w:val="000000"/>
                <w:sz w:val="19"/>
              </w:rPr>
              <w:t>26</w:t>
            </w:r>
          </w:p>
          <w:p>
            <w:pPr>
              <w:autoSpaceDN w:val="0"/>
              <w:autoSpaceDE w:val="0"/>
              <w:widowControl/>
              <w:spacing w:line="494" w:lineRule="auto" w:before="0" w:after="0"/>
              <w:ind w:left="0" w:right="0" w:firstLine="0"/>
              <w:jc w:val="center"/>
            </w:pPr>
            <w:r>
              <w:rPr>
                <w:w w:val="102.14737340023643"/>
                <w:rFonts w:ascii="Times New Roman" w:hAnsi="Times New Roman" w:eastAsia="Times New Roman"/>
                <w:b w:val="0"/>
                <w:i w:val="0"/>
                <w:color w:val="000000"/>
                <w:sz w:val="19"/>
              </w:rPr>
              <w:t>31</w:t>
            </w:r>
          </w:p>
          <w:p>
            <w:pPr>
              <w:autoSpaceDN w:val="0"/>
              <w:autoSpaceDE w:val="0"/>
              <w:widowControl/>
              <w:spacing w:line="494" w:lineRule="auto" w:before="0" w:after="0"/>
              <w:ind w:left="0" w:right="0" w:firstLine="0"/>
              <w:jc w:val="center"/>
            </w:pPr>
            <w:r>
              <w:rPr>
                <w:w w:val="102.14737340023643"/>
                <w:rFonts w:ascii="Times New Roman" w:hAnsi="Times New Roman" w:eastAsia="Times New Roman"/>
                <w:b w:val="0"/>
                <w:i w:val="0"/>
                <w:color w:val="000000"/>
                <w:sz w:val="19"/>
              </w:rPr>
              <w:t>33</w:t>
            </w:r>
          </w:p>
        </w:tc>
      </w:tr>
      <w:tr>
        <w:trPr>
          <w:trHeight w:hRule="exact" w:val="10448"/>
        </w:trPr>
        <w:tc>
          <w:tcPr>
            <w:tcW w:type="dxa" w:w="8978"/>
            <w:tcBorders/>
            <w:tcMar>
              <w:start w:w="0" w:type="dxa"/>
              <w:end w:w="0" w:type="dxa"/>
            </w:tcMar>
          </w:tcPr>
          <w:p>
            <w:pPr>
              <w:autoSpaceDN w:val="0"/>
              <w:autoSpaceDE w:val="0"/>
              <w:widowControl/>
              <w:spacing w:line="14" w:lineRule="exact" w:before="0" w:after="0"/>
              <w:ind w:left="0" w:right="0"/>
            </w:pPr>
          </w:p>
          <w:tbl>
            <w:tblPr>
              <w:tblW w:type="auto" w:w="0"/>
              <w:tblLayout w:type="fixed"/>
              <w:tblLook w:firstColumn="1" w:firstRow="1" w:lastColumn="0" w:lastRow="0" w:noHBand="0" w:noVBand="1" w:val="04A0"/>
              <w:tblInd w:w="0.0" w:type="dxa"/>
            </w:tblPr>
            <w:tblGrid>
              <w:gridCol w:w="4489"/>
              <w:gridCol w:w="4489"/>
            </w:tblGrid>
            <w:tr>
              <w:trPr>
                <w:trHeight w:hRule="exact" w:val="8848"/>
              </w:trPr>
              <w:tc>
                <w:tcPr>
                  <w:tcW w:type="dxa" w:w="8962"/>
                  <w:tcBorders/>
                  <w:tcMar>
                    <w:start w:w="0" w:type="dxa"/>
                    <w:end w:w="0" w:type="dxa"/>
                  </w:tcMar>
                </w:tcPr>
                <w:p>
                  <w:pPr>
                    <w:autoSpaceDN w:val="0"/>
                    <w:tabs>
                      <w:tab w:pos="52" w:val="left"/>
                      <w:tab w:pos="378" w:val="left"/>
                      <w:tab w:pos="482" w:val="left"/>
                      <w:tab w:pos="1204" w:val="left"/>
                      <w:tab w:pos="1414" w:val="left"/>
                      <w:tab w:pos="1624" w:val="left"/>
                      <w:tab w:pos="1834" w:val="left"/>
                      <w:tab w:pos="2042" w:val="left"/>
                    </w:tabs>
                    <w:autoSpaceDE w:val="0"/>
                    <w:widowControl/>
                    <w:spacing w:line="372" w:lineRule="auto" w:before="16" w:after="0"/>
                    <w:ind w:left="0" w:right="18" w:firstLine="0"/>
                    <w:jc w:val="left"/>
                  </w:pPr>
                  <w:r>
                    <w:rPr>
                      <w:w w:val="102.14737340023643"/>
                      <w:rFonts w:ascii="Times New Roman" w:hAnsi="Times New Roman" w:eastAsia="Times New Roman"/>
                      <w:b w:val="0"/>
                      <w:i w:val="0"/>
                      <w:color w:val="000000"/>
                      <w:sz w:val="19"/>
                    </w:rPr>
                    <w:t xml:space="preserve"> 9. </w:t>
                  </w:r>
                  <w:r>
                    <w:rPr>
                      <w:w w:val="102.14737340023643"/>
                      <w:rFonts w:ascii="Times New Roman" w:hAnsi="Times New Roman" w:eastAsia="Times New Roman"/>
                      <w:b w:val="0"/>
                      <w:i w:val="0"/>
                      <w:color w:val="000000"/>
                      <w:sz w:val="19"/>
                    </w:rPr>
                    <w:t xml:space="preserve">2 </w:t>
                  </w:r>
                  <w:r>
                    <w:rPr>
                      <w:w w:val="102.14737340023643"/>
                      <w:rFonts w:ascii="Times New Roman" w:hAnsi="Times New Roman" w:eastAsia="Times New Roman"/>
                      <w:b w:val="0"/>
                      <w:i w:val="0"/>
                      <w:color w:val="000000"/>
                      <w:sz w:val="19"/>
                    </w:rPr>
                    <w:t xml:space="preserve">总则 </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 9. </w:t>
                  </w:r>
                  <w:r>
                    <w:rPr>
                      <w:w w:val="102.14737340023643"/>
                      <w:rFonts w:ascii="Times New Roman" w:hAnsi="Times New Roman" w:eastAsia="Times New Roman"/>
                      <w:b w:val="0"/>
                      <w:i w:val="0"/>
                      <w:color w:val="000000"/>
                      <w:sz w:val="19"/>
                    </w:rPr>
                    <w:t xml:space="preserve">3 </w:t>
                  </w:r>
                  <w:r>
                    <w:rPr>
                      <w:w w:val="102.14737340023643"/>
                      <w:rFonts w:ascii="Times New Roman" w:hAnsi="Times New Roman" w:eastAsia="Times New Roman"/>
                      <w:b w:val="0"/>
                      <w:i w:val="0"/>
                      <w:color w:val="000000"/>
                      <w:sz w:val="19"/>
                    </w:rPr>
                    <w:t xml:space="preserve">本章的输入 </w:t>
                  </w:r>
                  <w:r>
                    <w:rPr>
                      <w:w w:val="102.14737340023643"/>
                      <w:rFonts w:ascii="Times New Roman" w:hAnsi="Times New Roman" w:eastAsia="Times New Roman"/>
                      <w:b w:val="0"/>
                      <w:i w:val="0"/>
                      <w:color w:val="000000"/>
                      <w:sz w:val="19"/>
                    </w:rPr>
                    <w:t>…………………………………………………………………………………………</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 9. </w:t>
                  </w:r>
                  <w:r>
                    <w:br/>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 xml:space="preserve">要求和建议 </w:t>
                  </w:r>
                  <w:r>
                    <w:rPr>
                      <w:w w:val="102.14737340023643"/>
                      <w:rFonts w:ascii="Times New Roman" w:hAnsi="Times New Roman" w:eastAsia="Times New Roman"/>
                      <w:b w:val="0"/>
                      <w:i w:val="0"/>
                      <w:color w:val="000000"/>
                      <w:sz w:val="19"/>
                    </w:rPr>
                    <w:t xml:space="preserve"> 9.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 xml:space="preserve">工作成果 </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10 </w:t>
                  </w:r>
                  <w:r>
                    <w:rPr>
                      <w:w w:val="102.14737340023643"/>
                      <w:rFonts w:ascii="Times New Roman" w:hAnsi="Times New Roman" w:eastAsia="Times New Roman"/>
                      <w:b w:val="0"/>
                      <w:i w:val="0"/>
                      <w:color w:val="000000"/>
                      <w:sz w:val="19"/>
                    </w:rPr>
                    <w:t xml:space="preserve">软件集成和测试 </w:t>
                  </w:r>
                  <w:r>
                    <w:tab/>
                  </w:r>
                  <w:r>
                    <w:rPr>
                      <w:spacing w:val="-2.4242424242424243"/>
                      <w:w w:val="102.14737340023643"/>
                      <w:rFonts w:ascii="Times New Roman" w:hAnsi="Times New Roman" w:eastAsia="Times New Roman"/>
                      <w:b w:val="0"/>
                      <w:i w:val="0"/>
                      <w:color w:val="000000"/>
                      <w:sz w:val="19"/>
                    </w:rPr>
                    <w:t>………………………………………………………………………………………</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 10. </w:t>
                  </w:r>
                  <w:r>
                    <w:br/>
                  </w:r>
                  <w:r>
                    <w:rPr>
                      <w:w w:val="102.14737340023643"/>
                      <w:rFonts w:ascii="Times New Roman" w:hAnsi="Times New Roman" w:eastAsia="Times New Roman"/>
                      <w:b w:val="0"/>
                      <w:i w:val="0"/>
                      <w:color w:val="000000"/>
                      <w:sz w:val="19"/>
                    </w:rPr>
                    <w:t xml:space="preserve">1 </w:t>
                  </w:r>
                  <w:r>
                    <w:rPr>
                      <w:w w:val="102.14737340023643"/>
                      <w:rFonts w:ascii="Times New Roman" w:hAnsi="Times New Roman" w:eastAsia="Times New Roman"/>
                      <w:b w:val="0"/>
                      <w:i w:val="0"/>
                      <w:color w:val="000000"/>
                      <w:sz w:val="19"/>
                    </w:rPr>
                    <w:t xml:space="preserve">目的 </w:t>
                  </w:r>
                  <w:r>
                    <w:rPr>
                      <w:w w:val="102.14737340023643"/>
                      <w:rFonts w:ascii="Times New Roman" w:hAnsi="Times New Roman" w:eastAsia="Times New Roman"/>
                      <w:b w:val="0"/>
                      <w:i w:val="0"/>
                      <w:color w:val="000000"/>
                      <w:sz w:val="19"/>
                    </w:rPr>
                    <w:t xml:space="preserve"> 10. </w:t>
                  </w:r>
                  <w:r>
                    <w:rPr>
                      <w:w w:val="102.14737340023643"/>
                      <w:rFonts w:ascii="Times New Roman" w:hAnsi="Times New Roman" w:eastAsia="Times New Roman"/>
                      <w:b w:val="0"/>
                      <w:i w:val="0"/>
                      <w:color w:val="000000"/>
                      <w:sz w:val="19"/>
                    </w:rPr>
                    <w:t xml:space="preserve">2 </w:t>
                  </w:r>
                  <w:r>
                    <w:rPr>
                      <w:w w:val="102.14737340023643"/>
                      <w:rFonts w:ascii="Times New Roman" w:hAnsi="Times New Roman" w:eastAsia="Times New Roman"/>
                      <w:b w:val="0"/>
                      <w:i w:val="0"/>
                      <w:color w:val="000000"/>
                      <w:sz w:val="19"/>
                    </w:rPr>
                    <w:t xml:space="preserve">总则 </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 10. </w:t>
                  </w:r>
                  <w:r>
                    <w:rPr>
                      <w:w w:val="102.14737340023643"/>
                      <w:rFonts w:ascii="Times New Roman" w:hAnsi="Times New Roman" w:eastAsia="Times New Roman"/>
                      <w:b w:val="0"/>
                      <w:i w:val="0"/>
                      <w:color w:val="000000"/>
                      <w:sz w:val="19"/>
                    </w:rPr>
                    <w:t xml:space="preserve">3 </w:t>
                  </w:r>
                  <w:r>
                    <w:rPr>
                      <w:w w:val="102.14737340023643"/>
                      <w:rFonts w:ascii="Times New Roman" w:hAnsi="Times New Roman" w:eastAsia="Times New Roman"/>
                      <w:b w:val="0"/>
                      <w:i w:val="0"/>
                      <w:color w:val="000000"/>
                      <w:sz w:val="19"/>
                    </w:rPr>
                    <w:t xml:space="preserve">本章的输入 </w:t>
                  </w:r>
                  <w:r>
                    <w:tab/>
                  </w:r>
                  <w:r>
                    <w:rPr>
                      <w:w w:val="102.14737340023643"/>
                      <w:rFonts w:ascii="Times New Roman" w:hAnsi="Times New Roman" w:eastAsia="Times New Roman"/>
                      <w:b w:val="0"/>
                      <w:i w:val="0"/>
                      <w:color w:val="000000"/>
                      <w:sz w:val="19"/>
                    </w:rPr>
                    <w:t>………………………………………………………………………………………</w:t>
                  </w:r>
                  <w:r>
                    <w:tab/>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 xml:space="preserve">要求和建议 </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 10. </w:t>
                  </w:r>
                </w:p>
                <w:p>
                  <w:pPr>
                    <w:autoSpaceDN w:val="0"/>
                    <w:tabs>
                      <w:tab w:pos="52" w:val="left"/>
                      <w:tab w:pos="482" w:val="left"/>
                      <w:tab w:pos="1414" w:val="left"/>
                      <w:tab w:pos="1834" w:val="left"/>
                      <w:tab w:pos="2252" w:val="left"/>
                    </w:tabs>
                    <w:autoSpaceDE w:val="0"/>
                    <w:widowControl/>
                    <w:spacing w:line="439" w:lineRule="auto" w:before="0" w:after="0"/>
                    <w:ind w:left="0" w:right="18" w:firstLine="0"/>
                    <w:jc w:val="left"/>
                  </w:pPr>
                  <w:r>
                    <w:rPr>
                      <w:w w:val="102.14737340023643"/>
                      <w:rFonts w:ascii="Times New Roman" w:hAnsi="Times New Roman" w:eastAsia="Times New Roman"/>
                      <w:b w:val="0"/>
                      <w:i w:val="0"/>
                      <w:color w:val="000000"/>
                      <w:sz w:val="19"/>
                    </w:rPr>
                    <w:t xml:space="preserve"> 10.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 xml:space="preserve">工作成果 </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11 </w:t>
                  </w:r>
                  <w:r>
                    <w:rPr>
                      <w:w w:val="102.14737340023643"/>
                      <w:rFonts w:ascii="Times New Roman" w:hAnsi="Times New Roman" w:eastAsia="Times New Roman"/>
                      <w:b w:val="0"/>
                      <w:i w:val="0"/>
                      <w:color w:val="000000"/>
                      <w:sz w:val="19"/>
                    </w:rPr>
                    <w:t xml:space="preserve">软件安全要求验证 </w:t>
                  </w:r>
                  <w:r>
                    <w:tab/>
                  </w:r>
                  <w:r>
                    <w:rPr>
                      <w:spacing w:val="-2.5"/>
                      <w:w w:val="102.14737340023643"/>
                      <w:rFonts w:ascii="Times New Roman" w:hAnsi="Times New Roman" w:eastAsia="Times New Roman"/>
                      <w:b w:val="0"/>
                      <w:i w:val="0"/>
                      <w:color w:val="000000"/>
                      <w:sz w:val="19"/>
                    </w:rPr>
                    <w:t>……………………………………………………………………………………</w:t>
                  </w:r>
                  <w:r>
                    <w:tab/>
                  </w:r>
                  <w:r>
                    <w:rPr>
                      <w:w w:val="102.14737340023643"/>
                      <w:rFonts w:ascii="Times New Roman" w:hAnsi="Times New Roman" w:eastAsia="Times New Roman"/>
                      <w:b w:val="0"/>
                      <w:i w:val="0"/>
                      <w:color w:val="000000"/>
                      <w:sz w:val="19"/>
                    </w:rPr>
                    <w:t xml:space="preserve">1 </w:t>
                  </w:r>
                  <w:r>
                    <w:rPr>
                      <w:w w:val="102.14737340023643"/>
                      <w:rFonts w:ascii="Times New Roman" w:hAnsi="Times New Roman" w:eastAsia="Times New Roman"/>
                      <w:b w:val="0"/>
                      <w:i w:val="0"/>
                      <w:color w:val="000000"/>
                      <w:sz w:val="19"/>
                    </w:rPr>
                    <w:t xml:space="preserve">目的 </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 11. </w:t>
                  </w:r>
                </w:p>
                <w:p>
                  <w:pPr>
                    <w:autoSpaceDN w:val="0"/>
                    <w:tabs>
                      <w:tab w:pos="482" w:val="left"/>
                      <w:tab w:pos="994" w:val="left"/>
                      <w:tab w:pos="1414" w:val="left"/>
                      <w:tab w:pos="1834" w:val="left"/>
                      <w:tab w:pos="2042" w:val="left"/>
                      <w:tab w:pos="3090" w:val="left"/>
                      <w:tab w:pos="3720" w:val="left"/>
                      <w:tab w:pos="4768" w:val="left"/>
                      <w:tab w:pos="6024" w:val="left"/>
                    </w:tabs>
                    <w:autoSpaceDE w:val="0"/>
                    <w:widowControl/>
                    <w:spacing w:line="386" w:lineRule="auto" w:before="0" w:after="0"/>
                    <w:ind w:left="52" w:right="18" w:firstLine="0"/>
                    <w:jc w:val="left"/>
                  </w:pPr>
                  <w:r>
                    <w:rPr>
                      <w:w w:val="102.14737340023643"/>
                      <w:rFonts w:ascii="Times New Roman" w:hAnsi="Times New Roman" w:eastAsia="Times New Roman"/>
                      <w:b w:val="0"/>
                      <w:i w:val="0"/>
                      <w:color w:val="000000"/>
                      <w:sz w:val="19"/>
                    </w:rPr>
                    <w:t xml:space="preserve"> 11. </w:t>
                  </w:r>
                  <w:r>
                    <w:rPr>
                      <w:w w:val="102.14737340023643"/>
                      <w:rFonts w:ascii="Times New Roman" w:hAnsi="Times New Roman" w:eastAsia="Times New Roman"/>
                      <w:b w:val="0"/>
                      <w:i w:val="0"/>
                      <w:color w:val="000000"/>
                      <w:sz w:val="19"/>
                    </w:rPr>
                    <w:t xml:space="preserve">2 </w:t>
                  </w:r>
                  <w:r>
                    <w:rPr>
                      <w:w w:val="102.14737340023643"/>
                      <w:rFonts w:ascii="Times New Roman" w:hAnsi="Times New Roman" w:eastAsia="Times New Roman"/>
                      <w:b w:val="0"/>
                      <w:i w:val="0"/>
                      <w:color w:val="000000"/>
                      <w:sz w:val="19"/>
                    </w:rPr>
                    <w:t xml:space="preserve">总则 </w:t>
                  </w:r>
                  <w:r>
                    <w:tab/>
                  </w:r>
                  <w:r>
                    <w:rPr>
                      <w:spacing w:val="-2.2222222222222223"/>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 11. </w:t>
                  </w:r>
                  <w:r>
                    <w:rPr>
                      <w:w w:val="102.14737340023643"/>
                      <w:rFonts w:ascii="Times New Roman" w:hAnsi="Times New Roman" w:eastAsia="Times New Roman"/>
                      <w:b w:val="0"/>
                      <w:i w:val="0"/>
                      <w:color w:val="000000"/>
                      <w:sz w:val="19"/>
                    </w:rPr>
                    <w:t xml:space="preserve">3 </w:t>
                  </w:r>
                  <w:r>
                    <w:rPr>
                      <w:w w:val="102.14737340023643"/>
                      <w:rFonts w:ascii="Times New Roman" w:hAnsi="Times New Roman" w:eastAsia="Times New Roman"/>
                      <w:b w:val="0"/>
                      <w:i w:val="0"/>
                      <w:color w:val="000000"/>
                      <w:sz w:val="19"/>
                    </w:rPr>
                    <w:t xml:space="preserve">本章的输入 </w:t>
                  </w:r>
                  <w:r>
                    <w:tab/>
                  </w:r>
                  <w:r>
                    <w:rPr>
                      <w:spacing w:val="-2.4242424242424243"/>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 11.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 xml:space="preserve">要求和建议 </w:t>
                  </w:r>
                  <w:r>
                    <w:br/>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 11.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 xml:space="preserve">工作成果 </w:t>
                  </w:r>
                  <w:r>
                    <w:tab/>
                  </w:r>
                  <w:r>
                    <w:rPr>
                      <w:spacing w:val="-2.3529411764705883"/>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附录</w:t>
                  </w:r>
                  <w:r>
                    <w:rPr>
                      <w:w w:val="102.14737340023643"/>
                      <w:rFonts w:ascii="Times New Roman" w:hAnsi="Times New Roman" w:eastAsia="Times New Roman"/>
                      <w:b w:val="0"/>
                      <w:i w:val="0"/>
                      <w:color w:val="000000"/>
                      <w:sz w:val="19"/>
                    </w:rPr>
                    <w:t xml:space="preserve"> A (</w:t>
                  </w:r>
                  <w:r>
                    <w:rPr>
                      <w:w w:val="102.14737340023643"/>
                      <w:rFonts w:ascii="Times New Roman" w:hAnsi="Times New Roman" w:eastAsia="Times New Roman"/>
                      <w:b w:val="0"/>
                      <w:i w:val="0"/>
                      <w:color w:val="000000"/>
                      <w:sz w:val="19"/>
                    </w:rPr>
                    <w:t>资料性附录</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 xml:space="preserve">产品开发软件层面管理的概览和工作流程 </w:t>
                  </w:r>
                  <w:r>
                    <w:rPr>
                      <w:spacing w:val="-5.7142857142857135"/>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附录</w:t>
                  </w:r>
                  <w:r>
                    <w:rPr>
                      <w:w w:val="102.14737340023643"/>
                      <w:rFonts w:ascii="Times New Roman" w:hAnsi="Times New Roman" w:eastAsia="Times New Roman"/>
                      <w:b w:val="0"/>
                      <w:i w:val="0"/>
                      <w:color w:val="000000"/>
                      <w:sz w:val="19"/>
                    </w:rPr>
                    <w:t xml:space="preserve"> B (</w:t>
                  </w:r>
                  <w:r>
                    <w:rPr>
                      <w:w w:val="102.14737340023643"/>
                      <w:rFonts w:ascii="Times New Roman" w:hAnsi="Times New Roman" w:eastAsia="Times New Roman"/>
                      <w:b w:val="0"/>
                      <w:i w:val="0"/>
                      <w:color w:val="000000"/>
                      <w:sz w:val="19"/>
                    </w:rPr>
                    <w:t>资料性附录</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 xml:space="preserve">基于模型的开发 </w:t>
                  </w:r>
                  <w:r>
                    <w:rPr>
                      <w:spacing w:val="-3.2"/>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附录</w:t>
                  </w:r>
                  <w:r>
                    <w:rPr>
                      <w:w w:val="102.14737340023643"/>
                      <w:rFonts w:ascii="Times New Roman" w:hAnsi="Times New Roman" w:eastAsia="Times New Roman"/>
                      <w:b w:val="0"/>
                      <w:i w:val="0"/>
                      <w:color w:val="000000"/>
                      <w:sz w:val="19"/>
                    </w:rPr>
                    <w:t xml:space="preserve"> C (</w:t>
                  </w:r>
                  <w:r>
                    <w:rPr>
                      <w:w w:val="102.14737340023643"/>
                      <w:rFonts w:ascii="Times New Roman" w:hAnsi="Times New Roman" w:eastAsia="Times New Roman"/>
                      <w:b w:val="0"/>
                      <w:i w:val="0"/>
                      <w:color w:val="000000"/>
                      <w:sz w:val="19"/>
                    </w:rPr>
                    <w:t>规范性附录</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 xml:space="preserve">软件配置 </w:t>
                  </w:r>
                  <w:r>
                    <w:rPr>
                      <w:spacing w:val="-2.8571428571428568"/>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附录</w:t>
                  </w:r>
                  <w:r>
                    <w:rPr>
                      <w:w w:val="102.14737340023643"/>
                      <w:rFonts w:ascii="Times New Roman" w:hAnsi="Times New Roman" w:eastAsia="Times New Roman"/>
                      <w:b w:val="0"/>
                      <w:i w:val="0"/>
                      <w:color w:val="000000"/>
                      <w:sz w:val="19"/>
                    </w:rPr>
                    <w:t xml:space="preserve"> D (</w:t>
                  </w:r>
                  <w:r>
                    <w:rPr>
                      <w:w w:val="102.14737340023643"/>
                      <w:rFonts w:ascii="Times New Roman" w:hAnsi="Times New Roman" w:eastAsia="Times New Roman"/>
                      <w:b w:val="0"/>
                      <w:i w:val="0"/>
                      <w:color w:val="000000"/>
                      <w:sz w:val="19"/>
                    </w:rPr>
                    <w:t>资料性附录</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 xml:space="preserve">避免软件要素间的相互干扰 </w:t>
                  </w:r>
                  <w:r>
                    <w:rPr>
                      <w:spacing w:val="-4.0"/>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参考文献 </w:t>
                  </w:r>
                  <w:r>
                    <w:tab/>
                  </w:r>
                  <w:r>
                    <w:rPr>
                      <w:spacing w:val="-2.1052631578947367"/>
                      <w:w w:val="102.14737340023643"/>
                      <w:rFonts w:ascii="Times New Roman" w:hAnsi="Times New Roman" w:eastAsia="Times New Roman"/>
                      <w:b w:val="0"/>
                      <w:i w:val="0"/>
                      <w:color w:val="000000"/>
                      <w:sz w:val="19"/>
                    </w:rPr>
                    <w:t>……………………………………………………………………………………………………</w:t>
                  </w:r>
                </w:p>
              </w:tc>
              <w:tc>
                <w:tcPr>
                  <w:tcW w:type="dxa" w:w="182"/>
                  <w:tcBorders/>
                  <w:tcMar>
                    <w:start w:w="0" w:type="dxa"/>
                    <w:end w:w="0" w:type="dxa"/>
                  </w:tcMar>
                </w:tcPr>
                <w:p/>
              </w:tc>
            </w:tr>
          </w:tbl>
          <w:p>
            <w:pPr>
              <w:autoSpaceDN w:val="0"/>
              <w:autoSpaceDE w:val="0"/>
              <w:widowControl/>
              <w:spacing w:line="492" w:lineRule="auto" w:before="0" w:after="0"/>
              <w:ind w:left="0" w:right="0" w:firstLine="0"/>
              <w:jc w:val="right"/>
            </w:pPr>
            <w:r>
              <w:rPr>
                <w:w w:val="102.14737340023643"/>
                <w:rFonts w:ascii="Times New Roman" w:hAnsi="Times New Roman" w:eastAsia="Times New Roman"/>
                <w:b w:val="0"/>
                <w:i w:val="0"/>
                <w:color w:val="000000"/>
                <w:sz w:val="19"/>
              </w:rPr>
              <w:t>15</w:t>
            </w:r>
          </w:p>
          <w:p>
            <w:pPr>
              <w:autoSpaceDN w:val="0"/>
              <w:autoSpaceDE w:val="0"/>
              <w:widowControl/>
              <w:spacing w:line="494" w:lineRule="auto" w:before="0" w:after="0"/>
              <w:ind w:left="0" w:right="0" w:firstLine="0"/>
              <w:jc w:val="right"/>
            </w:pPr>
            <w:r>
              <w:rPr>
                <w:w w:val="102.14737340023643"/>
                <w:rFonts w:ascii="Times New Roman" w:hAnsi="Times New Roman" w:eastAsia="Times New Roman"/>
                <w:b w:val="0"/>
                <w:i w:val="0"/>
                <w:color w:val="000000"/>
                <w:sz w:val="19"/>
              </w:rPr>
              <w:t>15</w:t>
            </w:r>
          </w:p>
          <w:p>
            <w:pPr>
              <w:autoSpaceDN w:val="0"/>
              <w:autoSpaceDE w:val="0"/>
              <w:widowControl/>
              <w:spacing w:line="494" w:lineRule="auto" w:before="0" w:after="0"/>
              <w:ind w:left="0" w:right="0" w:firstLine="0"/>
              <w:jc w:val="right"/>
            </w:pPr>
            <w:r>
              <w:rPr>
                <w:w w:val="102.14737340023643"/>
                <w:rFonts w:ascii="Times New Roman" w:hAnsi="Times New Roman" w:eastAsia="Times New Roman"/>
                <w:b w:val="0"/>
                <w:i w:val="0"/>
                <w:color w:val="000000"/>
                <w:sz w:val="19"/>
              </w:rPr>
              <w:t>16</w:t>
            </w:r>
          </w:p>
          <w:p>
            <w:pPr>
              <w:autoSpaceDN w:val="0"/>
              <w:autoSpaceDE w:val="0"/>
              <w:widowControl/>
              <w:spacing w:line="494" w:lineRule="auto" w:before="0" w:after="0"/>
              <w:ind w:left="0" w:right="0" w:firstLine="0"/>
              <w:jc w:val="right"/>
            </w:pPr>
            <w:r>
              <w:rPr>
                <w:w w:val="102.14737340023643"/>
                <w:rFonts w:ascii="Times New Roman" w:hAnsi="Times New Roman" w:eastAsia="Times New Roman"/>
                <w:b w:val="0"/>
                <w:i w:val="0"/>
                <w:color w:val="000000"/>
                <w:sz w:val="19"/>
              </w:rPr>
              <w:t>17</w:t>
            </w:r>
          </w:p>
          <w:p>
            <w:pPr>
              <w:autoSpaceDN w:val="0"/>
              <w:autoSpaceDE w:val="0"/>
              <w:widowControl/>
              <w:spacing w:line="492" w:lineRule="auto" w:before="0" w:after="0"/>
              <w:ind w:left="0" w:right="0" w:firstLine="0"/>
              <w:jc w:val="right"/>
            </w:pPr>
            <w:r>
              <w:rPr>
                <w:w w:val="102.14737340023643"/>
                <w:rFonts w:ascii="Times New Roman" w:hAnsi="Times New Roman" w:eastAsia="Times New Roman"/>
                <w:b w:val="0"/>
                <w:i w:val="0"/>
                <w:color w:val="000000"/>
                <w:sz w:val="19"/>
              </w:rPr>
              <w:t>17</w:t>
            </w:r>
          </w:p>
          <w:p>
            <w:pPr>
              <w:autoSpaceDN w:val="0"/>
              <w:autoSpaceDE w:val="0"/>
              <w:widowControl/>
              <w:spacing w:line="494" w:lineRule="auto" w:before="0" w:after="0"/>
              <w:ind w:left="0" w:right="0" w:firstLine="0"/>
              <w:jc w:val="right"/>
            </w:pPr>
            <w:r>
              <w:rPr>
                <w:w w:val="102.14737340023643"/>
                <w:rFonts w:ascii="Times New Roman" w:hAnsi="Times New Roman" w:eastAsia="Times New Roman"/>
                <w:b w:val="0"/>
                <w:i w:val="0"/>
                <w:color w:val="000000"/>
                <w:sz w:val="19"/>
              </w:rPr>
              <w:t>17</w:t>
            </w:r>
          </w:p>
          <w:p>
            <w:pPr>
              <w:autoSpaceDN w:val="0"/>
              <w:autoSpaceDE w:val="0"/>
              <w:widowControl/>
              <w:spacing w:line="494" w:lineRule="auto" w:before="0" w:after="0"/>
              <w:ind w:left="0" w:right="0" w:firstLine="0"/>
              <w:jc w:val="right"/>
            </w:pPr>
            <w:r>
              <w:rPr>
                <w:w w:val="102.14737340023643"/>
                <w:rFonts w:ascii="Times New Roman" w:hAnsi="Times New Roman" w:eastAsia="Times New Roman"/>
                <w:b w:val="0"/>
                <w:i w:val="0"/>
                <w:color w:val="000000"/>
                <w:sz w:val="19"/>
              </w:rPr>
              <w:t>18</w:t>
            </w:r>
          </w:p>
          <w:p>
            <w:pPr>
              <w:autoSpaceDN w:val="0"/>
              <w:autoSpaceDE w:val="0"/>
              <w:widowControl/>
              <w:spacing w:line="494" w:lineRule="auto" w:before="0" w:after="0"/>
              <w:ind w:left="0" w:right="0" w:firstLine="0"/>
              <w:jc w:val="right"/>
            </w:pPr>
            <w:r>
              <w:rPr>
                <w:w w:val="102.14737340023643"/>
                <w:rFonts w:ascii="Times New Roman" w:hAnsi="Times New Roman" w:eastAsia="Times New Roman"/>
                <w:b w:val="0"/>
                <w:i w:val="0"/>
                <w:color w:val="000000"/>
                <w:sz w:val="19"/>
              </w:rPr>
              <w:t>18</w:t>
            </w:r>
          </w:p>
          <w:p>
            <w:pPr>
              <w:autoSpaceDN w:val="0"/>
              <w:autoSpaceDE w:val="0"/>
              <w:widowControl/>
              <w:spacing w:line="492" w:lineRule="auto" w:before="0" w:after="0"/>
              <w:ind w:left="0" w:right="0" w:firstLine="0"/>
              <w:jc w:val="right"/>
            </w:pPr>
            <w:r>
              <w:rPr>
                <w:w w:val="102.14737340023643"/>
                <w:rFonts w:ascii="Times New Roman" w:hAnsi="Times New Roman" w:eastAsia="Times New Roman"/>
                <w:b w:val="0"/>
                <w:i w:val="0"/>
                <w:color w:val="000000"/>
                <w:sz w:val="19"/>
              </w:rPr>
              <w:t>18</w:t>
            </w:r>
          </w:p>
          <w:p>
            <w:pPr>
              <w:autoSpaceDN w:val="0"/>
              <w:autoSpaceDE w:val="0"/>
              <w:widowControl/>
              <w:spacing w:line="492" w:lineRule="auto" w:before="0" w:after="0"/>
              <w:ind w:left="0" w:right="0" w:firstLine="0"/>
              <w:jc w:val="right"/>
            </w:pPr>
            <w:r>
              <w:rPr>
                <w:w w:val="102.14737340023643"/>
                <w:rFonts w:ascii="Times New Roman" w:hAnsi="Times New Roman" w:eastAsia="Times New Roman"/>
                <w:b w:val="0"/>
                <w:i w:val="0"/>
                <w:color w:val="000000"/>
                <w:sz w:val="19"/>
              </w:rPr>
              <w:t>20</w:t>
            </w:r>
          </w:p>
          <w:p>
            <w:pPr>
              <w:autoSpaceDN w:val="0"/>
              <w:autoSpaceDE w:val="0"/>
              <w:widowControl/>
              <w:spacing w:line="494" w:lineRule="auto" w:before="0" w:after="0"/>
              <w:ind w:left="0" w:right="0" w:firstLine="0"/>
              <w:jc w:val="right"/>
            </w:pPr>
            <w:r>
              <w:rPr>
                <w:w w:val="102.14737340023643"/>
                <w:rFonts w:ascii="Times New Roman" w:hAnsi="Times New Roman" w:eastAsia="Times New Roman"/>
                <w:b w:val="0"/>
                <w:i w:val="0"/>
                <w:color w:val="000000"/>
                <w:sz w:val="19"/>
              </w:rPr>
              <w:t>20</w:t>
            </w:r>
          </w:p>
          <w:p>
            <w:pPr>
              <w:autoSpaceDN w:val="0"/>
              <w:autoSpaceDE w:val="0"/>
              <w:widowControl/>
              <w:spacing w:line="492" w:lineRule="auto" w:before="0" w:after="0"/>
              <w:ind w:left="0" w:right="0" w:firstLine="0"/>
              <w:jc w:val="right"/>
            </w:pPr>
            <w:r>
              <w:rPr>
                <w:w w:val="102.14737340023643"/>
                <w:rFonts w:ascii="Times New Roman" w:hAnsi="Times New Roman" w:eastAsia="Times New Roman"/>
                <w:b w:val="0"/>
                <w:i w:val="0"/>
                <w:color w:val="000000"/>
                <w:sz w:val="19"/>
              </w:rPr>
              <w:t>20</w:t>
            </w:r>
          </w:p>
          <w:p>
            <w:pPr>
              <w:autoSpaceDN w:val="0"/>
              <w:autoSpaceDE w:val="0"/>
              <w:widowControl/>
              <w:spacing w:line="492" w:lineRule="auto" w:before="0" w:after="0"/>
              <w:ind w:left="0" w:right="0" w:firstLine="0"/>
              <w:jc w:val="right"/>
            </w:pPr>
            <w:r>
              <w:rPr>
                <w:w w:val="102.14737340023643"/>
                <w:rFonts w:ascii="Times New Roman" w:hAnsi="Times New Roman" w:eastAsia="Times New Roman"/>
                <w:b w:val="0"/>
                <w:i w:val="0"/>
                <w:color w:val="000000"/>
                <w:sz w:val="19"/>
              </w:rPr>
              <w:t>20</w:t>
            </w:r>
          </w:p>
          <w:p>
            <w:pPr>
              <w:autoSpaceDN w:val="0"/>
              <w:autoSpaceDE w:val="0"/>
              <w:widowControl/>
              <w:spacing w:line="494" w:lineRule="auto" w:before="0" w:after="0"/>
              <w:ind w:left="0" w:right="0" w:firstLine="0"/>
              <w:jc w:val="right"/>
            </w:pPr>
            <w:r>
              <w:rPr>
                <w:w w:val="102.14737340023643"/>
                <w:rFonts w:ascii="Times New Roman" w:hAnsi="Times New Roman" w:eastAsia="Times New Roman"/>
                <w:b w:val="0"/>
                <w:i w:val="0"/>
                <w:color w:val="000000"/>
                <w:sz w:val="19"/>
              </w:rPr>
              <w:t>21</w:t>
            </w:r>
          </w:p>
          <w:p>
            <w:pPr>
              <w:autoSpaceDN w:val="0"/>
              <w:autoSpaceDE w:val="0"/>
              <w:widowControl/>
              <w:spacing w:line="494" w:lineRule="auto" w:before="0" w:after="0"/>
              <w:ind w:left="0" w:right="0" w:firstLine="0"/>
              <w:jc w:val="right"/>
            </w:pPr>
            <w:r>
              <w:rPr>
                <w:w w:val="102.14737340023643"/>
                <w:rFonts w:ascii="Times New Roman" w:hAnsi="Times New Roman" w:eastAsia="Times New Roman"/>
                <w:b w:val="0"/>
                <w:i w:val="0"/>
                <w:color w:val="000000"/>
                <w:sz w:val="19"/>
              </w:rPr>
              <w:t>21</w:t>
            </w:r>
          </w:p>
          <w:p>
            <w:pPr>
              <w:autoSpaceDN w:val="0"/>
              <w:autoSpaceDE w:val="0"/>
              <w:widowControl/>
              <w:spacing w:line="494" w:lineRule="auto" w:before="0" w:after="0"/>
              <w:ind w:left="0" w:right="0" w:firstLine="0"/>
              <w:jc w:val="right"/>
            </w:pPr>
            <w:r>
              <w:rPr>
                <w:w w:val="102.14737340023643"/>
                <w:rFonts w:ascii="Times New Roman" w:hAnsi="Times New Roman" w:eastAsia="Times New Roman"/>
                <w:b w:val="0"/>
                <w:i w:val="0"/>
                <w:color w:val="000000"/>
                <w:sz w:val="19"/>
              </w:rPr>
              <w:t>22</w:t>
            </w:r>
          </w:p>
          <w:p>
            <w:pPr>
              <w:autoSpaceDN w:val="0"/>
              <w:autoSpaceDE w:val="0"/>
              <w:widowControl/>
              <w:spacing w:line="492" w:lineRule="auto" w:before="0" w:after="0"/>
              <w:ind w:left="0" w:right="0" w:firstLine="0"/>
              <w:jc w:val="right"/>
            </w:pPr>
            <w:r>
              <w:rPr>
                <w:w w:val="102.14737340023643"/>
                <w:rFonts w:ascii="Times New Roman" w:hAnsi="Times New Roman" w:eastAsia="Times New Roman"/>
                <w:b w:val="0"/>
                <w:i w:val="0"/>
                <w:color w:val="000000"/>
                <w:sz w:val="19"/>
              </w:rPr>
              <w:t>23</w:t>
            </w:r>
          </w:p>
          <w:p>
            <w:pPr>
              <w:autoSpaceDN w:val="0"/>
              <w:autoSpaceDE w:val="0"/>
              <w:widowControl/>
              <w:spacing w:line="494" w:lineRule="auto" w:before="0" w:after="0"/>
              <w:ind w:left="0" w:right="0" w:firstLine="0"/>
              <w:jc w:val="right"/>
            </w:pPr>
            <w:r>
              <w:rPr>
                <w:w w:val="102.14737340023643"/>
                <w:rFonts w:ascii="Times New Roman" w:hAnsi="Times New Roman" w:eastAsia="Times New Roman"/>
                <w:b w:val="0"/>
                <w:i w:val="0"/>
                <w:color w:val="000000"/>
                <w:sz w:val="19"/>
              </w:rPr>
              <w:t>25</w:t>
            </w:r>
          </w:p>
          <w:p>
            <w:pPr>
              <w:autoSpaceDN w:val="0"/>
              <w:autoSpaceDE w:val="0"/>
              <w:widowControl/>
              <w:spacing w:line="492" w:lineRule="auto" w:before="0" w:after="0"/>
              <w:ind w:left="0" w:right="0" w:firstLine="0"/>
              <w:jc w:val="right"/>
            </w:pPr>
            <w:r>
              <w:rPr>
                <w:w w:val="102.14737340023643"/>
                <w:rFonts w:ascii="Times New Roman" w:hAnsi="Times New Roman" w:eastAsia="Times New Roman"/>
                <w:b w:val="0"/>
                <w:i w:val="0"/>
                <w:color w:val="000000"/>
                <w:sz w:val="19"/>
              </w:rPr>
              <w:t>26</w:t>
            </w:r>
          </w:p>
          <w:p>
            <w:pPr>
              <w:autoSpaceDN w:val="0"/>
              <w:autoSpaceDE w:val="0"/>
              <w:widowControl/>
              <w:spacing w:line="494" w:lineRule="auto" w:before="0" w:after="0"/>
              <w:ind w:left="0" w:right="0" w:firstLine="0"/>
              <w:jc w:val="right"/>
            </w:pPr>
            <w:r>
              <w:rPr>
                <w:w w:val="102.14737340023643"/>
                <w:rFonts w:ascii="Times New Roman" w:hAnsi="Times New Roman" w:eastAsia="Times New Roman"/>
                <w:b w:val="0"/>
                <w:i w:val="0"/>
                <w:color w:val="000000"/>
                <w:sz w:val="19"/>
              </w:rPr>
              <w:t>31</w:t>
            </w:r>
          </w:p>
          <w:p>
            <w:pPr>
              <w:autoSpaceDN w:val="0"/>
              <w:autoSpaceDE w:val="0"/>
              <w:widowControl/>
              <w:spacing w:line="494" w:lineRule="auto" w:before="0" w:after="0"/>
              <w:ind w:left="0" w:right="0" w:firstLine="0"/>
              <w:jc w:val="right"/>
            </w:pPr>
            <w:r>
              <w:rPr>
                <w:w w:val="102.14737340023643"/>
                <w:rFonts w:ascii="Times New Roman" w:hAnsi="Times New Roman" w:eastAsia="Times New Roman"/>
                <w:b w:val="0"/>
                <w:i w:val="0"/>
                <w:color w:val="000000"/>
                <w:sz w:val="19"/>
              </w:rPr>
              <w:t>33</w:t>
            </w:r>
          </w:p>
        </w:tc>
        <w:tc>
          <w:tcPr>
            <w:tcW w:type="dxa" w:w="4665"/>
            <w:vMerge/>
            <w:tcBorders/>
          </w:tcPr>
          <w:p/>
        </w:tc>
      </w:tr>
    </w:tbl>
    <w:p>
      <w:pPr>
        <w:autoSpaceDN w:val="0"/>
        <w:autoSpaceDE w:val="0"/>
        <w:widowControl/>
        <w:spacing w:line="497" w:lineRule="auto" w:before="3164" w:after="0"/>
        <w:ind w:left="268" w:right="0" w:firstLine="0"/>
        <w:jc w:val="left"/>
      </w:pPr>
      <w:r>
        <w:rPr>
          <w:w w:val="97.03999837239583"/>
          <w:rFonts w:ascii="Times New Roman" w:hAnsi="Times New Roman" w:eastAsia="Times New Roman"/>
          <w:b w:val="0"/>
          <w:i w:val="0"/>
          <w:color w:val="000000"/>
          <w:sz w:val="15"/>
        </w:rPr>
        <w:t>Ⅱ</w:t>
      </w:r>
    </w:p>
    <w:p>
      <w:pPr>
        <w:sectPr>
          <w:pgSz w:w="11906" w:h="16838"/>
          <w:pgMar w:top="604" w:right="1278" w:bottom="590" w:left="1298" w:header="720" w:footer="720" w:gutter="0"/>
          <w:cols w:space="720" w:num="1" w:equalWidth="0">
            <w:col w:w="9330"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0" w:right="72" w:firstLine="0"/>
        <w:jc w:val="righ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245" w:lineRule="auto" w:before="642" w:after="0"/>
        <w:ind w:left="0" w:right="4108" w:firstLine="0"/>
        <w:jc w:val="right"/>
      </w:pPr>
      <w:r>
        <w:rPr>
          <w:w w:val="101.7172385906351"/>
          <w:rFonts w:ascii="Times New Roman" w:hAnsi="Times New Roman" w:eastAsia="Times New Roman"/>
          <w:b w:val="0"/>
          <w:i w:val="0"/>
          <w:color w:val="000000"/>
          <w:sz w:val="29"/>
        </w:rPr>
        <w:t>前</w:t>
      </w:r>
      <w:r>
        <w:rPr>
          <w:w w:val="101.7172385906351"/>
          <w:rFonts w:ascii="Times New Roman" w:hAnsi="Times New Roman" w:eastAsia="Times New Roman"/>
          <w:b w:val="0"/>
          <w:i w:val="0"/>
          <w:color w:val="000000"/>
          <w:sz w:val="29"/>
        </w:rPr>
        <w:t>言</w:t>
      </w:r>
    </w:p>
    <w:p>
      <w:pPr>
        <w:autoSpaceDN w:val="0"/>
        <w:autoSpaceDE w:val="0"/>
        <w:widowControl/>
        <w:spacing w:line="358" w:lineRule="auto" w:before="580" w:after="0"/>
        <w:ind w:left="418" w:right="2534" w:hanging="208"/>
        <w:jc w:val="left"/>
      </w:pPr>
      <w:r>
        <w:rPr>
          <w:w w:val="102.14737340023643"/>
          <w:rFonts w:ascii="Times New Roman" w:hAnsi="Times New Roman" w:eastAsia="Times New Roman"/>
          <w:b w:val="0"/>
          <w:i w:val="0"/>
          <w:color w:val="000000"/>
          <w:sz w:val="19"/>
        </w:rPr>
        <w:t xml:space="preserve"> 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T34590</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道路车辆</w:t>
      </w:r>
      <w:r>
        <w:rPr>
          <w:w w:val="102.14737340023643"/>
          <w:rFonts w:ascii="Times New Roman" w:hAnsi="Times New Roman" w:eastAsia="Times New Roman"/>
          <w:b w:val="0"/>
          <w:i w:val="0"/>
          <w:color w:val="000000"/>
          <w:sz w:val="19"/>
        </w:rPr>
        <w:t>功能安全</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分为以下部分</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部分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术语</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部分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功能安全管理</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部分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概念阶段</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部分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产品开发</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系统层面</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部分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产品开发</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硬件层面</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部分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产品开发</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软件层面</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部分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生产和运行</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部分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支持过程</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部分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以汽车安全完整性等级为导向和以安全为导向的分析</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10</w:t>
      </w:r>
      <w:r>
        <w:rPr>
          <w:w w:val="102.14737340023643"/>
          <w:rFonts w:ascii="Times New Roman" w:hAnsi="Times New Roman" w:eastAsia="Times New Roman"/>
          <w:b w:val="0"/>
          <w:i w:val="0"/>
          <w:color w:val="000000"/>
          <w:sz w:val="19"/>
        </w:rPr>
        <w:t>部分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指南</w:t>
      </w:r>
      <w:r>
        <w:rPr>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418" w:right="0" w:firstLine="0"/>
        <w:jc w:val="left"/>
      </w:pPr>
      <w:r>
        <w:rPr>
          <w:w w:val="102.14737340023643"/>
          <w:rFonts w:ascii="Times New Roman" w:hAnsi="Times New Roman" w:eastAsia="Times New Roman"/>
          <w:b w:val="0"/>
          <w:i w:val="0"/>
          <w:color w:val="000000"/>
          <w:sz w:val="19"/>
        </w:rPr>
        <w:t>本部分为</w:t>
      </w:r>
      <w:r>
        <w:rPr>
          <w:w w:val="102.14737340023643"/>
          <w:rFonts w:ascii="Times New Roman" w:hAnsi="Times New Roman" w:eastAsia="Times New Roman"/>
          <w:b w:val="0"/>
          <w:i w:val="0"/>
          <w:color w:val="000000"/>
          <w:sz w:val="19"/>
        </w:rPr>
        <w:t xml:space="preserve"> GB/T34590</w:t>
      </w:r>
      <w:r>
        <w:rPr>
          <w:w w:val="102.14737340023643"/>
          <w:rFonts w:ascii="Times New Roman" w:hAnsi="Times New Roman" w:eastAsia="Times New Roman"/>
          <w:b w:val="0"/>
          <w:i w:val="0"/>
          <w:color w:val="000000"/>
          <w:sz w:val="19"/>
        </w:rPr>
        <w:t>的第</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部分</w:t>
      </w:r>
      <w:r>
        <w:rPr>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418" w:right="0" w:firstLine="0"/>
        <w:jc w:val="left"/>
      </w:pPr>
      <w:r>
        <w:rPr>
          <w:w w:val="102.14737340023643"/>
          <w:rFonts w:ascii="Times New Roman" w:hAnsi="Times New Roman" w:eastAsia="Times New Roman"/>
          <w:b w:val="0"/>
          <w:i w:val="0"/>
          <w:color w:val="000000"/>
          <w:sz w:val="19"/>
        </w:rPr>
        <w:t>本部分按照</w:t>
      </w:r>
      <w:r>
        <w:rPr>
          <w:w w:val="102.14737340023643"/>
          <w:rFonts w:ascii="Times New Roman" w:hAnsi="Times New Roman" w:eastAsia="Times New Roman"/>
          <w:b w:val="0"/>
          <w:i w:val="0"/>
          <w:color w:val="000000"/>
          <w:sz w:val="19"/>
        </w:rPr>
        <w:t xml:space="preserve"> GB/T1.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2009</w:t>
      </w:r>
      <w:r>
        <w:rPr>
          <w:w w:val="102.14737340023643"/>
          <w:rFonts w:ascii="Times New Roman" w:hAnsi="Times New Roman" w:eastAsia="Times New Roman"/>
          <w:b w:val="0"/>
          <w:i w:val="0"/>
          <w:color w:val="000000"/>
          <w:sz w:val="19"/>
        </w:rPr>
        <w:t>给出的规则起草</w:t>
      </w:r>
      <w:r>
        <w:rPr>
          <w:w w:val="102.14737340023643"/>
          <w:rFonts w:ascii="Times New Roman" w:hAnsi="Times New Roman" w:eastAsia="Times New Roman"/>
          <w:b w:val="0"/>
          <w:i w:val="0"/>
          <w:color w:val="000000"/>
          <w:sz w:val="19"/>
        </w:rPr>
        <w:t>。</w:t>
      </w:r>
    </w:p>
    <w:p>
      <w:pPr>
        <w:autoSpaceDN w:val="0"/>
        <w:tabs>
          <w:tab w:pos="418" w:val="left"/>
        </w:tabs>
        <w:autoSpaceDE w:val="0"/>
        <w:widowControl/>
        <w:spacing w:line="418" w:lineRule="auto" w:before="0" w:after="0"/>
        <w:ind w:left="0" w:right="20" w:firstLine="0"/>
        <w:jc w:val="left"/>
      </w:pPr>
      <w:r>
        <w:tab/>
      </w:r>
      <w:r>
        <w:rPr>
          <w:w w:val="102.14737340023643"/>
          <w:rFonts w:ascii="Times New Roman" w:hAnsi="Times New Roman" w:eastAsia="Times New Roman"/>
          <w:b w:val="0"/>
          <w:i w:val="0"/>
          <w:color w:val="000000"/>
          <w:sz w:val="19"/>
        </w:rPr>
        <w:t>本部分使用重新起草法修改采用</w:t>
      </w:r>
      <w:r>
        <w:rPr>
          <w:w w:val="102.14737340023643"/>
          <w:rFonts w:ascii="Times New Roman" w:hAnsi="Times New Roman" w:eastAsia="Times New Roman"/>
          <w:b w:val="0"/>
          <w:i w:val="0"/>
          <w:color w:val="000000"/>
          <w:sz w:val="19"/>
        </w:rPr>
        <w:t>ISO26262-6:2011《</w:t>
      </w:r>
      <w:r>
        <w:rPr>
          <w:w w:val="102.14737340023643"/>
          <w:rFonts w:ascii="Times New Roman" w:hAnsi="Times New Roman" w:eastAsia="Times New Roman"/>
          <w:b w:val="0"/>
          <w:i w:val="0"/>
          <w:color w:val="000000"/>
          <w:sz w:val="19"/>
        </w:rPr>
        <w:t>道路车辆</w:t>
      </w:r>
      <w:r>
        <w:rPr>
          <w:w w:val="102.14737340023643"/>
          <w:rFonts w:ascii="Times New Roman" w:hAnsi="Times New Roman" w:eastAsia="Times New Roman"/>
          <w:b w:val="0"/>
          <w:i w:val="0"/>
          <w:color w:val="000000"/>
          <w:sz w:val="19"/>
        </w:rPr>
        <w:t>功能安全</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部分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产品开发</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软件层面</w:t>
      </w:r>
      <w:r>
        <w:rPr>
          <w:w w:val="102.14737340023643"/>
          <w:rFonts w:ascii="Times New Roman" w:hAnsi="Times New Roman" w:eastAsia="Times New Roman"/>
          <w:b w:val="0"/>
          <w:i w:val="0"/>
          <w:color w:val="000000"/>
          <w:sz w:val="19"/>
        </w:rPr>
        <w:t>》。</w:t>
      </w:r>
    </w:p>
    <w:p>
      <w:pPr>
        <w:autoSpaceDN w:val="0"/>
        <w:tabs>
          <w:tab w:pos="836" w:val="left"/>
          <w:tab w:pos="838" w:val="left"/>
          <w:tab w:pos="4462" w:val="left"/>
          <w:tab w:pos="7352" w:val="left"/>
        </w:tabs>
        <w:autoSpaceDE w:val="0"/>
        <w:widowControl/>
        <w:spacing w:line="367" w:lineRule="auto" w:before="0" w:after="0"/>
        <w:ind w:left="418" w:right="124" w:firstLine="0"/>
        <w:jc w:val="left"/>
      </w:pPr>
      <w:r>
        <w:rPr>
          <w:w w:val="102.14737340023643"/>
          <w:rFonts w:ascii="Times New Roman" w:hAnsi="Times New Roman" w:eastAsia="Times New Roman"/>
          <w:b w:val="0"/>
          <w:i w:val="0"/>
          <w:color w:val="000000"/>
          <w:sz w:val="19"/>
        </w:rPr>
        <w:t>本部分与</w:t>
      </w:r>
      <w:r>
        <w:rPr>
          <w:w w:val="102.14737340023643"/>
          <w:rFonts w:ascii="Times New Roman" w:hAnsi="Times New Roman" w:eastAsia="Times New Roman"/>
          <w:b w:val="0"/>
          <w:i w:val="0"/>
          <w:color w:val="000000"/>
          <w:sz w:val="19"/>
        </w:rPr>
        <w:t>ISO26262-6:2011</w:t>
      </w:r>
      <w:r>
        <w:rPr>
          <w:w w:val="102.14737340023643"/>
          <w:rFonts w:ascii="Times New Roman" w:hAnsi="Times New Roman" w:eastAsia="Times New Roman"/>
          <w:b w:val="0"/>
          <w:i w:val="0"/>
          <w:color w:val="000000"/>
          <w:sz w:val="19"/>
        </w:rPr>
        <w:t>的技术性差异及其原因如下</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修改了本部分的适用范围</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由原文的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适用于安装在最大总质量不超过</w:t>
      </w:r>
      <w:r>
        <w:rPr>
          <w:w w:val="102.14737340023643"/>
          <w:rFonts w:ascii="Times New Roman" w:hAnsi="Times New Roman" w:eastAsia="Times New Roman"/>
          <w:b w:val="0"/>
          <w:i w:val="0"/>
          <w:color w:val="000000"/>
          <w:sz w:val="19"/>
        </w:rPr>
        <w:t xml:space="preserve">3. </w:t>
      </w:r>
      <w:r>
        <w:rPr>
          <w:w w:val="102.14737340023643"/>
          <w:rFonts w:ascii="Times New Roman" w:hAnsi="Times New Roman" w:eastAsia="Times New Roman"/>
          <w:b w:val="0"/>
          <w:i w:val="0"/>
          <w:color w:val="000000"/>
          <w:sz w:val="19"/>
        </w:rPr>
        <w:t>5t</w:t>
      </w:r>
      <w:r>
        <w:rPr>
          <w:spacing w:val="-11.428571428571427"/>
          <w:w w:val="102.14737340023643"/>
          <w:rFonts w:ascii="Times New Roman" w:hAnsi="Times New Roman" w:eastAsia="Times New Roman"/>
          <w:b w:val="0"/>
          <w:i w:val="0"/>
          <w:color w:val="000000"/>
          <w:sz w:val="19"/>
        </w:rPr>
        <w:t>的量产乘用车上</w:t>
      </w:r>
      <w:r>
        <w:tab/>
      </w:r>
      <w:r>
        <w:rPr>
          <w:w w:val="102.14737340023643"/>
          <w:rFonts w:ascii="Times New Roman" w:hAnsi="Times New Roman" w:eastAsia="Times New Roman"/>
          <w:b w:val="0"/>
          <w:i w:val="0"/>
          <w:color w:val="000000"/>
          <w:sz w:val="19"/>
        </w:rPr>
        <w:t>的包含一个或多个电子电气系统的与安全相关系统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改为</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适用于安装在量产乘用车上的包含</w:t>
      </w:r>
      <w:r>
        <w:tab/>
      </w:r>
      <w:r>
        <w:rPr>
          <w:w w:val="102.14737340023643"/>
          <w:rFonts w:ascii="Times New Roman" w:hAnsi="Times New Roman" w:eastAsia="Times New Roman"/>
          <w:b w:val="0"/>
          <w:i w:val="0"/>
          <w:color w:val="000000"/>
          <w:sz w:val="19"/>
        </w:rPr>
        <w:t>一个或多个电子电气系统的与安全相关的系统</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关于规范性引用文件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本部分做了具有技术性差异的调整</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以适应我国的技术条件</w:t>
      </w:r>
      <w:r>
        <w:rPr>
          <w:w w:val="102.14737340023643"/>
          <w:rFonts w:ascii="Times New Roman" w:hAnsi="Times New Roman" w:eastAsia="Times New Roman"/>
          <w:b w:val="0"/>
          <w:i w:val="0"/>
          <w:color w:val="000000"/>
          <w:sz w:val="19"/>
        </w:rPr>
        <w:t>,</w:t>
      </w:r>
      <w:r>
        <w:rPr>
          <w:spacing w:val="-20.0"/>
          <w:w w:val="102.14737340023643"/>
          <w:rFonts w:ascii="Times New Roman" w:hAnsi="Times New Roman" w:eastAsia="Times New Roman"/>
          <w:b w:val="0"/>
          <w:i w:val="0"/>
          <w:color w:val="000000"/>
          <w:sz w:val="19"/>
        </w:rPr>
        <w:t>调整的情</w:t>
      </w:r>
      <w:r>
        <w:tab/>
      </w:r>
      <w:r>
        <w:rPr>
          <w:w w:val="102.14737340023643"/>
          <w:rFonts w:ascii="Times New Roman" w:hAnsi="Times New Roman" w:eastAsia="Times New Roman"/>
          <w:b w:val="0"/>
          <w:i w:val="0"/>
          <w:color w:val="000000"/>
          <w:sz w:val="19"/>
        </w:rPr>
        <w:t>况集中反映在第</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章</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规范性引用文件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中</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具体调整如下</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代替</w:t>
      </w:r>
      <w:r>
        <w:rPr>
          <w:w w:val="102.14737340023643"/>
          <w:rFonts w:ascii="Times New Roman" w:hAnsi="Times New Roman" w:eastAsia="Times New Roman"/>
          <w:b w:val="0"/>
          <w:i w:val="0"/>
          <w:color w:val="000000"/>
          <w:sz w:val="19"/>
        </w:rPr>
        <w:t>ISO26262-1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2011</w:t>
      </w:r>
      <w:r>
        <w:rPr>
          <w:w w:val="102.14737340023643"/>
          <w:rFonts w:ascii="Times New Roman" w:hAnsi="Times New Roman" w:eastAsia="Times New Roman"/>
          <w:b w:val="0"/>
          <w:i w:val="0"/>
          <w:color w:val="000000"/>
          <w:sz w:val="19"/>
        </w:rPr>
        <w:t>;</w:t>
      </w:r>
      <w:r>
        <w:rPr>
          <w:w w:val="97.03636169433594"/>
          <w:rFonts w:ascii="Times New Roman" w:hAnsi="Times New Roman" w:eastAsia="Times New Roman"/>
          <w:b w:val="0"/>
          <w:i w:val="0"/>
          <w:color w:val="000000"/>
          <w:sz w:val="11"/>
        </w:rPr>
        <w:t>●</w:t>
      </w:r>
      <w:r>
        <w:rPr>
          <w:w w:val="102.14737340023643"/>
          <w:rFonts w:ascii="Times New Roman" w:hAnsi="Times New Roman" w:eastAsia="Times New Roman"/>
          <w:b w:val="0"/>
          <w:i w:val="0"/>
          <w:color w:val="000000"/>
          <w:sz w:val="19"/>
        </w:rPr>
        <w:t>用修改采用国际标准的</w:t>
      </w:r>
      <w:r>
        <w:rPr>
          <w:w w:val="102.14737340023643"/>
          <w:rFonts w:ascii="Times New Roman" w:hAnsi="Times New Roman" w:eastAsia="Times New Roman"/>
          <w:b w:val="0"/>
          <w:i w:val="0"/>
          <w:color w:val="000000"/>
          <w:sz w:val="19"/>
        </w:rPr>
        <w:t xml:space="preserve"> GB/T34590. </w:t>
      </w:r>
    </w:p>
    <w:p>
      <w:pPr>
        <w:autoSpaceDN w:val="0"/>
        <w:tabs>
          <w:tab w:pos="1116" w:val="left"/>
          <w:tab w:pos="4462" w:val="left"/>
          <w:tab w:pos="4536" w:val="left"/>
        </w:tabs>
        <w:autoSpaceDE w:val="0"/>
        <w:widowControl/>
        <w:spacing w:line="372" w:lineRule="auto" w:before="0" w:after="0"/>
        <w:ind w:left="836" w:right="54" w:firstLine="0"/>
        <w:jc w:val="left"/>
      </w:pPr>
      <w:r>
        <w:rPr>
          <w:w w:val="97.03636169433594"/>
          <w:rFonts w:ascii="Times New Roman" w:hAnsi="Times New Roman" w:eastAsia="Times New Roman"/>
          <w:b w:val="0"/>
          <w:i w:val="0"/>
          <w:color w:val="000000"/>
          <w:sz w:val="11"/>
        </w:rPr>
        <w:t>●</w:t>
      </w:r>
      <w:r>
        <w:rPr>
          <w:w w:val="102.14737340023643"/>
          <w:rFonts w:ascii="Times New Roman" w:hAnsi="Times New Roman" w:eastAsia="Times New Roman"/>
          <w:b w:val="0"/>
          <w:i w:val="0"/>
          <w:color w:val="000000"/>
          <w:sz w:val="19"/>
        </w:rPr>
        <w:t>用修改采用国际标准的</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代替</w:t>
      </w:r>
      <w:r>
        <w:rPr>
          <w:w w:val="102.14737340023643"/>
          <w:rFonts w:ascii="Times New Roman" w:hAnsi="Times New Roman" w:eastAsia="Times New Roman"/>
          <w:b w:val="0"/>
          <w:i w:val="0"/>
          <w:color w:val="000000"/>
          <w:sz w:val="19"/>
        </w:rPr>
        <w:t>ISO26262-2</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2011</w:t>
      </w:r>
      <w:r>
        <w:rPr>
          <w:w w:val="102.14737340023643"/>
          <w:rFonts w:ascii="Times New Roman" w:hAnsi="Times New Roman" w:eastAsia="Times New Roman"/>
          <w:b w:val="0"/>
          <w:i w:val="0"/>
          <w:color w:val="000000"/>
          <w:sz w:val="19"/>
        </w:rPr>
        <w:t>;</w:t>
      </w:r>
      <w:r>
        <w:br/>
      </w:r>
      <w:r>
        <w:rPr>
          <w:w w:val="97.03636169433594"/>
          <w:rFonts w:ascii="Times New Roman" w:hAnsi="Times New Roman" w:eastAsia="Times New Roman"/>
          <w:b w:val="0"/>
          <w:i w:val="0"/>
          <w:color w:val="000000"/>
          <w:sz w:val="11"/>
        </w:rPr>
        <w:t>●</w:t>
      </w:r>
      <w:r>
        <w:rPr>
          <w:w w:val="102.14737340023643"/>
          <w:rFonts w:ascii="Times New Roman" w:hAnsi="Times New Roman" w:eastAsia="Times New Roman"/>
          <w:b w:val="0"/>
          <w:i w:val="0"/>
          <w:color w:val="000000"/>
          <w:sz w:val="19"/>
        </w:rPr>
        <w:t>用修改采用国际标准的</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代替</w:t>
      </w:r>
      <w:r>
        <w:rPr>
          <w:w w:val="102.14737340023643"/>
          <w:rFonts w:ascii="Times New Roman" w:hAnsi="Times New Roman" w:eastAsia="Times New Roman"/>
          <w:b w:val="0"/>
          <w:i w:val="0"/>
          <w:color w:val="000000"/>
          <w:sz w:val="19"/>
        </w:rPr>
        <w:t>ISO26262-4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2011</w:t>
      </w:r>
      <w:r>
        <w:rPr>
          <w:w w:val="102.14737340023643"/>
          <w:rFonts w:ascii="Times New Roman" w:hAnsi="Times New Roman" w:eastAsia="Times New Roman"/>
          <w:b w:val="0"/>
          <w:i w:val="0"/>
          <w:color w:val="000000"/>
          <w:sz w:val="19"/>
        </w:rPr>
        <w:t>;</w:t>
      </w:r>
      <w:r>
        <w:br/>
      </w:r>
      <w:r>
        <w:rPr>
          <w:w w:val="97.03636169433594"/>
          <w:rFonts w:ascii="Times New Roman" w:hAnsi="Times New Roman" w:eastAsia="Times New Roman"/>
          <w:b w:val="0"/>
          <w:i w:val="0"/>
          <w:color w:val="000000"/>
          <w:sz w:val="11"/>
        </w:rPr>
        <w:t>●</w:t>
      </w:r>
      <w:r>
        <w:rPr>
          <w:w w:val="102.14737340023643"/>
          <w:rFonts w:ascii="Times New Roman" w:hAnsi="Times New Roman" w:eastAsia="Times New Roman"/>
          <w:b w:val="0"/>
          <w:i w:val="0"/>
          <w:color w:val="000000"/>
          <w:sz w:val="19"/>
        </w:rPr>
        <w:t>用修改采用国际标准的</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代替</w:t>
      </w:r>
      <w:r>
        <w:rPr>
          <w:w w:val="102.14737340023643"/>
          <w:rFonts w:ascii="Times New Roman" w:hAnsi="Times New Roman" w:eastAsia="Times New Roman"/>
          <w:b w:val="0"/>
          <w:i w:val="0"/>
          <w:color w:val="000000"/>
          <w:sz w:val="19"/>
        </w:rPr>
        <w:t>ISO26262-6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2011</w:t>
      </w:r>
      <w:r>
        <w:rPr>
          <w:w w:val="102.14737340023643"/>
          <w:rFonts w:ascii="Times New Roman" w:hAnsi="Times New Roman" w:eastAsia="Times New Roman"/>
          <w:b w:val="0"/>
          <w:i w:val="0"/>
          <w:color w:val="000000"/>
          <w:sz w:val="19"/>
        </w:rPr>
        <w:t>引用的</w:t>
      </w:r>
      <w:r>
        <w:rPr>
          <w:spacing w:val="-8.88888888888889"/>
          <w:w w:val="102.14737340023643"/>
          <w:rFonts w:ascii="Times New Roman" w:hAnsi="Times New Roman" w:eastAsia="Times New Roman"/>
          <w:b w:val="0"/>
          <w:i w:val="0"/>
          <w:color w:val="000000"/>
          <w:sz w:val="19"/>
        </w:rPr>
        <w:t>ISO26262-</w:t>
      </w:r>
      <w:r>
        <w:tab/>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2011</w:t>
      </w:r>
      <w:r>
        <w:rPr>
          <w:w w:val="102.14737340023643"/>
          <w:rFonts w:ascii="Times New Roman" w:hAnsi="Times New Roman" w:eastAsia="Times New Roman"/>
          <w:b w:val="0"/>
          <w:i w:val="0"/>
          <w:color w:val="000000"/>
          <w:sz w:val="19"/>
        </w:rPr>
        <w:t>;</w:t>
      </w:r>
      <w:r>
        <w:br/>
      </w:r>
      <w:r>
        <w:rPr>
          <w:w w:val="97.03636169433594"/>
          <w:rFonts w:ascii="Times New Roman" w:hAnsi="Times New Roman" w:eastAsia="Times New Roman"/>
          <w:b w:val="0"/>
          <w:i w:val="0"/>
          <w:color w:val="000000"/>
          <w:sz w:val="11"/>
        </w:rPr>
        <w:t>●</w:t>
      </w:r>
      <w:r>
        <w:rPr>
          <w:w w:val="102.14737340023643"/>
          <w:rFonts w:ascii="Times New Roman" w:hAnsi="Times New Roman" w:eastAsia="Times New Roman"/>
          <w:b w:val="0"/>
          <w:i w:val="0"/>
          <w:color w:val="000000"/>
          <w:sz w:val="19"/>
        </w:rPr>
        <w:t>用修改采用国际标准的</w:t>
      </w:r>
      <w:r>
        <w:rPr>
          <w:w w:val="102.14737340023643"/>
          <w:rFonts w:ascii="Times New Roman" w:hAnsi="Times New Roman" w:eastAsia="Times New Roman"/>
          <w:b w:val="0"/>
          <w:i w:val="0"/>
          <w:color w:val="000000"/>
          <w:sz w:val="19"/>
        </w:rPr>
        <w:t xml:space="preserve"> GB/T34590. </w:t>
      </w:r>
      <w:r>
        <w:br/>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代替</w:t>
      </w:r>
      <w:r>
        <w:rPr>
          <w:w w:val="102.14737340023643"/>
          <w:rFonts w:ascii="Times New Roman" w:hAnsi="Times New Roman" w:eastAsia="Times New Roman"/>
          <w:b w:val="0"/>
          <w:i w:val="0"/>
          <w:color w:val="000000"/>
          <w:sz w:val="19"/>
        </w:rPr>
        <w:t>ISO26262-8</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2011</w:t>
      </w:r>
      <w:r>
        <w:rPr>
          <w:w w:val="102.14737340023643"/>
          <w:rFonts w:ascii="Times New Roman" w:hAnsi="Times New Roman" w:eastAsia="Times New Roman"/>
          <w:b w:val="0"/>
          <w:i w:val="0"/>
          <w:color w:val="000000"/>
          <w:sz w:val="19"/>
        </w:rPr>
        <w:t>;</w:t>
      </w:r>
      <w:r>
        <w:rPr>
          <w:w w:val="97.03636169433594"/>
          <w:rFonts w:ascii="Times New Roman" w:hAnsi="Times New Roman" w:eastAsia="Times New Roman"/>
          <w:b w:val="0"/>
          <w:i w:val="0"/>
          <w:color w:val="000000"/>
          <w:sz w:val="11"/>
        </w:rPr>
        <w:t>●</w:t>
      </w:r>
      <w:r>
        <w:rPr>
          <w:w w:val="102.14737340023643"/>
          <w:rFonts w:ascii="Times New Roman" w:hAnsi="Times New Roman" w:eastAsia="Times New Roman"/>
          <w:b w:val="0"/>
          <w:i w:val="0"/>
          <w:color w:val="000000"/>
          <w:sz w:val="19"/>
        </w:rPr>
        <w:t>用修改采用国际标准的</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代替</w:t>
      </w:r>
      <w:r>
        <w:rPr>
          <w:w w:val="102.14737340023643"/>
          <w:rFonts w:ascii="Times New Roman" w:hAnsi="Times New Roman" w:eastAsia="Times New Roman"/>
          <w:b w:val="0"/>
          <w:i w:val="0"/>
          <w:color w:val="000000"/>
          <w:sz w:val="19"/>
        </w:rPr>
        <w:t>ISO26262-9</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2011</w:t>
      </w:r>
      <w:r>
        <w:rPr>
          <w:w w:val="102.14737340023643"/>
          <w:rFonts w:ascii="Times New Roman" w:hAnsi="Times New Roman" w:eastAsia="Times New Roman"/>
          <w:b w:val="0"/>
          <w:i w:val="0"/>
          <w:color w:val="000000"/>
          <w:sz w:val="19"/>
        </w:rPr>
        <w:t>。</w:t>
      </w:r>
    </w:p>
    <w:p>
      <w:pPr>
        <w:autoSpaceDN w:val="0"/>
        <w:autoSpaceDE w:val="0"/>
        <w:widowControl/>
        <w:spacing w:line="434" w:lineRule="auto" w:before="0" w:after="0"/>
        <w:ind w:left="418" w:right="4106" w:firstLine="0"/>
        <w:jc w:val="left"/>
      </w:pPr>
      <w:r>
        <w:rPr>
          <w:w w:val="102.14737340023643"/>
          <w:rFonts w:ascii="Times New Roman" w:hAnsi="Times New Roman" w:eastAsia="Times New Roman"/>
          <w:b w:val="0"/>
          <w:i w:val="0"/>
          <w:color w:val="000000"/>
          <w:sz w:val="19"/>
        </w:rPr>
        <w:t>本部分还做了下列编辑性修改</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修改了国际标准的引言及其表述和图</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的内容</w:t>
      </w:r>
      <w:r>
        <w:rPr>
          <w:spacing w:val="-20.0"/>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418" w:right="0" w:firstLine="0"/>
        <w:jc w:val="left"/>
      </w:pPr>
      <w:r>
        <w:rPr>
          <w:w w:val="102.14737340023643"/>
          <w:rFonts w:ascii="Times New Roman" w:hAnsi="Times New Roman" w:eastAsia="Times New Roman"/>
          <w:b w:val="0"/>
          <w:i w:val="0"/>
          <w:color w:val="000000"/>
          <w:sz w:val="19"/>
        </w:rPr>
        <w:t>本部分由全国汽车标准化技术委员会</w:t>
      </w:r>
      <w:r>
        <w:rPr>
          <w:w w:val="102.14737340023643"/>
          <w:rFonts w:ascii="Times New Roman" w:hAnsi="Times New Roman" w:eastAsia="Times New Roman"/>
          <w:b w:val="0"/>
          <w:i w:val="0"/>
          <w:color w:val="000000"/>
          <w:sz w:val="19"/>
        </w:rPr>
        <w:t>(SAC/TC114)</w:t>
      </w:r>
      <w:r>
        <w:rPr>
          <w:w w:val="102.14737340023643"/>
          <w:rFonts w:ascii="Times New Roman" w:hAnsi="Times New Roman" w:eastAsia="Times New Roman"/>
          <w:b w:val="0"/>
          <w:i w:val="0"/>
          <w:color w:val="000000"/>
          <w:sz w:val="19"/>
        </w:rPr>
        <w:t>提出并归口</w:t>
      </w:r>
      <w:r>
        <w:rPr>
          <w:w w:val="102.14737340023643"/>
          <w:rFonts w:ascii="Times New Roman" w:hAnsi="Times New Roman" w:eastAsia="Times New Roman"/>
          <w:b w:val="0"/>
          <w:i w:val="0"/>
          <w:color w:val="000000"/>
          <w:sz w:val="19"/>
        </w:rPr>
        <w:t>。</w:t>
      </w:r>
    </w:p>
    <w:p>
      <w:pPr>
        <w:autoSpaceDN w:val="0"/>
        <w:autoSpaceDE w:val="0"/>
        <w:widowControl/>
        <w:spacing w:line="379" w:lineRule="auto" w:before="0" w:after="0"/>
        <w:ind w:left="0" w:right="124" w:firstLine="418"/>
        <w:jc w:val="both"/>
      </w:pPr>
      <w:r>
        <w:rPr>
          <w:w w:val="102.14737340023643"/>
          <w:rFonts w:ascii="Times New Roman" w:hAnsi="Times New Roman" w:eastAsia="Times New Roman"/>
          <w:b w:val="0"/>
          <w:i w:val="0"/>
          <w:color w:val="000000"/>
          <w:sz w:val="19"/>
        </w:rPr>
        <w:t>本部分负责起草单位</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中国汽车技术研究中心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上海海拉电子有限公司</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舍弗勒投资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中国</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有限公</w:t>
      </w:r>
      <w:r>
        <w:rPr>
          <w:w w:val="102.14737340023643"/>
          <w:rFonts w:ascii="Times New Roman" w:hAnsi="Times New Roman" w:eastAsia="Times New Roman"/>
          <w:b w:val="0"/>
          <w:i w:val="0"/>
          <w:color w:val="000000"/>
          <w:sz w:val="19"/>
        </w:rPr>
        <w:t>司</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泛亚汽车技术中心有限公司</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博世汽车部件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苏州</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有限公司</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中国第一汽车股份有限公司</w:t>
      </w:r>
      <w:r>
        <w:rPr>
          <w:w w:val="102.14737340023643"/>
          <w:rFonts w:ascii="Times New Roman" w:hAnsi="Times New Roman" w:eastAsia="Times New Roman"/>
          <w:b w:val="0"/>
          <w:i w:val="0"/>
          <w:color w:val="000000"/>
          <w:sz w:val="19"/>
        </w:rPr>
        <w:t>、</w:t>
      </w:r>
      <w:r>
        <w:rPr>
          <w:spacing w:val="-20.0"/>
          <w:w w:val="102.14737340023643"/>
          <w:rFonts w:ascii="Times New Roman" w:hAnsi="Times New Roman" w:eastAsia="Times New Roman"/>
          <w:b w:val="0"/>
          <w:i w:val="0"/>
          <w:color w:val="000000"/>
          <w:sz w:val="19"/>
        </w:rPr>
        <w:t>北京兴科</w:t>
      </w:r>
      <w:r>
        <w:rPr>
          <w:w w:val="102.14737340023643"/>
          <w:rFonts w:ascii="Times New Roman" w:hAnsi="Times New Roman" w:eastAsia="Times New Roman"/>
          <w:b w:val="0"/>
          <w:i w:val="0"/>
          <w:color w:val="000000"/>
          <w:sz w:val="19"/>
        </w:rPr>
        <w:t>迪科技有限公司</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联合汽车电子有限公司</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东软集团股份有限公司</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北京经纬恒润科技有限公司</w:t>
      </w:r>
      <w:r>
        <w:rPr>
          <w:w w:val="102.14737340023643"/>
          <w:rFonts w:ascii="Times New Roman" w:hAnsi="Times New Roman" w:eastAsia="Times New Roman"/>
          <w:b w:val="0"/>
          <w:i w:val="0"/>
          <w:color w:val="000000"/>
          <w:sz w:val="19"/>
        </w:rPr>
        <w:t>、</w:t>
      </w:r>
      <w:r>
        <w:rPr>
          <w:spacing w:val="-20.0"/>
          <w:w w:val="102.14737340023643"/>
          <w:rFonts w:ascii="Times New Roman" w:hAnsi="Times New Roman" w:eastAsia="Times New Roman"/>
          <w:b w:val="0"/>
          <w:i w:val="0"/>
          <w:color w:val="000000"/>
          <w:sz w:val="19"/>
        </w:rPr>
        <w:t>上汽大</w:t>
      </w:r>
      <w:r>
        <w:rPr>
          <w:w w:val="102.14737340023643"/>
          <w:rFonts w:ascii="Times New Roman" w:hAnsi="Times New Roman" w:eastAsia="Times New Roman"/>
          <w:b w:val="0"/>
          <w:i w:val="0"/>
          <w:color w:val="000000"/>
          <w:sz w:val="19"/>
        </w:rPr>
        <w:t>众汽车有限公司</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上海汽车集团股份有限公司商用车技术中心</w:t>
      </w:r>
      <w:r>
        <w:rPr>
          <w:w w:val="102.14737340023643"/>
          <w:rFonts w:ascii="Times New Roman" w:hAnsi="Times New Roman" w:eastAsia="Times New Roman"/>
          <w:b w:val="0"/>
          <w:i w:val="0"/>
          <w:color w:val="000000"/>
          <w:sz w:val="19"/>
        </w:rPr>
        <w:t>。</w:t>
      </w:r>
    </w:p>
    <w:p>
      <w:pPr>
        <w:autoSpaceDN w:val="0"/>
        <w:autoSpaceDE w:val="0"/>
        <w:widowControl/>
        <w:spacing w:line="389" w:lineRule="auto" w:before="0" w:after="0"/>
        <w:ind w:left="0" w:right="124" w:firstLine="0"/>
        <w:jc w:val="right"/>
      </w:pPr>
      <w:r>
        <w:rPr>
          <w:w w:val="102.14737340023643"/>
          <w:rFonts w:ascii="Times New Roman" w:hAnsi="Times New Roman" w:eastAsia="Times New Roman"/>
          <w:b w:val="0"/>
          <w:i w:val="0"/>
          <w:color w:val="000000"/>
          <w:sz w:val="19"/>
        </w:rPr>
        <w:t>本部分参加起草单位</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重庆长安汽车股份有限公司</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浙江尤奈特电机有限公司</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上汽通用五菱汽车</w:t>
      </w:r>
      <w:r>
        <w:rPr>
          <w:w w:val="102.14737340023643"/>
          <w:rFonts w:ascii="Times New Roman" w:hAnsi="Times New Roman" w:eastAsia="Times New Roman"/>
          <w:b w:val="0"/>
          <w:i w:val="0"/>
          <w:color w:val="000000"/>
          <w:sz w:val="19"/>
        </w:rPr>
        <w:t>股份有限责任公司</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本田技研工业</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中国</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投资有限公司</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碧智三维公司</w:t>
      </w:r>
      <w:r>
        <w:rPr>
          <w:w w:val="102.14737340023643"/>
          <w:rFonts w:ascii="Times New Roman" w:hAnsi="Times New Roman" w:eastAsia="Times New Roman"/>
          <w:b w:val="0"/>
          <w:i w:val="0"/>
          <w:color w:val="000000"/>
          <w:sz w:val="19"/>
        </w:rPr>
        <w:t>、</w:t>
      </w:r>
      <w:r>
        <w:rPr>
          <w:spacing w:val="-6.153846153846154"/>
          <w:w w:val="102.14737340023643"/>
          <w:rFonts w:ascii="Times New Roman" w:hAnsi="Times New Roman" w:eastAsia="Times New Roman"/>
          <w:b w:val="0"/>
          <w:i w:val="0"/>
          <w:color w:val="000000"/>
          <w:sz w:val="19"/>
        </w:rPr>
        <w:t>东风汽车有限公司东风日产乘</w:t>
      </w:r>
      <w:r>
        <w:rPr>
          <w:w w:val="102.14737340023643"/>
          <w:rFonts w:ascii="Times New Roman" w:hAnsi="Times New Roman" w:eastAsia="Times New Roman"/>
          <w:b w:val="0"/>
          <w:i w:val="0"/>
          <w:color w:val="000000"/>
          <w:sz w:val="19"/>
        </w:rPr>
        <w:t>用车公司</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爱德克斯</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常州</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管理有限公司</w:t>
      </w:r>
      <w:r>
        <w:rPr>
          <w:w w:val="102.14737340023643"/>
          <w:rFonts w:ascii="Times New Roman" w:hAnsi="Times New Roman" w:eastAsia="Times New Roman"/>
          <w:b w:val="0"/>
          <w:i w:val="0"/>
          <w:color w:val="000000"/>
          <w:sz w:val="19"/>
        </w:rPr>
        <w:t>、AW(</w:t>
      </w:r>
      <w:r>
        <w:rPr>
          <w:w w:val="102.14737340023643"/>
          <w:rFonts w:ascii="Times New Roman" w:hAnsi="Times New Roman" w:eastAsia="Times New Roman"/>
          <w:b w:val="0"/>
          <w:i w:val="0"/>
          <w:color w:val="000000"/>
          <w:sz w:val="19"/>
        </w:rPr>
        <w:t>杭州</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信息技术有限公司</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京滨电子装置研究开发</w:t>
      </w:r>
      <w:r>
        <w:rPr>
          <w:w w:val="102.14737340023643"/>
          <w:rFonts w:ascii="Times New Roman" w:hAnsi="Times New Roman" w:eastAsia="Times New Roman"/>
          <w:b w:val="0"/>
          <w:i w:val="0"/>
          <w:color w:val="000000"/>
          <w:sz w:val="19"/>
        </w:rPr>
        <w:t>(</w:t>
      </w:r>
      <w:r>
        <w:rPr>
          <w:spacing w:val="-20.0"/>
          <w:w w:val="102.14737340023643"/>
          <w:rFonts w:ascii="Times New Roman" w:hAnsi="Times New Roman" w:eastAsia="Times New Roman"/>
          <w:b w:val="0"/>
          <w:i w:val="0"/>
          <w:color w:val="000000"/>
          <w:sz w:val="19"/>
        </w:rPr>
        <w:t>上</w:t>
      </w:r>
      <w:r>
        <w:rPr>
          <w:w w:val="97.03999837239583"/>
          <w:rFonts w:ascii="Times New Roman" w:hAnsi="Times New Roman" w:eastAsia="Times New Roman"/>
          <w:b w:val="0"/>
          <w:i w:val="0"/>
          <w:color w:val="000000"/>
          <w:sz w:val="15"/>
        </w:rPr>
        <w:t>Ⅲ</w:t>
      </w:r>
    </w:p>
    <w:p>
      <w:pPr>
        <w:sectPr>
          <w:pgSz w:w="11906" w:h="16838"/>
          <w:pgMar w:top="604" w:right="1226" w:bottom="590" w:left="1350" w:header="720" w:footer="720" w:gutter="0"/>
          <w:cols w:space="720" w:num="1" w:equalWidth="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0" w:right="0" w:firstLine="0"/>
        <w:jc w:val="lef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494" w:lineRule="auto" w:before="64" w:after="0"/>
        <w:ind w:left="28" w:right="0" w:firstLine="0"/>
        <w:jc w:val="left"/>
      </w:pPr>
      <w:r>
        <w:rPr>
          <w:w w:val="102.14737340023643"/>
          <w:rFonts w:ascii="Times New Roman" w:hAnsi="Times New Roman" w:eastAsia="Times New Roman"/>
          <w:b w:val="0"/>
          <w:i w:val="0"/>
          <w:color w:val="000000"/>
          <w:sz w:val="19"/>
        </w:rPr>
        <w:t>海</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有限公司</w:t>
      </w:r>
      <w:r>
        <w:rPr>
          <w:w w:val="102.14737340023643"/>
          <w:rFonts w:ascii="Times New Roman" w:hAnsi="Times New Roman" w:eastAsia="Times New Roman"/>
          <w:b w:val="0"/>
          <w:i w:val="0"/>
          <w:color w:val="000000"/>
          <w:sz w:val="19"/>
        </w:rPr>
        <w:t>。</w:t>
      </w:r>
    </w:p>
    <w:p>
      <w:pPr>
        <w:autoSpaceDN w:val="0"/>
        <w:autoSpaceDE w:val="0"/>
        <w:widowControl/>
        <w:spacing w:line="389" w:lineRule="auto" w:before="0" w:after="0"/>
        <w:ind w:left="28" w:right="20" w:firstLine="418"/>
        <w:jc w:val="both"/>
      </w:pPr>
      <w:r>
        <w:rPr>
          <w:w w:val="102.14737340023643"/>
          <w:rFonts w:ascii="Times New Roman" w:hAnsi="Times New Roman" w:eastAsia="Times New Roman"/>
          <w:b w:val="0"/>
          <w:i w:val="0"/>
          <w:color w:val="000000"/>
          <w:sz w:val="19"/>
        </w:rPr>
        <w:t>本部分主要起草人</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李波</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蒋军</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薛剑波</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杨虎</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尚世亮</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童菲</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曲元宁</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张立君</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蒋云</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史晓密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刘北</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常平</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陈伟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明月</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付越</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吴 含 冰</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张 乐 敏</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宋 锦 明</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周 宏 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刘 姿 汝</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褚 静 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匡 小 军</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盛 一 芝</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王 轶 群</w:t>
      </w:r>
      <w:r>
        <w:rPr>
          <w:spacing w:val="-20.0"/>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韩子凯</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张小帆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徐寅</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李钟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储小勤</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徐惠忠</w:t>
      </w:r>
      <w:r>
        <w:rPr>
          <w:w w:val="102.14737340023643"/>
          <w:rFonts w:ascii="Times New Roman" w:hAnsi="Times New Roman" w:eastAsia="Times New Roman"/>
          <w:b w:val="0"/>
          <w:i w:val="0"/>
          <w:color w:val="000000"/>
          <w:sz w:val="19"/>
        </w:rPr>
        <w:t>。</w:t>
      </w:r>
    </w:p>
    <w:p>
      <w:pPr>
        <w:autoSpaceDN w:val="0"/>
        <w:autoSpaceDE w:val="0"/>
        <w:widowControl/>
        <w:spacing w:line="497" w:lineRule="auto" w:before="12178" w:after="0"/>
        <w:ind w:left="244" w:right="0" w:firstLine="0"/>
        <w:jc w:val="left"/>
      </w:pPr>
      <w:r>
        <w:rPr>
          <w:w w:val="97.03999837239583"/>
          <w:rFonts w:ascii="Times New Roman" w:hAnsi="Times New Roman" w:eastAsia="Times New Roman"/>
          <w:b w:val="0"/>
          <w:i w:val="0"/>
          <w:color w:val="000000"/>
          <w:sz w:val="15"/>
        </w:rPr>
        <w:t>Ⅳ</w:t>
      </w:r>
    </w:p>
    <w:p>
      <w:pPr>
        <w:sectPr>
          <w:pgSz w:w="11906" w:h="16838"/>
          <w:pgMar w:top="604" w:right="1234" w:bottom="590" w:left="1322" w:header="720" w:footer="720" w:gutter="0"/>
          <w:cols w:space="720" w:num="1" w:equalWidth="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0" w:right="72" w:firstLine="0"/>
        <w:jc w:val="righ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245" w:lineRule="auto" w:before="632" w:after="0"/>
        <w:ind w:left="0" w:right="4108" w:firstLine="0"/>
        <w:jc w:val="right"/>
      </w:pPr>
      <w:r>
        <w:rPr>
          <w:w w:val="101.7172385906351"/>
          <w:rFonts w:ascii="Times New Roman" w:hAnsi="Times New Roman" w:eastAsia="Times New Roman"/>
          <w:b w:val="0"/>
          <w:i w:val="0"/>
          <w:color w:val="000000"/>
          <w:sz w:val="29"/>
        </w:rPr>
        <w:t>引</w:t>
      </w:r>
      <w:r>
        <w:rPr>
          <w:w w:val="101.7172385906351"/>
          <w:rFonts w:ascii="Times New Roman" w:hAnsi="Times New Roman" w:eastAsia="Times New Roman"/>
          <w:b w:val="0"/>
          <w:i w:val="0"/>
          <w:color w:val="000000"/>
          <w:sz w:val="29"/>
        </w:rPr>
        <w:t>言</w:t>
      </w:r>
    </w:p>
    <w:p>
      <w:pPr>
        <w:autoSpaceDN w:val="0"/>
        <w:autoSpaceDE w:val="0"/>
        <w:widowControl/>
        <w:spacing w:line="528" w:lineRule="auto" w:before="556" w:after="0"/>
        <w:ind w:left="234" w:right="0" w:firstLine="0"/>
        <w:jc w:val="left"/>
      </w:pPr>
      <w:r>
        <w:rPr>
          <w:w w:val="102.14737340023643"/>
          <w:rFonts w:ascii="Times New Roman" w:hAnsi="Times New Roman" w:eastAsia="Times New Roman"/>
          <w:b w:val="0"/>
          <w:i w:val="0"/>
          <w:color w:val="000000"/>
          <w:sz w:val="19"/>
        </w:rPr>
        <w:t xml:space="preserve"> ISO26262</w:t>
      </w:r>
      <w:r>
        <w:rPr>
          <w:w w:val="102.14737340023643"/>
          <w:rFonts w:ascii="Times New Roman" w:hAnsi="Times New Roman" w:eastAsia="Times New Roman"/>
          <w:b w:val="0"/>
          <w:i w:val="0"/>
          <w:color w:val="000000"/>
          <w:sz w:val="19"/>
        </w:rPr>
        <w:t>是以</w:t>
      </w:r>
      <w:r>
        <w:rPr>
          <w:w w:val="102.14737340023643"/>
          <w:rFonts w:ascii="Times New Roman" w:hAnsi="Times New Roman" w:eastAsia="Times New Roman"/>
          <w:b w:val="0"/>
          <w:i w:val="0"/>
          <w:color w:val="000000"/>
          <w:sz w:val="19"/>
        </w:rPr>
        <w:t>IEC61508</w:t>
      </w:r>
      <w:r>
        <w:rPr>
          <w:w w:val="102.14737340023643"/>
          <w:rFonts w:ascii="Times New Roman" w:hAnsi="Times New Roman" w:eastAsia="Times New Roman"/>
          <w:b w:val="0"/>
          <w:i w:val="0"/>
          <w:color w:val="000000"/>
          <w:sz w:val="19"/>
        </w:rPr>
        <w:t>为基础</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为满足道路车辆上电子电气系统的特定需求而编写</w:t>
      </w:r>
      <w:r>
        <w:rPr>
          <w:w w:val="102.14737340023643"/>
          <w:rFonts w:ascii="Times New Roman" w:hAnsi="Times New Roman" w:eastAsia="Times New Roman"/>
          <w:b w:val="0"/>
          <w:i w:val="0"/>
          <w:color w:val="000000"/>
          <w:sz w:val="19"/>
        </w:rPr>
        <w:t>。</w:t>
      </w:r>
    </w:p>
    <w:p>
      <w:pPr>
        <w:autoSpaceDN w:val="0"/>
        <w:tabs>
          <w:tab w:pos="420" w:val="left"/>
        </w:tabs>
        <w:autoSpaceDE w:val="0"/>
        <w:widowControl/>
        <w:spacing w:line="415" w:lineRule="auto" w:before="0" w:after="0"/>
        <w:ind w:left="24" w:right="124" w:firstLine="0"/>
        <w:jc w:val="left"/>
      </w:pPr>
      <w:r>
        <w:tab/>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T34590</w:t>
      </w:r>
      <w:r>
        <w:rPr>
          <w:w w:val="102.14737340023643"/>
          <w:rFonts w:ascii="Times New Roman" w:hAnsi="Times New Roman" w:eastAsia="Times New Roman"/>
          <w:b w:val="0"/>
          <w:i w:val="0"/>
          <w:color w:val="000000"/>
          <w:sz w:val="19"/>
        </w:rPr>
        <w:t>修改采用</w:t>
      </w:r>
      <w:r>
        <w:rPr>
          <w:w w:val="102.14737340023643"/>
          <w:rFonts w:ascii="Times New Roman" w:hAnsi="Times New Roman" w:eastAsia="Times New Roman"/>
          <w:b w:val="0"/>
          <w:i w:val="0"/>
          <w:color w:val="000000"/>
          <w:sz w:val="19"/>
        </w:rPr>
        <w:t>ISO26262</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适用于道路车辆上由电子</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电气和软件组件组成的安全相关系</w:t>
      </w:r>
      <w:r>
        <w:rPr>
          <w:w w:val="102.14737340023643"/>
          <w:rFonts w:ascii="Times New Roman" w:hAnsi="Times New Roman" w:eastAsia="Times New Roman"/>
          <w:b w:val="0"/>
          <w:i w:val="0"/>
          <w:color w:val="000000"/>
          <w:sz w:val="19"/>
        </w:rPr>
        <w:t>统在安全生命周期内的所有活动</w:t>
      </w:r>
      <w:r>
        <w:rPr>
          <w:w w:val="102.14737340023643"/>
          <w:rFonts w:ascii="Times New Roman" w:hAnsi="Times New Roman" w:eastAsia="Times New Roman"/>
          <w:b w:val="0"/>
          <w:i w:val="0"/>
          <w:color w:val="000000"/>
          <w:sz w:val="19"/>
        </w:rPr>
        <w:t>。</w:t>
      </w:r>
    </w:p>
    <w:p>
      <w:pPr>
        <w:autoSpaceDN w:val="0"/>
        <w:autoSpaceDE w:val="0"/>
        <w:widowControl/>
        <w:spacing w:line="389" w:lineRule="auto" w:before="0" w:after="0"/>
        <w:ind w:left="24" w:right="124" w:firstLine="418"/>
        <w:jc w:val="both"/>
      </w:pPr>
      <w:r>
        <w:rPr>
          <w:w w:val="102.14737340023643"/>
          <w:rFonts w:ascii="Times New Roman" w:hAnsi="Times New Roman" w:eastAsia="Times New Roman"/>
          <w:b w:val="0"/>
          <w:i w:val="0"/>
          <w:color w:val="000000"/>
          <w:sz w:val="19"/>
        </w:rPr>
        <w:t>安全是未来汽车发展的关键问题之一</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不仅在驾驶辅助和动力驱动领域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而且在车辆动态控制和主</w:t>
      </w:r>
      <w:r>
        <w:rPr>
          <w:w w:val="102.14737340023643"/>
          <w:rFonts w:ascii="Times New Roman" w:hAnsi="Times New Roman" w:eastAsia="Times New Roman"/>
          <w:b w:val="0"/>
          <w:i w:val="0"/>
          <w:color w:val="000000"/>
          <w:sz w:val="19"/>
        </w:rPr>
        <w:t>被动安全系统领域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新的功能越来越多地触及到系统安全工程领域</w:t>
      </w:r>
      <w:r>
        <w:rPr>
          <w:w w:val="102.14737340023643"/>
          <w:rFonts w:ascii="Times New Roman" w:hAnsi="Times New Roman" w:eastAsia="Times New Roman"/>
          <w:b w:val="0"/>
          <w:i w:val="0"/>
          <w:color w:val="000000"/>
          <w:sz w:val="19"/>
        </w:rPr>
        <w:t>。</w:t>
      </w:r>
      <w:r>
        <w:rPr>
          <w:spacing w:val="-5.7142857142857135"/>
          <w:w w:val="102.14737340023643"/>
          <w:rFonts w:ascii="Times New Roman" w:hAnsi="Times New Roman" w:eastAsia="Times New Roman"/>
          <w:b w:val="0"/>
          <w:i w:val="0"/>
          <w:color w:val="000000"/>
          <w:sz w:val="19"/>
        </w:rPr>
        <w:t>这些功能的开发和集成将强化对</w:t>
      </w:r>
      <w:r>
        <w:rPr>
          <w:w w:val="102.14737340023643"/>
          <w:rFonts w:ascii="Times New Roman" w:hAnsi="Times New Roman" w:eastAsia="Times New Roman"/>
          <w:b w:val="0"/>
          <w:i w:val="0"/>
          <w:color w:val="000000"/>
          <w:sz w:val="19"/>
        </w:rPr>
        <w:t>安全相关系统开发流程的需求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并且要求提供满足所有合理的系统安全目标的证明</w:t>
      </w:r>
      <w:r>
        <w:rPr>
          <w:w w:val="102.14737340023643"/>
          <w:rFonts w:ascii="Times New Roman" w:hAnsi="Times New Roman" w:eastAsia="Times New Roman"/>
          <w:b w:val="0"/>
          <w:i w:val="0"/>
          <w:color w:val="000000"/>
          <w:sz w:val="19"/>
        </w:rPr>
        <w:t>。</w:t>
      </w:r>
    </w:p>
    <w:p>
      <w:pPr>
        <w:autoSpaceDN w:val="0"/>
        <w:tabs>
          <w:tab w:pos="442" w:val="left"/>
        </w:tabs>
        <w:autoSpaceDE w:val="0"/>
        <w:widowControl/>
        <w:spacing w:line="432" w:lineRule="auto" w:before="0" w:after="0"/>
        <w:ind w:left="24" w:right="124" w:firstLine="0"/>
        <w:jc w:val="left"/>
      </w:pPr>
      <w:r>
        <w:tab/>
      </w:r>
      <w:r>
        <w:rPr>
          <w:w w:val="102.14737340023643"/>
          <w:rFonts w:ascii="Times New Roman" w:hAnsi="Times New Roman" w:eastAsia="Times New Roman"/>
          <w:b w:val="0"/>
          <w:i w:val="0"/>
          <w:color w:val="000000"/>
          <w:sz w:val="19"/>
        </w:rPr>
        <w:t>随着技术日益复杂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软件和机电一体化应用不断增加</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来自系统性失效和随机硬件失效的风险逐渐</w:t>
      </w:r>
      <w:r>
        <w:rPr>
          <w:w w:val="102.14737340023643"/>
          <w:rFonts w:ascii="Times New Roman" w:hAnsi="Times New Roman" w:eastAsia="Times New Roman"/>
          <w:b w:val="0"/>
          <w:i w:val="0"/>
          <w:color w:val="000000"/>
          <w:sz w:val="19"/>
        </w:rPr>
        <w:t>增加</w:t>
      </w:r>
      <w:r>
        <w:rPr>
          <w:w w:val="102.14737340023643"/>
          <w:rFonts w:ascii="Times New Roman" w:hAnsi="Times New Roman" w:eastAsia="Times New Roman"/>
          <w:b w:val="0"/>
          <w:i w:val="0"/>
          <w:color w:val="000000"/>
          <w:sz w:val="19"/>
        </w:rPr>
        <w:t>。GB/T34590</w:t>
      </w:r>
      <w:r>
        <w:rPr>
          <w:w w:val="102.14737340023643"/>
          <w:rFonts w:ascii="Times New Roman" w:hAnsi="Times New Roman" w:eastAsia="Times New Roman"/>
          <w:b w:val="0"/>
          <w:i w:val="0"/>
          <w:color w:val="000000"/>
          <w:sz w:val="19"/>
        </w:rPr>
        <w:t>通过提供适当的要求和流程给出了避免风险的指导</w:t>
      </w:r>
      <w:r>
        <w:rPr>
          <w:w w:val="102.14737340023643"/>
          <w:rFonts w:ascii="Times New Roman" w:hAnsi="Times New Roman" w:eastAsia="Times New Roman"/>
          <w:b w:val="0"/>
          <w:i w:val="0"/>
          <w:color w:val="000000"/>
          <w:sz w:val="19"/>
        </w:rPr>
        <w:t>。</w:t>
      </w:r>
    </w:p>
    <w:p>
      <w:pPr>
        <w:autoSpaceDN w:val="0"/>
        <w:autoSpaceDE w:val="0"/>
        <w:widowControl/>
        <w:spacing w:line="389" w:lineRule="auto" w:before="0" w:after="0"/>
        <w:ind w:left="24" w:right="20" w:firstLine="418"/>
        <w:jc w:val="both"/>
      </w:pPr>
      <w:r>
        <w:rPr>
          <w:w w:val="102.14737340023643"/>
          <w:rFonts w:ascii="Times New Roman" w:hAnsi="Times New Roman" w:eastAsia="Times New Roman"/>
          <w:b w:val="0"/>
          <w:i w:val="0"/>
          <w:color w:val="000000"/>
          <w:sz w:val="19"/>
        </w:rPr>
        <w:t>系统安全是通过一系列安全措施实现的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安全措施通过各种技术</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例如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机械</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液压</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气压</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电子</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电</w:t>
      </w:r>
      <w:r>
        <w:rPr>
          <w:w w:val="102.14737340023643"/>
          <w:rFonts w:ascii="Times New Roman" w:hAnsi="Times New Roman" w:eastAsia="Times New Roman"/>
          <w:b w:val="0"/>
          <w:i w:val="0"/>
          <w:color w:val="000000"/>
          <w:sz w:val="19"/>
        </w:rPr>
        <w:t>气</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可编程电子等</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实现且应用于开发过程中的不同层面</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尽管</w:t>
      </w:r>
      <w:r>
        <w:rPr>
          <w:w w:val="102.14737340023643"/>
          <w:rFonts w:ascii="Times New Roman" w:hAnsi="Times New Roman" w:eastAsia="Times New Roman"/>
          <w:b w:val="0"/>
          <w:i w:val="0"/>
          <w:color w:val="000000"/>
          <w:sz w:val="19"/>
        </w:rPr>
        <w:t xml:space="preserve"> GB/T34590</w:t>
      </w:r>
      <w:r>
        <w:rPr>
          <w:w w:val="102.14737340023643"/>
          <w:rFonts w:ascii="Times New Roman" w:hAnsi="Times New Roman" w:eastAsia="Times New Roman"/>
          <w:b w:val="0"/>
          <w:i w:val="0"/>
          <w:color w:val="000000"/>
          <w:sz w:val="19"/>
        </w:rPr>
        <w:t>针对的是电子电气系统的</w:t>
      </w:r>
      <w:r>
        <w:rPr>
          <w:w w:val="102.14737340023643"/>
          <w:rFonts w:ascii="Times New Roman" w:hAnsi="Times New Roman" w:eastAsia="Times New Roman"/>
          <w:b w:val="0"/>
          <w:i w:val="0"/>
          <w:color w:val="000000"/>
          <w:sz w:val="19"/>
        </w:rPr>
        <w:t>功能安全</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但 是 它 也 提 供 了 一 个 框 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在 该 框 架 内 可 考 虑 基 于 其 他 技 术 的 与 安 全 相 关 系 统</w:t>
      </w:r>
      <w:r>
        <w:rPr>
          <w:spacing w:val="-20.0"/>
          <w:w w:val="102.14737340023643"/>
          <w:rFonts w:ascii="Times New Roman" w:hAnsi="Times New Roman" w:eastAsia="Times New Roman"/>
          <w:b w:val="0"/>
          <w:i w:val="0"/>
          <w:color w:val="000000"/>
          <w:sz w:val="19"/>
        </w:rPr>
        <w:t>。</w:t>
      </w:r>
    </w:p>
    <w:p>
      <w:pPr>
        <w:autoSpaceDN w:val="0"/>
        <w:tabs>
          <w:tab w:pos="388" w:val="left"/>
          <w:tab w:pos="390" w:val="left"/>
          <w:tab w:pos="398" w:val="left"/>
          <w:tab w:pos="400" w:val="left"/>
          <w:tab w:pos="850" w:val="left"/>
        </w:tabs>
        <w:autoSpaceDE w:val="0"/>
        <w:widowControl/>
        <w:spacing w:line="362" w:lineRule="auto" w:before="0" w:after="0"/>
        <w:ind w:left="0" w:right="124" w:firstLine="0"/>
        <w:jc w:val="lef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T34590</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提供了一个汽车安全生命周期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管理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开发</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生产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运行</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服务</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报废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并支持在这些生命周期阶</w:t>
      </w:r>
      <w:r>
        <w:tab/>
      </w:r>
      <w:r>
        <w:rPr>
          <w:w w:val="102.14737340023643"/>
          <w:rFonts w:ascii="Times New Roman" w:hAnsi="Times New Roman" w:eastAsia="Times New Roman"/>
          <w:b w:val="0"/>
          <w:i w:val="0"/>
          <w:color w:val="000000"/>
          <w:sz w:val="19"/>
        </w:rPr>
        <w:t>段内对必要活动的剪裁</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提供了一种汽车特定的基于风险的分析方法</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以确定汽车安全完整性等级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w:t>
      </w:r>
      <w:r>
        <w:tab/>
      </w: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应用汽车安全完整性等 级</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定义</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T34590</w:t>
      </w:r>
      <w:r>
        <w:rPr>
          <w:w w:val="102.14737340023643"/>
          <w:rFonts w:ascii="Times New Roman" w:hAnsi="Times New Roman" w:eastAsia="Times New Roman"/>
          <w:b w:val="0"/>
          <w:i w:val="0"/>
          <w:color w:val="000000"/>
          <w:sz w:val="19"/>
        </w:rPr>
        <w:t>中适用的要求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以避 免 不 合 理 的 残 余</w:t>
      </w:r>
      <w:r>
        <w:tab/>
      </w:r>
      <w:r>
        <w:rPr>
          <w:w w:val="102.14737340023643"/>
          <w:rFonts w:ascii="Times New Roman" w:hAnsi="Times New Roman" w:eastAsia="Times New Roman"/>
          <w:b w:val="0"/>
          <w:i w:val="0"/>
          <w:color w:val="000000"/>
          <w:sz w:val="19"/>
        </w:rPr>
        <w:t>风险</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d</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提供了对于确认和认可措施的要求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以确保达到一个充分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可接受的安全等级</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e</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提供了与供应商相关的要求</w:t>
      </w:r>
      <w:r>
        <w:rPr>
          <w:w w:val="102.14737340023643"/>
          <w:rFonts w:ascii="Times New Roman" w:hAnsi="Times New Roman" w:eastAsia="Times New Roman"/>
          <w:b w:val="0"/>
          <w:i w:val="0"/>
          <w:color w:val="000000"/>
          <w:sz w:val="19"/>
        </w:rPr>
        <w:t>。</w:t>
      </w:r>
    </w:p>
    <w:p>
      <w:pPr>
        <w:autoSpaceDN w:val="0"/>
        <w:tabs>
          <w:tab w:pos="442" w:val="left"/>
        </w:tabs>
        <w:autoSpaceDE w:val="0"/>
        <w:widowControl/>
        <w:spacing w:line="415" w:lineRule="auto" w:before="0" w:after="0"/>
        <w:ind w:left="24" w:right="124" w:firstLine="0"/>
        <w:jc w:val="left"/>
      </w:pPr>
      <w:r>
        <w:tab/>
      </w:r>
      <w:r>
        <w:rPr>
          <w:w w:val="102.14737340023643"/>
          <w:rFonts w:ascii="Times New Roman" w:hAnsi="Times New Roman" w:eastAsia="Times New Roman"/>
          <w:b w:val="0"/>
          <w:i w:val="0"/>
          <w:color w:val="000000"/>
          <w:sz w:val="19"/>
        </w:rPr>
        <w:t>功能安全受开发过程</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例如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包括需求规范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设计</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实现</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集成</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验证</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确认和配置</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生产过程</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服务过</w:t>
      </w:r>
      <w:r>
        <w:rPr>
          <w:w w:val="102.14737340023643"/>
          <w:rFonts w:ascii="Times New Roman" w:hAnsi="Times New Roman" w:eastAsia="Times New Roman"/>
          <w:b w:val="0"/>
          <w:i w:val="0"/>
          <w:color w:val="000000"/>
          <w:sz w:val="19"/>
        </w:rPr>
        <w:t>程和管理过程的影响</w:t>
      </w:r>
      <w:r>
        <w:rPr>
          <w:w w:val="102.14737340023643"/>
          <w:rFonts w:ascii="Times New Roman" w:hAnsi="Times New Roman" w:eastAsia="Times New Roman"/>
          <w:b w:val="0"/>
          <w:i w:val="0"/>
          <w:color w:val="000000"/>
          <w:sz w:val="19"/>
        </w:rPr>
        <w:t>。</w:t>
      </w:r>
    </w:p>
    <w:p>
      <w:pPr>
        <w:autoSpaceDN w:val="0"/>
        <w:tabs>
          <w:tab w:pos="442" w:val="left"/>
        </w:tabs>
        <w:autoSpaceDE w:val="0"/>
        <w:widowControl/>
        <w:spacing w:line="415" w:lineRule="auto" w:before="0" w:after="0"/>
        <w:ind w:left="24" w:right="72" w:firstLine="0"/>
        <w:jc w:val="left"/>
      </w:pPr>
      <w:r>
        <w:tab/>
      </w:r>
      <w:r>
        <w:rPr>
          <w:w w:val="102.14737340023643"/>
          <w:rFonts w:ascii="Times New Roman" w:hAnsi="Times New Roman" w:eastAsia="Times New Roman"/>
          <w:b w:val="0"/>
          <w:i w:val="0"/>
          <w:color w:val="000000"/>
          <w:sz w:val="19"/>
        </w:rPr>
        <w:t>安全问题与常规的以功能为导向和以质量为导向的开发活动及工作成果相互关联</w:t>
      </w:r>
      <w:r>
        <w:rPr>
          <w:w w:val="102.14737340023643"/>
          <w:rFonts w:ascii="Times New Roman" w:hAnsi="Times New Roman" w:eastAsia="Times New Roman"/>
          <w:b w:val="0"/>
          <w:i w:val="0"/>
          <w:color w:val="000000"/>
          <w:sz w:val="19"/>
        </w:rPr>
        <w:t>。GB/T34590</w:t>
      </w:r>
      <w:r>
        <w:rPr>
          <w:w w:val="102.14737340023643"/>
          <w:rFonts w:ascii="Times New Roman" w:hAnsi="Times New Roman" w:eastAsia="Times New Roman"/>
          <w:b w:val="0"/>
          <w:i w:val="0"/>
          <w:color w:val="000000"/>
          <w:sz w:val="19"/>
        </w:rPr>
        <w:t>涉及与安全相关的开发活动和工作成果</w:t>
      </w:r>
      <w:r>
        <w:rPr>
          <w:w w:val="102.14737340023643"/>
          <w:rFonts w:ascii="Times New Roman" w:hAnsi="Times New Roman" w:eastAsia="Times New Roman"/>
          <w:b w:val="0"/>
          <w:i w:val="0"/>
          <w:color w:val="000000"/>
          <w:sz w:val="19"/>
        </w:rPr>
        <w:t>。</w:t>
      </w:r>
    </w:p>
    <w:p>
      <w:pPr>
        <w:autoSpaceDN w:val="0"/>
        <w:tabs>
          <w:tab w:pos="442" w:val="left"/>
          <w:tab w:pos="838" w:val="left"/>
          <w:tab w:pos="2006" w:val="left"/>
          <w:tab w:pos="4042" w:val="left"/>
        </w:tabs>
        <w:autoSpaceDE w:val="0"/>
        <w:widowControl/>
        <w:spacing w:line="377" w:lineRule="auto" w:before="0" w:after="0"/>
        <w:ind w:left="24" w:right="92" w:firstLine="0"/>
        <w:jc w:val="left"/>
      </w:pPr>
      <w:r>
        <w:tab/>
      </w:r>
      <w:r>
        <w:rPr>
          <w:w w:val="102.14737340023643"/>
          <w:rFonts w:ascii="Times New Roman" w:hAnsi="Times New Roman" w:eastAsia="Times New Roman"/>
          <w:b w:val="0"/>
          <w:i w:val="0"/>
          <w:color w:val="000000"/>
          <w:sz w:val="19"/>
        </w:rPr>
        <w:t>图</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为</w:t>
      </w:r>
      <w:r>
        <w:rPr>
          <w:w w:val="102.14737340023643"/>
          <w:rFonts w:ascii="Times New Roman" w:hAnsi="Times New Roman" w:eastAsia="Times New Roman"/>
          <w:b w:val="0"/>
          <w:i w:val="0"/>
          <w:color w:val="000000"/>
          <w:sz w:val="19"/>
        </w:rPr>
        <w:t xml:space="preserve"> GB/T34590</w:t>
      </w:r>
      <w:r>
        <w:rPr>
          <w:w w:val="102.14737340023643"/>
          <w:rFonts w:ascii="Times New Roman" w:hAnsi="Times New Roman" w:eastAsia="Times New Roman"/>
          <w:b w:val="0"/>
          <w:i w:val="0"/>
          <w:color w:val="000000"/>
          <w:sz w:val="19"/>
        </w:rPr>
        <w:t>的整体架构</w:t>
      </w:r>
      <w:r>
        <w:rPr>
          <w:w w:val="102.14737340023643"/>
          <w:rFonts w:ascii="Times New Roman" w:hAnsi="Times New Roman" w:eastAsia="Times New Roman"/>
          <w:b w:val="0"/>
          <w:i w:val="0"/>
          <w:color w:val="000000"/>
          <w:sz w:val="19"/>
        </w:rPr>
        <w:t>。GB/T34590</w:t>
      </w:r>
      <w:r>
        <w:rPr>
          <w:w w:val="102.14737340023643"/>
          <w:rFonts w:ascii="Times New Roman" w:hAnsi="Times New Roman" w:eastAsia="Times New Roman"/>
          <w:b w:val="0"/>
          <w:i w:val="0"/>
          <w:color w:val="000000"/>
          <w:sz w:val="19"/>
        </w:rPr>
        <w:t>基于</w:t>
      </w:r>
      <w:r>
        <w:rPr>
          <w:w w:val="102.14737340023643"/>
          <w:rFonts w:ascii="Times New Roman" w:hAnsi="Times New Roman" w:eastAsia="Times New Roman"/>
          <w:b w:val="0"/>
          <w:i w:val="0"/>
          <w:color w:val="000000"/>
          <w:sz w:val="19"/>
        </w:rPr>
        <w:t xml:space="preserve"> V</w:t>
      </w:r>
      <w:r>
        <w:rPr>
          <w:w w:val="102.14737340023643"/>
          <w:rFonts w:ascii="Times New Roman" w:hAnsi="Times New Roman" w:eastAsia="Times New Roman"/>
          <w:b w:val="0"/>
          <w:i w:val="0"/>
          <w:color w:val="000000"/>
          <w:sz w:val="19"/>
        </w:rPr>
        <w:t xml:space="preserve"> 模型为产品开发的不同阶段提供参考过程</w:t>
      </w:r>
      <w:r>
        <w:rPr>
          <w:w w:val="102.14737340023643"/>
          <w:rFonts w:ascii="Times New Roman" w:hAnsi="Times New Roman" w:eastAsia="Times New Roman"/>
          <w:b w:val="0"/>
          <w:i w:val="0"/>
          <w:color w:val="000000"/>
          <w:sz w:val="19"/>
        </w:rPr>
        <w:t>模型</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阴影</w:t>
      </w:r>
      <w:r>
        <w:rPr>
          <w:w w:val="102.14737340023643"/>
          <w:rFonts w:ascii="Times New Roman" w:hAnsi="Times New Roman" w:eastAsia="Times New Roman"/>
          <w:b w:val="0"/>
          <w:i w:val="0"/>
          <w:color w:val="000000"/>
          <w:sz w:val="19"/>
        </w:rPr>
        <w:t xml:space="preserve"> “V”</w:t>
      </w:r>
      <w:r>
        <w:rPr>
          <w:w w:val="102.14737340023643"/>
          <w:rFonts w:ascii="Times New Roman" w:hAnsi="Times New Roman" w:eastAsia="Times New Roman"/>
          <w:b w:val="0"/>
          <w:i w:val="0"/>
          <w:color w:val="000000"/>
          <w:sz w:val="19"/>
        </w:rPr>
        <w:t>表 示</w:t>
      </w:r>
      <w:r>
        <w:rPr>
          <w:w w:val="102.14737340023643"/>
          <w:rFonts w:ascii="Times New Roman" w:hAnsi="Times New Roman" w:eastAsia="Times New Roman"/>
          <w:b w:val="0"/>
          <w:i w:val="0"/>
          <w:color w:val="000000"/>
          <w:sz w:val="19"/>
        </w:rPr>
        <w:t xml:space="preserve"> GB/T 34590.3—2017、GB/T 34590.4—2017、GB/T 34590.5—2017、</w:t>
      </w:r>
      <w:r>
        <w:tab/>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之间的相互关系</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以</w:t>
      </w:r>
      <w:r>
        <w:rPr>
          <w:w w:val="102.14737340023643"/>
          <w:rFonts w:ascii="Times New Roman" w:hAnsi="Times New Roman" w:eastAsia="Times New Roman"/>
          <w:b w:val="0"/>
          <w:i w:val="0"/>
          <w:color w:val="000000"/>
          <w:sz w:val="19"/>
        </w:rPr>
        <w:t>“m-n”</w:t>
      </w:r>
      <w:r>
        <w:rPr>
          <w:w w:val="102.14737340023643"/>
          <w:rFonts w:ascii="Times New Roman" w:hAnsi="Times New Roman" w:eastAsia="Times New Roman"/>
          <w:b w:val="0"/>
          <w:i w:val="0"/>
          <w:color w:val="000000"/>
          <w:sz w:val="19"/>
        </w:rPr>
        <w:t>方式表示的具体章条中</w:t>
      </w:r>
      <w:r>
        <w:rPr>
          <w:w w:val="102.14737340023643"/>
          <w:rFonts w:ascii="Times New Roman" w:hAnsi="Times New Roman" w:eastAsia="Times New Roman"/>
          <w:b w:val="0"/>
          <w:i w:val="0"/>
          <w:color w:val="000000"/>
          <w:sz w:val="19"/>
        </w:rPr>
        <w:t>,“m”</w:t>
      </w:r>
      <w:r>
        <w:rPr>
          <w:w w:val="102.14737340023643"/>
          <w:rFonts w:ascii="Times New Roman" w:hAnsi="Times New Roman" w:eastAsia="Times New Roman"/>
          <w:b w:val="0"/>
          <w:i w:val="0"/>
          <w:color w:val="000000"/>
          <w:sz w:val="19"/>
        </w:rPr>
        <w:t>代表特定部分的编号</w:t>
      </w:r>
      <w:r>
        <w:rPr>
          <w:w w:val="102.14737340023643"/>
          <w:rFonts w:ascii="Times New Roman" w:hAnsi="Times New Roman" w:eastAsia="Times New Roman"/>
          <w:b w:val="0"/>
          <w:i w:val="0"/>
          <w:color w:val="000000"/>
          <w:sz w:val="19"/>
        </w:rPr>
        <w:t>,“n”</w:t>
      </w:r>
      <w:r>
        <w:rPr>
          <w:w w:val="102.14737340023643"/>
          <w:rFonts w:ascii="Times New Roman" w:hAnsi="Times New Roman" w:eastAsia="Times New Roman"/>
          <w:b w:val="0"/>
          <w:i w:val="0"/>
          <w:color w:val="000000"/>
          <w:sz w:val="19"/>
        </w:rPr>
        <w:t>代表该部分章的编号</w:t>
      </w:r>
      <w:r>
        <w:rPr>
          <w:w w:val="102.14737340023643"/>
          <w:rFonts w:ascii="Times New Roman" w:hAnsi="Times New Roman" w:eastAsia="Times New Roman"/>
          <w:b w:val="0"/>
          <w:i w:val="0"/>
          <w:color w:val="000000"/>
          <w:sz w:val="19"/>
        </w:rPr>
        <w:t>。</w:t>
      </w:r>
    </w:p>
    <w:p>
      <w:pPr>
        <w:autoSpaceDN w:val="0"/>
        <w:autoSpaceDE w:val="0"/>
        <w:widowControl/>
        <w:spacing w:line="526" w:lineRule="auto" w:before="0" w:after="0"/>
        <w:ind w:left="384" w:right="0" w:firstLine="0"/>
        <w:jc w:val="left"/>
      </w:pPr>
      <w:r>
        <w:rPr>
          <w:w w:val="103.1000018119812"/>
          <w:rFonts w:ascii="Times New Roman" w:hAnsi="Times New Roman" w:eastAsia="Times New Roman"/>
          <w:b w:val="0"/>
          <w:i w:val="0"/>
          <w:color w:val="000000"/>
          <w:sz w:val="16"/>
        </w:rPr>
        <w:t>示例</w:t>
      </w:r>
      <w:r>
        <w:rPr>
          <w:w w:val="103.1000018119812"/>
          <w:rFonts w:ascii="Times New Roman" w:hAnsi="Times New Roman" w:eastAsia="Times New Roman"/>
          <w:b w:val="0"/>
          <w:i w:val="0"/>
          <w:color w:val="000000"/>
          <w:sz w:val="16"/>
        </w:rPr>
        <w:t>:“2-6”</w:t>
      </w:r>
      <w:r>
        <w:rPr>
          <w:w w:val="103.1000018119812"/>
          <w:rFonts w:ascii="Times New Roman" w:hAnsi="Times New Roman" w:eastAsia="Times New Roman"/>
          <w:b w:val="0"/>
          <w:i w:val="0"/>
          <w:color w:val="000000"/>
          <w:sz w:val="16"/>
        </w:rPr>
        <w:t>代表</w:t>
      </w:r>
      <w:r>
        <w:rPr>
          <w:w w:val="103.1000018119812"/>
          <w:rFonts w:ascii="Times New Roman" w:hAnsi="Times New Roman" w:eastAsia="Times New Roman"/>
          <w:b w:val="0"/>
          <w:i w:val="0"/>
          <w:color w:val="000000"/>
          <w:sz w:val="16"/>
        </w:rPr>
        <w:t xml:space="preserve"> GB/T34590. </w:t>
      </w: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2017</w:t>
      </w:r>
      <w:r>
        <w:rPr>
          <w:w w:val="103.1000018119812"/>
          <w:rFonts w:ascii="Times New Roman" w:hAnsi="Times New Roman" w:eastAsia="Times New Roman"/>
          <w:b w:val="0"/>
          <w:i w:val="0"/>
          <w:color w:val="000000"/>
          <w:sz w:val="16"/>
        </w:rPr>
        <w:t>第</w:t>
      </w:r>
      <w:r>
        <w:rPr>
          <w:w w:val="103.1000018119812"/>
          <w:rFonts w:ascii="Times New Roman" w:hAnsi="Times New Roman" w:eastAsia="Times New Roman"/>
          <w:b w:val="0"/>
          <w:i w:val="0"/>
          <w:color w:val="000000"/>
          <w:sz w:val="16"/>
        </w:rPr>
        <w:t>6</w:t>
      </w:r>
      <w:r>
        <w:rPr>
          <w:w w:val="103.1000018119812"/>
          <w:rFonts w:ascii="Times New Roman" w:hAnsi="Times New Roman" w:eastAsia="Times New Roman"/>
          <w:b w:val="0"/>
          <w:i w:val="0"/>
          <w:color w:val="000000"/>
          <w:sz w:val="16"/>
        </w:rPr>
        <w:t>章</w:t>
      </w:r>
      <w:r>
        <w:rPr>
          <w:w w:val="103.1000018119812"/>
          <w:rFonts w:ascii="Times New Roman" w:hAnsi="Times New Roman" w:eastAsia="Times New Roman"/>
          <w:b w:val="0"/>
          <w:i w:val="0"/>
          <w:color w:val="000000"/>
          <w:sz w:val="16"/>
        </w:rPr>
        <w:t>。</w:t>
      </w:r>
    </w:p>
    <w:p>
      <w:pPr>
        <w:autoSpaceDN w:val="0"/>
        <w:autoSpaceDE w:val="0"/>
        <w:widowControl/>
        <w:spacing w:line="497" w:lineRule="auto" w:before="2876" w:after="0"/>
        <w:ind w:left="0" w:right="354" w:firstLine="0"/>
        <w:jc w:val="right"/>
      </w:pPr>
      <w:r>
        <w:rPr>
          <w:w w:val="97.03999837239583"/>
          <w:rFonts w:ascii="Times New Roman" w:hAnsi="Times New Roman" w:eastAsia="Times New Roman"/>
          <w:b w:val="0"/>
          <w:i w:val="0"/>
          <w:color w:val="000000"/>
          <w:sz w:val="15"/>
        </w:rPr>
        <w:t>Ⅴ</w:t>
      </w:r>
    </w:p>
    <w:p>
      <w:pPr>
        <w:sectPr>
          <w:pgSz w:w="11906" w:h="16838"/>
          <w:pgMar w:top="604" w:right="1226" w:bottom="590" w:left="1326" w:header="720" w:footer="720" w:gutter="0"/>
          <w:cols w:space="720" w:num="1" w:equalWidth="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0" w:right="0" w:firstLine="0"/>
        <w:jc w:val="lef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240" w:lineRule="auto" w:before="268" w:after="0"/>
        <w:ind w:left="554" w:right="0" w:firstLine="0"/>
        <w:jc w:val="left"/>
      </w:pPr>
      <w:r>
        <w:drawing>
          <wp:inline xmlns:a="http://schemas.openxmlformats.org/drawingml/2006/main" xmlns:pic="http://schemas.openxmlformats.org/drawingml/2006/picture">
            <wp:extent cx="5177790" cy="614553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177790" cy="6145530"/>
                    </a:xfrm>
                    <a:prstGeom prst="rect"/>
                  </pic:spPr>
                </pic:pic>
              </a:graphicData>
            </a:graphic>
          </wp:inline>
        </w:drawing>
      </w:r>
    </w:p>
    <w:p>
      <w:pPr>
        <w:autoSpaceDN w:val="0"/>
        <w:autoSpaceDE w:val="0"/>
        <w:widowControl/>
        <w:spacing w:line="334" w:lineRule="auto" w:before="256" w:after="0"/>
        <w:ind w:left="0" w:right="3090" w:firstLine="0"/>
        <w:jc w:val="right"/>
      </w:pPr>
      <w:r>
        <w:rPr>
          <w:w w:val="102.14737340023643"/>
          <w:rFonts w:ascii="Times New Roman" w:hAnsi="Times New Roman" w:eastAsia="Times New Roman"/>
          <w:b w:val="0"/>
          <w:i w:val="0"/>
          <w:color w:val="000000"/>
          <w:sz w:val="19"/>
        </w:rPr>
        <w:t>图</w:t>
      </w:r>
      <w:r>
        <w:rPr>
          <w:w w:val="102.14737340023643"/>
          <w:rFonts w:ascii="Times New Roman" w:hAnsi="Times New Roman" w:eastAsia="Times New Roman"/>
          <w:b w:val="0"/>
          <w:i w:val="0"/>
          <w:color w:val="000000"/>
          <w:sz w:val="19"/>
        </w:rPr>
        <w:t xml:space="preserve"> 1</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34590—2017</w:t>
      </w:r>
      <w:r>
        <w:rPr>
          <w:w w:val="102.14737340023643"/>
          <w:rFonts w:ascii="Times New Roman" w:hAnsi="Times New Roman" w:eastAsia="Times New Roman"/>
          <w:b w:val="0"/>
          <w:i w:val="0"/>
          <w:color w:val="000000"/>
          <w:sz w:val="19"/>
        </w:rPr>
        <w:t>概览</w:t>
      </w:r>
    </w:p>
    <w:p>
      <w:pPr>
        <w:autoSpaceDN w:val="0"/>
        <w:autoSpaceDE w:val="0"/>
        <w:widowControl/>
        <w:spacing w:line="497" w:lineRule="auto" w:before="3132" w:after="0"/>
        <w:ind w:left="244" w:right="0" w:firstLine="0"/>
        <w:jc w:val="left"/>
      </w:pPr>
      <w:r>
        <w:rPr>
          <w:w w:val="97.03999837239583"/>
          <w:rFonts w:ascii="Times New Roman" w:hAnsi="Times New Roman" w:eastAsia="Times New Roman"/>
          <w:b w:val="0"/>
          <w:i w:val="0"/>
          <w:color w:val="000000"/>
          <w:sz w:val="15"/>
        </w:rPr>
        <w:t>Ⅵ</w:t>
      </w:r>
    </w:p>
    <w:p>
      <w:pPr>
        <w:sectPr>
          <w:pgSz w:w="11906" w:h="16838"/>
          <w:pgMar w:top="604" w:right="1440" w:bottom="590" w:left="1322" w:header="720" w:footer="720" w:gutter="0"/>
          <w:cols w:space="720" w:num="1" w:equalWidth="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0" w:right="72" w:firstLine="0"/>
        <w:jc w:val="righ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247" w:lineRule="auto" w:before="600" w:after="0"/>
        <w:ind w:left="0" w:right="0" w:firstLine="0"/>
        <w:jc w:val="center"/>
      </w:pPr>
      <w:r>
        <w:rPr>
          <w:w w:val="101.7172385906351"/>
          <w:rFonts w:ascii="Times New Roman" w:hAnsi="Times New Roman" w:eastAsia="Times New Roman"/>
          <w:b w:val="0"/>
          <w:i w:val="0"/>
          <w:color w:val="000000"/>
          <w:sz w:val="29"/>
        </w:rPr>
        <w:t>道路车辆</w:t>
      </w:r>
      <w:r>
        <w:rPr>
          <w:w w:val="101.7172385906351"/>
          <w:rFonts w:ascii="Times New Roman" w:hAnsi="Times New Roman" w:eastAsia="Times New Roman"/>
          <w:b w:val="0"/>
          <w:i w:val="0"/>
          <w:color w:val="000000"/>
          <w:sz w:val="29"/>
        </w:rPr>
        <w:t>功能安全</w:t>
      </w:r>
    </w:p>
    <w:p>
      <w:pPr>
        <w:autoSpaceDN w:val="0"/>
        <w:autoSpaceDE w:val="0"/>
        <w:widowControl/>
        <w:spacing w:line="494" w:lineRule="auto" w:before="0" w:after="0"/>
        <w:ind w:left="0" w:right="0" w:firstLine="0"/>
        <w:jc w:val="center"/>
      </w:pPr>
      <w:r>
        <w:rPr>
          <w:w w:val="101.7172385906351"/>
          <w:rFonts w:ascii="Times New Roman" w:hAnsi="Times New Roman" w:eastAsia="Times New Roman"/>
          <w:b w:val="0"/>
          <w:i w:val="0"/>
          <w:color w:val="000000"/>
          <w:sz w:val="29"/>
        </w:rPr>
        <w:t>第</w:t>
      </w:r>
      <w:r>
        <w:rPr>
          <w:w w:val="101.7172385906351"/>
          <w:rFonts w:ascii="Times New Roman" w:hAnsi="Times New Roman" w:eastAsia="Times New Roman"/>
          <w:b w:val="0"/>
          <w:i w:val="0"/>
          <w:color w:val="000000"/>
          <w:sz w:val="29"/>
        </w:rPr>
        <w:t>6</w:t>
      </w:r>
      <w:r>
        <w:rPr>
          <w:w w:val="101.7172385906351"/>
          <w:rFonts w:ascii="Times New Roman" w:hAnsi="Times New Roman" w:eastAsia="Times New Roman"/>
          <w:b w:val="0"/>
          <w:i w:val="0"/>
          <w:color w:val="000000"/>
          <w:sz w:val="29"/>
        </w:rPr>
        <w:t>部分</w:t>
      </w:r>
      <w:r>
        <w:rPr>
          <w:w w:val="101.7172385906351"/>
          <w:rFonts w:ascii="Times New Roman" w:hAnsi="Times New Roman" w:eastAsia="Times New Roman"/>
          <w:b w:val="0"/>
          <w:i w:val="0"/>
          <w:color w:val="000000"/>
          <w:sz w:val="29"/>
        </w:rPr>
        <w:t>:</w:t>
      </w:r>
      <w:r>
        <w:rPr>
          <w:w w:val="101.7172385906351"/>
          <w:rFonts w:ascii="Times New Roman" w:hAnsi="Times New Roman" w:eastAsia="Times New Roman"/>
          <w:b w:val="0"/>
          <w:i w:val="0"/>
          <w:color w:val="000000"/>
          <w:sz w:val="29"/>
        </w:rPr>
        <w:t>产品开发</w:t>
      </w:r>
      <w:r>
        <w:rPr>
          <w:w w:val="101.7172385906351"/>
          <w:rFonts w:ascii="Times New Roman" w:hAnsi="Times New Roman" w:eastAsia="Times New Roman"/>
          <w:b w:val="0"/>
          <w:i w:val="0"/>
          <w:color w:val="000000"/>
          <w:sz w:val="29"/>
        </w:rPr>
        <w:t>:</w:t>
      </w:r>
      <w:r>
        <w:rPr>
          <w:w w:val="101.7172385906351"/>
          <w:rFonts w:ascii="Times New Roman" w:hAnsi="Times New Roman" w:eastAsia="Times New Roman"/>
          <w:b w:val="0"/>
          <w:i w:val="0"/>
          <w:color w:val="000000"/>
          <w:sz w:val="29"/>
        </w:rPr>
        <w:t>软件层面</w:t>
      </w:r>
    </w:p>
    <w:p>
      <w:pPr>
        <w:autoSpaceDN w:val="0"/>
        <w:autoSpaceDE w:val="0"/>
        <w:widowControl/>
        <w:spacing w:line="300" w:lineRule="auto" w:before="342" w:after="0"/>
        <w:ind w:left="0" w:right="0" w:firstLine="0"/>
        <w:jc w:val="left"/>
      </w:pP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范围</w:t>
      </w:r>
    </w:p>
    <w:p>
      <w:pPr>
        <w:autoSpaceDN w:val="0"/>
        <w:autoSpaceDE w:val="0"/>
        <w:widowControl/>
        <w:spacing w:line="353" w:lineRule="auto" w:before="270" w:after="0"/>
        <w:ind w:left="470" w:right="2606" w:hanging="22"/>
        <w:jc w:val="lef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T34590</w:t>
      </w:r>
      <w:r>
        <w:rPr>
          <w:w w:val="102.14737340023643"/>
          <w:rFonts w:ascii="Times New Roman" w:hAnsi="Times New Roman" w:eastAsia="Times New Roman"/>
          <w:b w:val="0"/>
          <w:i w:val="0"/>
          <w:color w:val="000000"/>
          <w:sz w:val="19"/>
        </w:rPr>
        <w:t>的本部分规定了车辆在软件层面产品开发的要求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包括</w:t>
      </w:r>
      <w:r>
        <w:rPr>
          <w:spacing w:val="-20.0"/>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启动软件层面产品开发</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软件安全要求的定义</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软件架构设计</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软件单元设计及实现</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软件单元测试</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软件集成和测试</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及</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软件安全要求的验证</w:t>
      </w:r>
      <w:r>
        <w:rPr>
          <w:w w:val="102.14737340023643"/>
          <w:rFonts w:ascii="Times New Roman" w:hAnsi="Times New Roman" w:eastAsia="Times New Roman"/>
          <w:b w:val="0"/>
          <w:i w:val="0"/>
          <w:color w:val="000000"/>
          <w:sz w:val="19"/>
        </w:rPr>
        <w:t>。</w:t>
      </w:r>
    </w:p>
    <w:p>
      <w:pPr>
        <w:autoSpaceDN w:val="0"/>
        <w:autoSpaceDE w:val="0"/>
        <w:widowControl/>
        <w:spacing w:line="494" w:lineRule="auto" w:before="0" w:after="0"/>
        <w:ind w:left="470" w:right="0" w:firstLine="0"/>
        <w:jc w:val="left"/>
      </w:pPr>
      <w:r>
        <w:rPr>
          <w:w w:val="102.14737340023643"/>
          <w:rFonts w:ascii="Times New Roman" w:hAnsi="Times New Roman" w:eastAsia="Times New Roman"/>
          <w:b w:val="0"/>
          <w:i w:val="0"/>
          <w:color w:val="000000"/>
          <w:sz w:val="19"/>
        </w:rPr>
        <w:t>本标准适用于安装在量产乘用车上的包含一个或多个电子电气系统的与安全相关的系统</w:t>
      </w:r>
      <w:r>
        <w:rPr>
          <w:w w:val="102.14737340023643"/>
          <w:rFonts w:ascii="Times New Roman" w:hAnsi="Times New Roman" w:eastAsia="Times New Roman"/>
          <w:b w:val="0"/>
          <w:i w:val="0"/>
          <w:color w:val="000000"/>
          <w:sz w:val="19"/>
        </w:rPr>
        <w:t>。</w:t>
      </w:r>
    </w:p>
    <w:p>
      <w:pPr>
        <w:autoSpaceDN w:val="0"/>
        <w:autoSpaceDE w:val="0"/>
        <w:widowControl/>
        <w:spacing w:line="494" w:lineRule="auto" w:before="0" w:after="0"/>
        <w:ind w:left="470" w:right="0" w:firstLine="0"/>
        <w:jc w:val="left"/>
      </w:pPr>
      <w:r>
        <w:rPr>
          <w:w w:val="102.14737340023643"/>
          <w:rFonts w:ascii="Times New Roman" w:hAnsi="Times New Roman" w:eastAsia="Times New Roman"/>
          <w:b w:val="0"/>
          <w:i w:val="0"/>
          <w:color w:val="000000"/>
          <w:sz w:val="19"/>
        </w:rPr>
        <w:t>本标准不适用于特殊用途车辆上特定的电子电气系统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例如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为残疾驾驶者设计的车辆</w:t>
      </w:r>
      <w:r>
        <w:rPr>
          <w:w w:val="102.14737340023643"/>
          <w:rFonts w:ascii="Times New Roman" w:hAnsi="Times New Roman" w:eastAsia="Times New Roman"/>
          <w:b w:val="0"/>
          <w:i w:val="0"/>
          <w:color w:val="000000"/>
          <w:sz w:val="19"/>
        </w:rPr>
        <w:t>。</w:t>
      </w:r>
    </w:p>
    <w:p>
      <w:pPr>
        <w:autoSpaceDN w:val="0"/>
        <w:autoSpaceDE w:val="0"/>
        <w:widowControl/>
        <w:spacing w:line="386" w:lineRule="auto" w:before="0" w:after="0"/>
        <w:ind w:left="52" w:right="20" w:firstLine="418"/>
        <w:jc w:val="left"/>
      </w:pPr>
      <w:r>
        <w:rPr>
          <w:w w:val="102.14737340023643"/>
          <w:rFonts w:ascii="Times New Roman" w:hAnsi="Times New Roman" w:eastAsia="Times New Roman"/>
          <w:b w:val="0"/>
          <w:i w:val="0"/>
          <w:color w:val="000000"/>
          <w:sz w:val="19"/>
        </w:rPr>
        <w:t>本标准不适用于已经完成生产发布的系统及其组件或在本标准发布日期前开发的系统及其组件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对于在本标准发布前完成生产发布的系统及其组件进行进一步的开发或变更时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仅修改的部分需要按</w:t>
      </w:r>
      <w:r>
        <w:rPr>
          <w:w w:val="102.14737340023643"/>
          <w:rFonts w:ascii="Times New Roman" w:hAnsi="Times New Roman" w:eastAsia="Times New Roman"/>
          <w:b w:val="0"/>
          <w:i w:val="0"/>
          <w:color w:val="000000"/>
          <w:sz w:val="19"/>
        </w:rPr>
        <w:t>照本标准开发</w:t>
      </w:r>
      <w:r>
        <w:rPr>
          <w:w w:val="102.14737340023643"/>
          <w:rFonts w:ascii="Times New Roman" w:hAnsi="Times New Roman" w:eastAsia="Times New Roman"/>
          <w:b w:val="0"/>
          <w:i w:val="0"/>
          <w:color w:val="000000"/>
          <w:sz w:val="19"/>
        </w:rPr>
        <w:t>。</w:t>
      </w:r>
    </w:p>
    <w:p>
      <w:pPr>
        <w:autoSpaceDN w:val="0"/>
        <w:autoSpaceDE w:val="0"/>
        <w:widowControl/>
        <w:spacing w:line="386" w:lineRule="auto" w:before="0" w:after="0"/>
        <w:ind w:left="52" w:right="124" w:firstLine="418"/>
        <w:jc w:val="both"/>
      </w:pPr>
      <w:r>
        <w:rPr>
          <w:w w:val="102.14737340023643"/>
          <w:rFonts w:ascii="Times New Roman" w:hAnsi="Times New Roman" w:eastAsia="Times New Roman"/>
          <w:b w:val="0"/>
          <w:i w:val="0"/>
          <w:color w:val="000000"/>
          <w:sz w:val="19"/>
        </w:rPr>
        <w:t>本标准针对由电子电气安全相关系统的故障行为而引起的可能的危害</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包括这些系统相互作用而</w:t>
      </w:r>
      <w:r>
        <w:rPr>
          <w:w w:val="102.14737340023643"/>
          <w:rFonts w:ascii="Times New Roman" w:hAnsi="Times New Roman" w:eastAsia="Times New Roman"/>
          <w:b w:val="0"/>
          <w:i w:val="0"/>
          <w:color w:val="000000"/>
          <w:sz w:val="19"/>
        </w:rPr>
        <w:t>引起的可能的危害</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本标准不针对与触电</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火灾</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烟雾</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热</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辐射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毒性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易燃性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反应性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腐蚀性</w:t>
      </w:r>
      <w:r>
        <w:rPr>
          <w:w w:val="102.14737340023643"/>
          <w:rFonts w:ascii="Times New Roman" w:hAnsi="Times New Roman" w:eastAsia="Times New Roman"/>
          <w:b w:val="0"/>
          <w:i w:val="0"/>
          <w:color w:val="000000"/>
          <w:sz w:val="19"/>
        </w:rPr>
        <w:t>、</w:t>
      </w:r>
      <w:r>
        <w:rPr>
          <w:spacing w:val="-20.0"/>
          <w:w w:val="102.14737340023643"/>
          <w:rFonts w:ascii="Times New Roman" w:hAnsi="Times New Roman" w:eastAsia="Times New Roman"/>
          <w:b w:val="0"/>
          <w:i w:val="0"/>
          <w:color w:val="000000"/>
          <w:sz w:val="19"/>
        </w:rPr>
        <w:t>能量释</w:t>
      </w:r>
      <w:r>
        <w:rPr>
          <w:w w:val="102.14737340023643"/>
          <w:rFonts w:ascii="Times New Roman" w:hAnsi="Times New Roman" w:eastAsia="Times New Roman"/>
          <w:b w:val="0"/>
          <w:i w:val="0"/>
          <w:color w:val="000000"/>
          <w:sz w:val="19"/>
        </w:rPr>
        <w:t>放等相关的危害和类似的危害</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除非危害是直接由电子电气安全相关系统的故障行为而引起的</w:t>
      </w:r>
      <w:r>
        <w:rPr>
          <w:w w:val="102.14737340023643"/>
          <w:rFonts w:ascii="Times New Roman" w:hAnsi="Times New Roman" w:eastAsia="Times New Roman"/>
          <w:b w:val="0"/>
          <w:i w:val="0"/>
          <w:color w:val="000000"/>
          <w:sz w:val="19"/>
        </w:rPr>
        <w:t>。</w:t>
      </w:r>
    </w:p>
    <w:p>
      <w:pPr>
        <w:autoSpaceDN w:val="0"/>
        <w:tabs>
          <w:tab w:pos="470" w:val="left"/>
        </w:tabs>
        <w:autoSpaceDE w:val="0"/>
        <w:widowControl/>
        <w:spacing w:line="413" w:lineRule="auto" w:before="0" w:after="0"/>
        <w:ind w:left="52" w:right="124" w:firstLine="0"/>
        <w:jc w:val="left"/>
      </w:pPr>
      <w:r>
        <w:tab/>
      </w:r>
      <w:r>
        <w:rPr>
          <w:w w:val="102.14737340023643"/>
          <w:rFonts w:ascii="Times New Roman" w:hAnsi="Times New Roman" w:eastAsia="Times New Roman"/>
          <w:b w:val="0"/>
          <w:i w:val="0"/>
          <w:color w:val="000000"/>
          <w:sz w:val="19"/>
        </w:rPr>
        <w:t>本标准不针对电子电气系统的标称性能</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即使这些系统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例如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主动和被动安全系统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制动系统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自</w:t>
      </w:r>
      <w:r>
        <w:rPr>
          <w:w w:val="102.14737340023643"/>
          <w:rFonts w:ascii="Times New Roman" w:hAnsi="Times New Roman" w:eastAsia="Times New Roman"/>
          <w:b w:val="0"/>
          <w:i w:val="0"/>
          <w:color w:val="000000"/>
          <w:sz w:val="19"/>
        </w:rPr>
        <w:t>适应巡航系统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有专用的功能性能标准</w:t>
      </w:r>
      <w:r>
        <w:rPr>
          <w:w w:val="102.14737340023643"/>
          <w:rFonts w:ascii="Times New Roman" w:hAnsi="Times New Roman" w:eastAsia="Times New Roman"/>
          <w:b w:val="0"/>
          <w:i w:val="0"/>
          <w:color w:val="000000"/>
          <w:sz w:val="19"/>
        </w:rPr>
        <w:t>。</w:t>
      </w:r>
    </w:p>
    <w:p>
      <w:pPr>
        <w:autoSpaceDN w:val="0"/>
        <w:autoSpaceDE w:val="0"/>
        <w:widowControl/>
        <w:spacing w:line="300" w:lineRule="auto" w:before="230" w:after="0"/>
        <w:ind w:left="0" w:right="0" w:firstLine="0"/>
        <w:jc w:val="left"/>
      </w:pP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规范性引用文件</w:t>
      </w:r>
    </w:p>
    <w:p>
      <w:pPr>
        <w:autoSpaceDN w:val="0"/>
        <w:tabs>
          <w:tab w:pos="470" w:val="left"/>
        </w:tabs>
        <w:autoSpaceDE w:val="0"/>
        <w:widowControl/>
        <w:spacing w:line="410" w:lineRule="auto" w:before="278" w:after="0"/>
        <w:ind w:left="52" w:right="124" w:firstLine="0"/>
        <w:jc w:val="left"/>
      </w:pPr>
      <w:r>
        <w:tab/>
      </w:r>
      <w:r>
        <w:rPr>
          <w:w w:val="102.14737340023643"/>
          <w:rFonts w:ascii="Times New Roman" w:hAnsi="Times New Roman" w:eastAsia="Times New Roman"/>
          <w:b w:val="0"/>
          <w:i w:val="0"/>
          <w:color w:val="000000"/>
          <w:sz w:val="19"/>
        </w:rPr>
        <w:t>下列文件对于本文件的应用是必不可少的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凡是注日期的引用文件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仅注日期的版本适用于本文</w:t>
      </w:r>
      <w:r>
        <w:rPr>
          <w:w w:val="102.14737340023643"/>
          <w:rFonts w:ascii="Times New Roman" w:hAnsi="Times New Roman" w:eastAsia="Times New Roman"/>
          <w:b w:val="0"/>
          <w:i w:val="0"/>
          <w:color w:val="000000"/>
          <w:sz w:val="19"/>
        </w:rPr>
        <w:t>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凡是不注日期的引用文件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其最新版本</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包括所有的修改单</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适用于本文件</w:t>
      </w:r>
      <w:r>
        <w:rPr>
          <w:w w:val="102.14737340023643"/>
          <w:rFonts w:ascii="Times New Roman" w:hAnsi="Times New Roman" w:eastAsia="Times New Roman"/>
          <w:b w:val="0"/>
          <w:i w:val="0"/>
          <w:color w:val="000000"/>
          <w:sz w:val="19"/>
        </w:rPr>
        <w:t>。</w:t>
      </w:r>
    </w:p>
    <w:p>
      <w:pPr>
        <w:autoSpaceDN w:val="0"/>
        <w:tabs>
          <w:tab w:pos="448" w:val="left"/>
          <w:tab w:pos="1614" w:val="left"/>
          <w:tab w:pos="1616" w:val="left"/>
        </w:tabs>
        <w:autoSpaceDE w:val="0"/>
        <w:widowControl/>
        <w:spacing w:line="353" w:lineRule="auto" w:before="0" w:after="0"/>
        <w:ind w:left="48" w:right="20" w:firstLine="0"/>
        <w:jc w:val="left"/>
      </w:pPr>
      <w:r>
        <w:tab/>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2017 </w:t>
      </w:r>
      <w:r>
        <w:rPr>
          <w:w w:val="102.14737340023643"/>
          <w:rFonts w:ascii="Times New Roman" w:hAnsi="Times New Roman" w:eastAsia="Times New Roman"/>
          <w:b w:val="0"/>
          <w:i w:val="0"/>
          <w:color w:val="000000"/>
          <w:sz w:val="19"/>
        </w:rPr>
        <w:t>道路车辆 功能安全</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部分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术语</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ISO26262-1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MOD</w:t>
      </w:r>
      <w:r>
        <w:rPr>
          <w:w w:val="102.14737340023643"/>
          <w:rFonts w:ascii="Times New Roman" w:hAnsi="Times New Roman" w:eastAsia="Times New Roman"/>
          <w:b w:val="0"/>
          <w:i w:val="0"/>
          <w:color w:val="000000"/>
          <w:sz w:val="19"/>
        </w:rPr>
        <w:t>)</w:t>
      </w:r>
      <w:r>
        <w:tab/>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2017 </w:t>
      </w:r>
      <w:r>
        <w:rPr>
          <w:w w:val="102.14737340023643"/>
          <w:rFonts w:ascii="Times New Roman" w:hAnsi="Times New Roman" w:eastAsia="Times New Roman"/>
          <w:b w:val="0"/>
          <w:i w:val="0"/>
          <w:color w:val="000000"/>
          <w:sz w:val="19"/>
        </w:rPr>
        <w:t>道路车辆功能安全</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部分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功能安全管理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ISO26262-2</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MOD</w:t>
      </w:r>
      <w:r>
        <w:rPr>
          <w:w w:val="102.14737340023643"/>
          <w:rFonts w:ascii="Times New Roman" w:hAnsi="Times New Roman" w:eastAsia="Times New Roman"/>
          <w:b w:val="0"/>
          <w:i w:val="0"/>
          <w:color w:val="000000"/>
          <w:sz w:val="19"/>
        </w:rPr>
        <w:t>)</w:t>
      </w:r>
      <w:r>
        <w:tab/>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2017 </w:t>
      </w:r>
      <w:r>
        <w:rPr>
          <w:w w:val="102.14737340023643"/>
          <w:rFonts w:ascii="Times New Roman" w:hAnsi="Times New Roman" w:eastAsia="Times New Roman"/>
          <w:b w:val="0"/>
          <w:i w:val="0"/>
          <w:color w:val="000000"/>
          <w:sz w:val="19"/>
        </w:rPr>
        <w:t>道路车辆功能安全</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部分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产品开发</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系统层面</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ISO26262-4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MOD</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br/>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2017 </w:t>
      </w:r>
      <w:r>
        <w:rPr>
          <w:w w:val="102.14737340023643"/>
          <w:rFonts w:ascii="Times New Roman" w:hAnsi="Times New Roman" w:eastAsia="Times New Roman"/>
          <w:b w:val="0"/>
          <w:i w:val="0"/>
          <w:color w:val="000000"/>
          <w:sz w:val="19"/>
        </w:rPr>
        <w:t>道路车辆功能安全</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部分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产品开发</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硬件层面</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ISO26262-5</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MOD</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2017 </w:t>
      </w:r>
      <w:r>
        <w:rPr>
          <w:w w:val="102.14737340023643"/>
          <w:rFonts w:ascii="Times New Roman" w:hAnsi="Times New Roman" w:eastAsia="Times New Roman"/>
          <w:b w:val="0"/>
          <w:i w:val="0"/>
          <w:color w:val="000000"/>
          <w:sz w:val="19"/>
        </w:rPr>
        <w:t>道路车辆功能安全</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部分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支持过程</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ISO26262-8</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MOD</w:t>
      </w:r>
      <w:r>
        <w:rPr>
          <w:w w:val="102.14737340023643"/>
          <w:rFonts w:ascii="Times New Roman" w:hAnsi="Times New Roman" w:eastAsia="Times New Roman"/>
          <w:b w:val="0"/>
          <w:i w:val="0"/>
          <w:color w:val="000000"/>
          <w:sz w:val="19"/>
        </w:rPr>
        <w:t>)</w:t>
      </w:r>
      <w:r>
        <w:tab/>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2017 </w:t>
      </w:r>
      <w:r>
        <w:rPr>
          <w:w w:val="102.14737340023643"/>
          <w:rFonts w:ascii="Times New Roman" w:hAnsi="Times New Roman" w:eastAsia="Times New Roman"/>
          <w:b w:val="0"/>
          <w:i w:val="0"/>
          <w:color w:val="000000"/>
          <w:sz w:val="19"/>
        </w:rPr>
        <w:t>道路车辆功能安全</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部分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以汽车安全完整性等级为导向和以安全为</w:t>
      </w:r>
      <w:r>
        <w:rPr>
          <w:w w:val="102.14737340023643"/>
          <w:rFonts w:ascii="Times New Roman" w:hAnsi="Times New Roman" w:eastAsia="Times New Roman"/>
          <w:b w:val="0"/>
          <w:i w:val="0"/>
          <w:color w:val="000000"/>
          <w:sz w:val="19"/>
        </w:rPr>
        <w:t>导向的分析</w:t>
      </w:r>
      <w:r>
        <w:rPr>
          <w:w w:val="102.14737340023643"/>
          <w:rFonts w:ascii="Times New Roman" w:hAnsi="Times New Roman" w:eastAsia="Times New Roman"/>
          <w:b w:val="0"/>
          <w:i w:val="0"/>
          <w:color w:val="000000"/>
          <w:sz w:val="19"/>
        </w:rPr>
        <w:t>(ISO26262-9:2011,MOD)</w:t>
      </w:r>
    </w:p>
    <w:p>
      <w:pPr>
        <w:autoSpaceDN w:val="0"/>
        <w:autoSpaceDE w:val="0"/>
        <w:widowControl/>
        <w:spacing w:line="494" w:lineRule="auto" w:before="126" w:after="168"/>
        <w:ind w:left="0" w:right="0" w:firstLine="0"/>
        <w:jc w:val="left"/>
      </w:pP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术语</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定义和缩略语</w:t>
      </w:r>
    </w:p>
    <w:p>
      <w:pPr>
        <w:sectPr>
          <w:pgSz w:w="11906" w:h="16838"/>
          <w:pgMar w:top="604" w:right="1226" w:bottom="570" w:left="1298" w:header="720" w:footer="720" w:gutter="0"/>
          <w:cols w:space="720" w:num="1" w:equalWidth="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528" w:lineRule="auto" w:before="0" w:after="0"/>
        <w:ind w:left="448" w:right="0" w:firstLine="0"/>
        <w:jc w:val="lef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界定的术语</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定义和缩略语适用于本文件</w:t>
      </w:r>
      <w:r>
        <w:rPr>
          <w:w w:val="102.14737340023643"/>
          <w:rFonts w:ascii="Times New Roman" w:hAnsi="Times New Roman" w:eastAsia="Times New Roman"/>
          <w:b w:val="0"/>
          <w:i w:val="0"/>
          <w:color w:val="000000"/>
          <w:sz w:val="19"/>
        </w:rPr>
        <w:t>。</w:t>
      </w:r>
    </w:p>
    <w:p>
      <w:pPr>
        <w:sectPr>
          <w:type w:val="continuous"/>
          <w:pgSz w:w="11906" w:h="16838"/>
          <w:pgMar w:top="604" w:right="1226" w:bottom="570" w:left="1298" w:header="720" w:footer="720" w:gutter="0"/>
          <w:cols w:space="720" w:num="2" w:equalWidth="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497" w:lineRule="auto" w:before="0" w:after="0"/>
        <w:ind w:left="0" w:right="354" w:firstLine="0"/>
        <w:jc w:val="right"/>
      </w:pPr>
      <w:r>
        <w:rPr>
          <w:w w:val="103.1000018119812"/>
          <w:rFonts w:ascii="Times New Roman" w:hAnsi="Times New Roman" w:eastAsia="Times New Roman"/>
          <w:b w:val="0"/>
          <w:i w:val="0"/>
          <w:color w:val="000000"/>
          <w:sz w:val="16"/>
        </w:rPr>
        <w:t>1</w:t>
      </w:r>
    </w:p>
    <w:p>
      <w:pPr>
        <w:sectPr>
          <w:type w:val="nextColumn"/>
          <w:pgSz w:w="11906" w:h="16838"/>
          <w:pgMar w:top="604" w:right="1226" w:bottom="570" w:left="1298" w:header="720" w:footer="720" w:gutter="0"/>
          <w:cols w:space="720" w:num="2" w:equalWidth="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24" w:right="0" w:firstLine="0"/>
        <w:jc w:val="lef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300" w:lineRule="auto" w:before="450" w:after="0"/>
        <w:ind w:left="0" w:right="0" w:firstLine="0"/>
        <w:jc w:val="left"/>
      </w:pP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要求</w:t>
      </w:r>
    </w:p>
    <w:p>
      <w:pPr>
        <w:autoSpaceDN w:val="0"/>
        <w:tabs>
          <w:tab w:pos="52" w:val="left"/>
          <w:tab w:pos="168" w:val="left"/>
          <w:tab w:pos="418" w:val="left"/>
          <w:tab w:pos="428" w:val="left"/>
          <w:tab w:pos="470" w:val="left"/>
          <w:tab w:pos="2496" w:val="left"/>
          <w:tab w:pos="6392" w:val="left"/>
        </w:tabs>
        <w:autoSpaceDE w:val="0"/>
        <w:widowControl/>
        <w:spacing w:line="396" w:lineRule="auto" w:before="268" w:after="0"/>
        <w:ind w:left="0" w:right="26" w:firstLine="0"/>
        <w:jc w:val="left"/>
      </w:pP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一般要求</w:t>
      </w:r>
      <w:r>
        <w:br/>
      </w:r>
      <w:r>
        <w:tab/>
      </w:r>
      <w:r>
        <w:rPr>
          <w:w w:val="102.14737340023643"/>
          <w:rFonts w:ascii="Times New Roman" w:hAnsi="Times New Roman" w:eastAsia="Times New Roman"/>
          <w:b w:val="0"/>
          <w:i w:val="0"/>
          <w:color w:val="000000"/>
          <w:sz w:val="19"/>
        </w:rPr>
        <w:t>如声明满足</w:t>
      </w:r>
      <w:r>
        <w:rPr>
          <w:w w:val="102.14737340023643"/>
          <w:rFonts w:ascii="Times New Roman" w:hAnsi="Times New Roman" w:eastAsia="Times New Roman"/>
          <w:b w:val="0"/>
          <w:i w:val="0"/>
          <w:color w:val="000000"/>
          <w:sz w:val="19"/>
        </w:rPr>
        <w:t xml:space="preserve"> GB/T34590—2017</w:t>
      </w:r>
      <w:r>
        <w:rPr>
          <w:w w:val="102.14737340023643"/>
          <w:rFonts w:ascii="Times New Roman" w:hAnsi="Times New Roman" w:eastAsia="Times New Roman"/>
          <w:b w:val="0"/>
          <w:i w:val="0"/>
          <w:color w:val="000000"/>
          <w:sz w:val="19"/>
        </w:rPr>
        <w:t>的要求时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应满足每一个要求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除非有下列情况之一</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的要求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已经计划了安全活动的剪裁并表明这些要求不适用</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或</w:t>
      </w:r>
      <w:r>
        <w:tab/>
      </w: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不满足要求的理由存在且是可接受的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并且按照</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对该理由进行了评估</w:t>
      </w:r>
      <w:r>
        <w:rPr>
          <w:w w:val="102.14737340023643"/>
          <w:rFonts w:ascii="Times New Roman" w:hAnsi="Times New Roman" w:eastAsia="Times New Roman"/>
          <w:b w:val="0"/>
          <w:i w:val="0"/>
          <w:color w:val="000000"/>
          <w:sz w:val="19"/>
        </w:rPr>
        <w:t>。</w:t>
      </w:r>
      <w:r>
        <w:tab/>
      </w:r>
      <w:r>
        <w:rPr>
          <w:w w:val="102.14737340023643"/>
          <w:rFonts w:ascii="Times New Roman" w:hAnsi="Times New Roman" w:eastAsia="Times New Roman"/>
          <w:b w:val="0"/>
          <w:i w:val="0"/>
          <w:color w:val="000000"/>
          <w:sz w:val="19"/>
        </w:rPr>
        <w:t>标有</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注</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或</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示例</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的信息仅用于辅助理解或阐明相关要求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不应作为要求本身且不具备完备性</w:t>
      </w:r>
      <w:r>
        <w:rPr>
          <w:w w:val="102.14737340023643"/>
          <w:rFonts w:ascii="Times New Roman" w:hAnsi="Times New Roman" w:eastAsia="Times New Roman"/>
          <w:b w:val="0"/>
          <w:i w:val="0"/>
          <w:color w:val="000000"/>
          <w:sz w:val="19"/>
        </w:rPr>
        <w:t>。</w:t>
      </w:r>
      <w:r>
        <w:tab/>
      </w:r>
      <w:r>
        <w:rPr>
          <w:w w:val="102.14737340023643"/>
          <w:rFonts w:ascii="Times New Roman" w:hAnsi="Times New Roman" w:eastAsia="Times New Roman"/>
          <w:b w:val="0"/>
          <w:i w:val="0"/>
          <w:color w:val="000000"/>
          <w:sz w:val="19"/>
        </w:rPr>
        <w:t>将安全活动的结果作为工作成果</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应具备上一阶段工作成果作为</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前提条件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的信息</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如果章条的</w:t>
      </w:r>
      <w:r>
        <w:rPr>
          <w:w w:val="102.14737340023643"/>
          <w:rFonts w:ascii="Times New Roman" w:hAnsi="Times New Roman" w:eastAsia="Times New Roman"/>
          <w:b w:val="0"/>
          <w:i w:val="0"/>
          <w:color w:val="000000"/>
          <w:sz w:val="19"/>
        </w:rPr>
        <w:t>某些要求是依照</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定义的或可剪裁的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某些工作成果可不作为前提条件</w:t>
      </w:r>
      <w:r>
        <w:rPr>
          <w:w w:val="102.14737340023643"/>
          <w:rFonts w:ascii="Times New Roman" w:hAnsi="Times New Roman" w:eastAsia="Times New Roman"/>
          <w:b w:val="0"/>
          <w:i w:val="0"/>
          <w:color w:val="000000"/>
          <w:sz w:val="19"/>
        </w:rPr>
        <w:t>。</w:t>
      </w:r>
    </w:p>
    <w:p>
      <w:pPr>
        <w:autoSpaceDN w:val="0"/>
        <w:tabs>
          <w:tab w:pos="466" w:val="left"/>
        </w:tabs>
        <w:autoSpaceDE w:val="0"/>
        <w:widowControl/>
        <w:spacing w:line="422" w:lineRule="auto" w:before="0" w:after="0"/>
        <w:ind w:left="52" w:right="78" w:firstLine="0"/>
        <w:jc w:val="left"/>
      </w:pP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支持信息</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是可供参考的信息</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但在某些情况下</w:t>
      </w:r>
      <w:r>
        <w:rPr>
          <w:w w:val="102.14737340023643"/>
          <w:rFonts w:ascii="Times New Roman" w:hAnsi="Times New Roman" w:eastAsia="Times New Roman"/>
          <w:b w:val="0"/>
          <w:i w:val="0"/>
          <w:color w:val="000000"/>
          <w:sz w:val="19"/>
        </w:rPr>
        <w:t>,GB/T34590—2017</w:t>
      </w:r>
      <w:r>
        <w:rPr>
          <w:w w:val="102.14737340023643"/>
          <w:rFonts w:ascii="Times New Roman" w:hAnsi="Times New Roman" w:eastAsia="Times New Roman"/>
          <w:b w:val="0"/>
          <w:i w:val="0"/>
          <w:color w:val="000000"/>
          <w:sz w:val="19"/>
        </w:rPr>
        <w:t>不要求其作为上一阶段的工</w:t>
      </w:r>
      <w:r>
        <w:rPr>
          <w:w w:val="102.14737340023643"/>
          <w:rFonts w:ascii="Times New Roman" w:hAnsi="Times New Roman" w:eastAsia="Times New Roman"/>
          <w:b w:val="0"/>
          <w:i w:val="0"/>
          <w:color w:val="000000"/>
          <w:sz w:val="19"/>
        </w:rPr>
        <w:t>作成果</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并且可以是由不同于负责功能安全活动的人员或组织等外部资源提供的信息</w:t>
      </w:r>
      <w:r>
        <w:rPr>
          <w:w w:val="102.14737340023643"/>
          <w:rFonts w:ascii="Times New Roman" w:hAnsi="Times New Roman" w:eastAsia="Times New Roman"/>
          <w:b w:val="0"/>
          <w:i w:val="0"/>
          <w:color w:val="000000"/>
          <w:sz w:val="19"/>
        </w:rPr>
        <w:t>。</w:t>
      </w:r>
    </w:p>
    <w:p>
      <w:pPr>
        <w:autoSpaceDN w:val="0"/>
        <w:tabs>
          <w:tab w:pos="52" w:val="left"/>
          <w:tab w:pos="168" w:val="left"/>
          <w:tab w:pos="418" w:val="left"/>
          <w:tab w:pos="428" w:val="left"/>
          <w:tab w:pos="470" w:val="left"/>
        </w:tabs>
        <w:autoSpaceDE w:val="0"/>
        <w:widowControl/>
        <w:spacing w:line="413" w:lineRule="auto" w:before="54" w:after="0"/>
        <w:ind w:left="0" w:right="78" w:firstLine="0"/>
        <w:jc w:val="left"/>
      </w:pP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表的诠释</w:t>
      </w:r>
      <w:r>
        <w:br/>
      </w:r>
      <w:r>
        <w:tab/>
      </w:r>
      <w:r>
        <w:rPr>
          <w:w w:val="102.14737340023643"/>
          <w:rFonts w:ascii="Times New Roman" w:hAnsi="Times New Roman" w:eastAsia="Times New Roman"/>
          <w:b w:val="0"/>
          <w:i w:val="0"/>
          <w:color w:val="000000"/>
          <w:sz w:val="19"/>
        </w:rPr>
        <w:t>表属于规范性表还是资料性表取决于上下文</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在实现满足相关要求时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表中列出的不同方法有助</w:t>
      </w:r>
      <w:r>
        <w:rPr>
          <w:w w:val="102.14737340023643"/>
          <w:rFonts w:ascii="Times New Roman" w:hAnsi="Times New Roman" w:eastAsia="Times New Roman"/>
          <w:b w:val="0"/>
          <w:i w:val="0"/>
          <w:color w:val="000000"/>
          <w:sz w:val="19"/>
        </w:rPr>
        <w:t>于置信度水平</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表中的每个方法是</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一个连续的条目</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在最左侧列以顺序号标明</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如</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或</w:t>
      </w:r>
      <w:r>
        <w:br/>
      </w:r>
      <w:r>
        <w:tab/>
      </w: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一个选择的条目</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在最左侧列以数字后加字母标明</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如</w:t>
      </w:r>
      <w:r>
        <w:rPr>
          <w:w w:val="102.14737340023643"/>
          <w:rFonts w:ascii="Times New Roman" w:hAnsi="Times New Roman" w:eastAsia="Times New Roman"/>
          <w:b w:val="0"/>
          <w:i w:val="0"/>
          <w:color w:val="000000"/>
          <w:sz w:val="19"/>
        </w:rPr>
        <w:t>2a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2c</w:t>
      </w:r>
      <w:r>
        <w:rPr>
          <w:w w:val="102.14737340023643"/>
          <w:rFonts w:ascii="Times New Roman" w:hAnsi="Times New Roman" w:eastAsia="Times New Roman"/>
          <w:b w:val="0"/>
          <w:i w:val="0"/>
          <w:color w:val="000000"/>
          <w:sz w:val="19"/>
        </w:rPr>
        <w:t>)。</w:t>
      </w:r>
    </w:p>
    <w:p>
      <w:pPr>
        <w:autoSpaceDN w:val="0"/>
        <w:tabs>
          <w:tab w:pos="470" w:val="left"/>
        </w:tabs>
        <w:autoSpaceDE w:val="0"/>
        <w:widowControl/>
        <w:spacing w:line="422" w:lineRule="auto" w:before="0" w:after="0"/>
        <w:ind w:left="52" w:right="78" w:firstLine="0"/>
        <w:jc w:val="left"/>
      </w:pPr>
      <w:r>
        <w:tab/>
      </w:r>
      <w:r>
        <w:rPr>
          <w:w w:val="102.14737340023643"/>
          <w:rFonts w:ascii="Times New Roman" w:hAnsi="Times New Roman" w:eastAsia="Times New Roman"/>
          <w:b w:val="0"/>
          <w:i w:val="0"/>
          <w:color w:val="000000"/>
          <w:sz w:val="19"/>
        </w:rPr>
        <w:t>对于连续的条目</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全部方法应按照</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等级推荐予以使用</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除了所列出的方法外</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如果应用所列</w:t>
      </w:r>
      <w:r>
        <w:rPr>
          <w:w w:val="102.14737340023643"/>
          <w:rFonts w:ascii="Times New Roman" w:hAnsi="Times New Roman" w:eastAsia="Times New Roman"/>
          <w:b w:val="0"/>
          <w:i w:val="0"/>
          <w:color w:val="000000"/>
          <w:sz w:val="19"/>
        </w:rPr>
        <w:t>出方法以外的其他方法</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应给出满足相关要求的理由</w:t>
      </w:r>
      <w:r>
        <w:rPr>
          <w:w w:val="102.14737340023643"/>
          <w:rFonts w:ascii="Times New Roman" w:hAnsi="Times New Roman" w:eastAsia="Times New Roman"/>
          <w:b w:val="0"/>
          <w:i w:val="0"/>
          <w:color w:val="000000"/>
          <w:sz w:val="19"/>
        </w:rPr>
        <w:t>。</w:t>
      </w:r>
    </w:p>
    <w:p>
      <w:pPr>
        <w:autoSpaceDN w:val="0"/>
        <w:autoSpaceDE w:val="0"/>
        <w:widowControl/>
        <w:spacing w:line="398" w:lineRule="auto" w:before="0" w:after="0"/>
        <w:ind w:left="52" w:right="78" w:firstLine="418"/>
        <w:jc w:val="both"/>
      </w:pPr>
      <w:r>
        <w:rPr>
          <w:w w:val="102.14737340023643"/>
          <w:rFonts w:ascii="Times New Roman" w:hAnsi="Times New Roman" w:eastAsia="Times New Roman"/>
          <w:b w:val="0"/>
          <w:i w:val="0"/>
          <w:color w:val="000000"/>
          <w:sz w:val="19"/>
        </w:rPr>
        <w:t>对于选择性的条目</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应按照指定的</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 xml:space="preserve"> 等级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对这些方法进行适当的组合</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不依赖于这些方法是</w:t>
      </w:r>
      <w:r>
        <w:rPr>
          <w:w w:val="102.14737340023643"/>
          <w:rFonts w:ascii="Times New Roman" w:hAnsi="Times New Roman" w:eastAsia="Times New Roman"/>
          <w:b w:val="0"/>
          <w:i w:val="0"/>
          <w:color w:val="000000"/>
          <w:sz w:val="19"/>
        </w:rPr>
        <w:t>否在表中列出</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如果所列出的方法对于一个</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 xml:space="preserve"> 等级来说具有不同的推荐等级</w:t>
      </w:r>
      <w:r>
        <w:rPr>
          <w:w w:val="102.14737340023643"/>
          <w:rFonts w:ascii="Times New Roman" w:hAnsi="Times New Roman" w:eastAsia="Times New Roman"/>
          <w:b w:val="0"/>
          <w:i w:val="0"/>
          <w:color w:val="000000"/>
          <w:sz w:val="19"/>
        </w:rPr>
        <w:t>,</w:t>
      </w:r>
      <w:r>
        <w:rPr>
          <w:spacing w:val="-10.0"/>
          <w:w w:val="102.14737340023643"/>
          <w:rFonts w:ascii="Times New Roman" w:hAnsi="Times New Roman" w:eastAsia="Times New Roman"/>
          <w:b w:val="0"/>
          <w:i w:val="0"/>
          <w:color w:val="000000"/>
          <w:sz w:val="19"/>
        </w:rPr>
        <w:t>宜采用具有较高推</w:t>
      </w:r>
      <w:r>
        <w:rPr>
          <w:w w:val="102.14737340023643"/>
          <w:rFonts w:ascii="Times New Roman" w:hAnsi="Times New Roman" w:eastAsia="Times New Roman"/>
          <w:b w:val="0"/>
          <w:i w:val="0"/>
          <w:color w:val="000000"/>
          <w:sz w:val="19"/>
        </w:rPr>
        <w:t>荐等级的方法</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应给出所选的方法组合满足相关要求的理由</w:t>
      </w:r>
      <w:r>
        <w:rPr>
          <w:w w:val="102.14737340023643"/>
          <w:rFonts w:ascii="Times New Roman" w:hAnsi="Times New Roman" w:eastAsia="Times New Roman"/>
          <w:b w:val="0"/>
          <w:i w:val="0"/>
          <w:color w:val="000000"/>
          <w:sz w:val="19"/>
        </w:rPr>
        <w:t>。</w:t>
      </w:r>
    </w:p>
    <w:p>
      <w:pPr>
        <w:autoSpaceDN w:val="0"/>
        <w:autoSpaceDE w:val="0"/>
        <w:widowControl/>
        <w:spacing w:line="494" w:lineRule="auto" w:before="0" w:after="0"/>
        <w:ind w:left="412"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表中所列出的方法的理由是充分的</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但是</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这并不意味着有倾向性或对未列到表中的方法表示反对</w:t>
      </w:r>
      <w:r>
        <w:rPr>
          <w:w w:val="103.1000018119812"/>
          <w:rFonts w:ascii="Times New Roman" w:hAnsi="Times New Roman" w:eastAsia="Times New Roman"/>
          <w:b w:val="0"/>
          <w:i w:val="0"/>
          <w:color w:val="000000"/>
          <w:sz w:val="16"/>
        </w:rPr>
        <w:t>。</w:t>
      </w:r>
    </w:p>
    <w:p>
      <w:pPr>
        <w:autoSpaceDN w:val="0"/>
        <w:autoSpaceDE w:val="0"/>
        <w:widowControl/>
        <w:spacing w:line="394" w:lineRule="auto" w:before="0" w:after="0"/>
        <w:ind w:left="470" w:right="2418" w:firstLine="0"/>
        <w:jc w:val="left"/>
      </w:pPr>
      <w:r>
        <w:rPr>
          <w:w w:val="102.14737340023643"/>
          <w:rFonts w:ascii="Times New Roman" w:hAnsi="Times New Roman" w:eastAsia="Times New Roman"/>
          <w:b w:val="0"/>
          <w:i w:val="0"/>
          <w:color w:val="000000"/>
          <w:sz w:val="19"/>
        </w:rPr>
        <w:t>对于每种方法</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应用相关方法的推荐等级取决于</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等级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分类如下</w:t>
      </w:r>
      <w:r>
        <w:rPr>
          <w:spacing w:val="-20.0"/>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表示对于指定的</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等级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高度推荐该方法</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表示对于指定的</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等级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推荐该方法</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———“o”</w:t>
      </w:r>
      <w:r>
        <w:rPr>
          <w:w w:val="102.14737340023643"/>
          <w:rFonts w:ascii="Times New Roman" w:hAnsi="Times New Roman" w:eastAsia="Times New Roman"/>
          <w:b w:val="0"/>
          <w:i w:val="0"/>
          <w:color w:val="000000"/>
          <w:sz w:val="19"/>
        </w:rPr>
        <w:t>表示对于指定的</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等级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不推荐也不反对该方法</w:t>
      </w:r>
      <w:r>
        <w:rPr>
          <w:w w:val="102.14737340023643"/>
          <w:rFonts w:ascii="Times New Roman" w:hAnsi="Times New Roman" w:eastAsia="Times New Roman"/>
          <w:b w:val="0"/>
          <w:i w:val="0"/>
          <w:color w:val="000000"/>
          <w:sz w:val="19"/>
        </w:rPr>
        <w:t>。</w:t>
      </w:r>
    </w:p>
    <w:p>
      <w:pPr>
        <w:autoSpaceDN w:val="0"/>
        <w:tabs>
          <w:tab w:pos="52" w:val="left"/>
          <w:tab w:pos="168" w:val="left"/>
          <w:tab w:pos="470" w:val="left"/>
          <w:tab w:pos="8512" w:val="left"/>
        </w:tabs>
        <w:autoSpaceDE w:val="0"/>
        <w:widowControl/>
        <w:spacing w:line="430" w:lineRule="auto" w:before="24" w:after="0"/>
        <w:ind w:left="0" w:right="20" w:firstLine="0"/>
        <w:jc w:val="left"/>
      </w:pP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基于</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等级的要求和建议</w:t>
      </w:r>
      <w:r>
        <w:br/>
      </w:r>
      <w:r>
        <w:tab/>
      </w:r>
      <w:r>
        <w:rPr>
          <w:w w:val="102.14737340023643"/>
          <w:rFonts w:ascii="Times New Roman" w:hAnsi="Times New Roman" w:eastAsia="Times New Roman"/>
          <w:b w:val="0"/>
          <w:i w:val="0"/>
          <w:color w:val="000000"/>
          <w:sz w:val="19"/>
        </w:rPr>
        <w:t>若无其他说明</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对于</w:t>
      </w:r>
      <w:r>
        <w:rPr>
          <w:w w:val="102.14737340023643"/>
          <w:rFonts w:ascii="Times New Roman" w:hAnsi="Times New Roman" w:eastAsia="Times New Roman"/>
          <w:b w:val="0"/>
          <w:i w:val="0"/>
          <w:color w:val="000000"/>
          <w:sz w:val="19"/>
        </w:rPr>
        <w:t xml:space="preserve"> ASILA、B、C</w:t>
      </w:r>
      <w:r>
        <w:rPr>
          <w:w w:val="102.14737340023643"/>
          <w:rFonts w:ascii="Times New Roman" w:hAnsi="Times New Roman" w:eastAsia="Times New Roman"/>
          <w:b w:val="0"/>
          <w:i w:val="0"/>
          <w:color w:val="000000"/>
          <w:sz w:val="19"/>
        </w:rPr>
        <w:t>和</w:t>
      </w:r>
      <w:r>
        <w:rPr>
          <w:w w:val="102.14737340023643"/>
          <w:rFonts w:ascii="Times New Roman" w:hAnsi="Times New Roman" w:eastAsia="Times New Roman"/>
          <w:b w:val="0"/>
          <w:i w:val="0"/>
          <w:color w:val="000000"/>
          <w:sz w:val="19"/>
        </w:rPr>
        <w:t xml:space="preserve"> D</w:t>
      </w:r>
      <w:r>
        <w:rPr>
          <w:w w:val="102.14737340023643"/>
          <w:rFonts w:ascii="Times New Roman" w:hAnsi="Times New Roman" w:eastAsia="Times New Roman"/>
          <w:b w:val="0"/>
          <w:i w:val="0"/>
          <w:color w:val="000000"/>
          <w:sz w:val="19"/>
        </w:rPr>
        <w:t xml:space="preserve"> 等级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应满足每一子章条的要求或建议</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这些要求和建议</w:t>
      </w:r>
      <w:r>
        <w:rPr>
          <w:w w:val="102.14737340023643"/>
          <w:rFonts w:ascii="Times New Roman" w:hAnsi="Times New Roman" w:eastAsia="Times New Roman"/>
          <w:b w:val="0"/>
          <w:i w:val="0"/>
          <w:color w:val="000000"/>
          <w:sz w:val="19"/>
        </w:rPr>
        <w:t>参照安全目标的</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等级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如果在项目开发的早期对</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等级完成了分解</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章</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应遵循分解后的</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等级</w:t>
      </w:r>
      <w:r>
        <w:rPr>
          <w:w w:val="102.14737340023643"/>
          <w:rFonts w:ascii="Times New Roman" w:hAnsi="Times New Roman" w:eastAsia="Times New Roman"/>
          <w:b w:val="0"/>
          <w:i w:val="0"/>
          <w:color w:val="000000"/>
          <w:sz w:val="19"/>
        </w:rPr>
        <w:t>。</w:t>
      </w:r>
    </w:p>
    <w:p>
      <w:pPr>
        <w:autoSpaceDN w:val="0"/>
        <w:tabs>
          <w:tab w:pos="470" w:val="left"/>
        </w:tabs>
        <w:autoSpaceDE w:val="0"/>
        <w:widowControl/>
        <w:spacing w:line="439" w:lineRule="auto" w:before="0" w:after="0"/>
        <w:ind w:left="52" w:right="78" w:firstLine="0"/>
        <w:jc w:val="left"/>
      </w:pPr>
      <w:r>
        <w:tab/>
      </w:r>
      <w:r>
        <w:rPr>
          <w:w w:val="102.14737340023643"/>
          <w:rFonts w:ascii="Times New Roman" w:hAnsi="Times New Roman" w:eastAsia="Times New Roman"/>
          <w:b w:val="0"/>
          <w:i w:val="0"/>
          <w:color w:val="000000"/>
          <w:sz w:val="19"/>
        </w:rPr>
        <w:t>如果</w:t>
      </w:r>
      <w:r>
        <w:rPr>
          <w:w w:val="102.14737340023643"/>
          <w:rFonts w:ascii="Times New Roman" w:hAnsi="Times New Roman" w:eastAsia="Times New Roman"/>
          <w:b w:val="0"/>
          <w:i w:val="0"/>
          <w:color w:val="000000"/>
          <w:sz w:val="19"/>
        </w:rPr>
        <w:t xml:space="preserve"> GB/T34590—2017</w:t>
      </w:r>
      <w:r>
        <w:rPr>
          <w:w w:val="102.14737340023643"/>
          <w:rFonts w:ascii="Times New Roman" w:hAnsi="Times New Roman" w:eastAsia="Times New Roman"/>
          <w:b w:val="0"/>
          <w:i w:val="0"/>
          <w:color w:val="000000"/>
          <w:sz w:val="19"/>
        </w:rPr>
        <w:t>中</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等级在括号中给出</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则对于该</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 xml:space="preserve"> 等级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相应的子章条应被认</w:t>
      </w:r>
      <w:r>
        <w:rPr>
          <w:w w:val="102.14737340023643"/>
          <w:rFonts w:ascii="Times New Roman" w:hAnsi="Times New Roman" w:eastAsia="Times New Roman"/>
          <w:b w:val="0"/>
          <w:i w:val="0"/>
          <w:color w:val="000000"/>
          <w:sz w:val="19"/>
        </w:rPr>
        <w:t>为是推荐而非要求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这里的括号与</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等级分解无关</w:t>
      </w:r>
      <w:r>
        <w:rPr>
          <w:w w:val="102.14737340023643"/>
          <w:rFonts w:ascii="Times New Roman" w:hAnsi="Times New Roman" w:eastAsia="Times New Roman"/>
          <w:b w:val="0"/>
          <w:i w:val="0"/>
          <w:color w:val="000000"/>
          <w:sz w:val="19"/>
        </w:rPr>
        <w:t>。</w:t>
      </w:r>
    </w:p>
    <w:p>
      <w:pPr>
        <w:autoSpaceDN w:val="0"/>
        <w:autoSpaceDE w:val="0"/>
        <w:widowControl/>
        <w:spacing w:line="300" w:lineRule="auto" w:before="220" w:after="0"/>
        <w:ind w:left="0" w:right="0" w:firstLine="0"/>
        <w:jc w:val="left"/>
      </w:pP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启动软件层面产品开发</w:t>
      </w:r>
    </w:p>
    <w:p>
      <w:pPr>
        <w:autoSpaceDN w:val="0"/>
        <w:tabs>
          <w:tab w:pos="168" w:val="left"/>
          <w:tab w:pos="470" w:val="left"/>
        </w:tabs>
        <w:autoSpaceDE w:val="0"/>
        <w:widowControl/>
        <w:spacing w:line="490" w:lineRule="auto" w:before="268" w:after="0"/>
        <w:ind w:left="0" w:right="3012" w:firstLine="0"/>
        <w:jc w:val="left"/>
      </w:pP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目的</w:t>
      </w:r>
      <w:r>
        <w:br/>
      </w:r>
      <w:r>
        <w:tab/>
      </w:r>
      <w:r>
        <w:rPr>
          <w:w w:val="102.14737340023643"/>
          <w:rFonts w:ascii="Times New Roman" w:hAnsi="Times New Roman" w:eastAsia="Times New Roman"/>
          <w:b w:val="0"/>
          <w:i w:val="0"/>
          <w:color w:val="000000"/>
          <w:sz w:val="19"/>
        </w:rPr>
        <w:t>本子章条的目的是计划并启动软件开发子阶段的功能安全活动</w:t>
      </w:r>
      <w:r>
        <w:rPr>
          <w:w w:val="102.14737340023643"/>
          <w:rFonts w:ascii="Times New Roman" w:hAnsi="Times New Roman" w:eastAsia="Times New Roman"/>
          <w:b w:val="0"/>
          <w:i w:val="0"/>
          <w:color w:val="000000"/>
          <w:sz w:val="19"/>
        </w:rPr>
        <w:t>。</w:t>
      </w:r>
    </w:p>
    <w:p>
      <w:pPr>
        <w:autoSpaceDN w:val="0"/>
        <w:autoSpaceDE w:val="0"/>
        <w:widowControl/>
        <w:spacing w:line="497" w:lineRule="auto" w:before="286" w:after="0"/>
        <w:ind w:left="268" w:right="0" w:firstLine="0"/>
        <w:jc w:val="left"/>
      </w:pPr>
      <w:r>
        <w:rPr>
          <w:w w:val="103.1000018119812"/>
          <w:rFonts w:ascii="Times New Roman" w:hAnsi="Times New Roman" w:eastAsia="Times New Roman"/>
          <w:b w:val="0"/>
          <w:i w:val="0"/>
          <w:color w:val="000000"/>
          <w:sz w:val="16"/>
        </w:rPr>
        <w:t>2</w:t>
      </w:r>
    </w:p>
    <w:p>
      <w:pPr>
        <w:sectPr>
          <w:pgSz w:w="11906" w:h="16838"/>
          <w:pgMar w:top="604" w:right="1272" w:bottom="570" w:left="1298" w:header="720" w:footer="720" w:gutter="0"/>
          <w:cols w:space="720" w:num="1" w:equalWidth="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0" w:right="72" w:firstLine="0"/>
        <w:jc w:val="righ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tabs>
          <w:tab w:pos="52" w:val="left"/>
          <w:tab w:pos="168" w:val="left"/>
          <w:tab w:pos="470" w:val="left"/>
          <w:tab w:pos="3450" w:val="left"/>
          <w:tab w:pos="5708" w:val="left"/>
        </w:tabs>
        <w:autoSpaceDE w:val="0"/>
        <w:widowControl/>
        <w:spacing w:line="406" w:lineRule="auto" w:before="252" w:after="0"/>
        <w:ind w:left="0" w:right="20" w:firstLine="0"/>
        <w:jc w:val="left"/>
      </w:pP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总则</w:t>
      </w:r>
      <w:r>
        <w:br/>
      </w:r>
      <w:r>
        <w:tab/>
      </w:r>
      <w:r>
        <w:rPr>
          <w:w w:val="102.14737340023643"/>
          <w:rFonts w:ascii="Times New Roman" w:hAnsi="Times New Roman" w:eastAsia="Times New Roman"/>
          <w:b w:val="0"/>
          <w:i w:val="0"/>
          <w:color w:val="000000"/>
          <w:sz w:val="19"/>
        </w:rPr>
        <w:t>软件开发的启动是一项计划活动</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即按照相关项开发的范围和复杂度确定并计划软件开发中各子</w:t>
      </w:r>
      <w:r>
        <w:rPr>
          <w:w w:val="102.14737340023643"/>
          <w:rFonts w:ascii="Times New Roman" w:hAnsi="Times New Roman" w:eastAsia="Times New Roman"/>
          <w:b w:val="0"/>
          <w:i w:val="0"/>
          <w:color w:val="000000"/>
          <w:sz w:val="19"/>
        </w:rPr>
        <w:t>阶段及其支持过程</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参见</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和</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通过确定适当的方法</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启动</w:t>
      </w:r>
      <w:r>
        <w:rPr>
          <w:w w:val="102.14737340023643"/>
          <w:rFonts w:ascii="Times New Roman" w:hAnsi="Times New Roman" w:eastAsia="Times New Roman"/>
          <w:b w:val="0"/>
          <w:i w:val="0"/>
          <w:color w:val="000000"/>
          <w:sz w:val="19"/>
        </w:rPr>
        <w:t>软件开发各子阶段和支持过程</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以满足要求及其相应的</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等级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这些方法得到指南和工具的支持</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这些指南和工具是为每个子阶段和支持过程而确定和计划的</w:t>
      </w:r>
      <w:r>
        <w:rPr>
          <w:w w:val="102.14737340023643"/>
          <w:rFonts w:ascii="Times New Roman" w:hAnsi="Times New Roman" w:eastAsia="Times New Roman"/>
          <w:b w:val="0"/>
          <w:i w:val="0"/>
          <w:color w:val="000000"/>
          <w:sz w:val="19"/>
        </w:rPr>
        <w:t>。</w:t>
      </w:r>
    </w:p>
    <w:p>
      <w:pPr>
        <w:autoSpaceDN w:val="0"/>
        <w:autoSpaceDE w:val="0"/>
        <w:widowControl/>
        <w:spacing w:line="494" w:lineRule="auto" w:before="0" w:after="0"/>
        <w:ind w:left="412"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用于软件开发的工具可包括其他非软件工具</w:t>
      </w:r>
      <w:r>
        <w:rPr>
          <w:w w:val="103.1000018119812"/>
          <w:rFonts w:ascii="Times New Roman" w:hAnsi="Times New Roman" w:eastAsia="Times New Roman"/>
          <w:b w:val="0"/>
          <w:i w:val="0"/>
          <w:color w:val="000000"/>
          <w:sz w:val="16"/>
        </w:rPr>
        <w:t>。</w:t>
      </w:r>
    </w:p>
    <w:p>
      <w:pPr>
        <w:autoSpaceDN w:val="0"/>
        <w:autoSpaceDE w:val="0"/>
        <w:widowControl/>
        <w:spacing w:line="497" w:lineRule="auto" w:before="0" w:after="0"/>
        <w:ind w:left="412" w:right="0" w:firstLine="0"/>
        <w:jc w:val="left"/>
      </w:pPr>
      <w:r>
        <w:rPr>
          <w:w w:val="103.1000018119812"/>
          <w:rFonts w:ascii="Times New Roman" w:hAnsi="Times New Roman" w:eastAsia="Times New Roman"/>
          <w:b w:val="0"/>
          <w:i w:val="0"/>
          <w:color w:val="000000"/>
          <w:sz w:val="16"/>
        </w:rPr>
        <w:t>示例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用于测试阶段的工具</w:t>
      </w:r>
      <w:r>
        <w:rPr>
          <w:w w:val="103.1000018119812"/>
          <w:rFonts w:ascii="Times New Roman" w:hAnsi="Times New Roman" w:eastAsia="Times New Roman"/>
          <w:b w:val="0"/>
          <w:i w:val="0"/>
          <w:color w:val="000000"/>
          <w:sz w:val="16"/>
        </w:rPr>
        <w:t>。</w:t>
      </w:r>
    </w:p>
    <w:p>
      <w:pPr>
        <w:autoSpaceDN w:val="0"/>
        <w:tabs>
          <w:tab w:pos="470" w:val="left"/>
          <w:tab w:pos="5190" w:val="left"/>
          <w:tab w:pos="8906" w:val="left"/>
        </w:tabs>
        <w:autoSpaceDE w:val="0"/>
        <w:widowControl/>
        <w:spacing w:line="439" w:lineRule="auto" w:before="0" w:after="0"/>
        <w:ind w:left="0" w:right="124" w:firstLine="0"/>
        <w:jc w:val="left"/>
      </w:pPr>
      <w:r>
        <w:tab/>
      </w:r>
      <w:r>
        <w:rPr>
          <w:w w:val="102.14737340023643"/>
          <w:rFonts w:ascii="Times New Roman" w:hAnsi="Times New Roman" w:eastAsia="Times New Roman"/>
          <w:b w:val="0"/>
          <w:i w:val="0"/>
          <w:color w:val="000000"/>
          <w:sz w:val="19"/>
        </w:rPr>
        <w:t>软件开发计划包括协调系统层面</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参见</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和硬件层面</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参见</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的产品开发</w:t>
      </w:r>
      <w:r>
        <w:rPr>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412"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附录</w:t>
      </w:r>
      <w:r>
        <w:rPr>
          <w:w w:val="103.1000018119812"/>
          <w:rFonts w:ascii="Times New Roman" w:hAnsi="Times New Roman" w:eastAsia="Times New Roman"/>
          <w:b w:val="0"/>
          <w:i w:val="0"/>
          <w:color w:val="000000"/>
          <w:sz w:val="16"/>
        </w:rPr>
        <w:t xml:space="preserve"> A</w:t>
      </w:r>
      <w:r>
        <w:rPr>
          <w:w w:val="103.1000018119812"/>
          <w:rFonts w:ascii="Times New Roman" w:hAnsi="Times New Roman" w:eastAsia="Times New Roman"/>
          <w:b w:val="0"/>
          <w:i w:val="0"/>
          <w:color w:val="000000"/>
          <w:sz w:val="16"/>
        </w:rPr>
        <w:t xml:space="preserve"> 中表</w:t>
      </w:r>
      <w:r>
        <w:rPr>
          <w:w w:val="103.1000018119812"/>
          <w:rFonts w:ascii="Times New Roman" w:hAnsi="Times New Roman" w:eastAsia="Times New Roman"/>
          <w:b w:val="0"/>
          <w:i w:val="0"/>
          <w:color w:val="000000"/>
          <w:sz w:val="16"/>
        </w:rPr>
        <w:t xml:space="preserve"> A. </w:t>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提供了对软件层面产品开发特定子阶段的目的</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前提条件和工作成果的概览</w:t>
      </w:r>
      <w:r>
        <w:rPr>
          <w:w w:val="103.1000018119812"/>
          <w:rFonts w:ascii="Times New Roman" w:hAnsi="Times New Roman" w:eastAsia="Times New Roman"/>
          <w:b w:val="0"/>
          <w:i w:val="0"/>
          <w:color w:val="000000"/>
          <w:sz w:val="16"/>
        </w:rPr>
        <w:t>。</w:t>
      </w:r>
    </w:p>
    <w:p>
      <w:pPr>
        <w:autoSpaceDN w:val="0"/>
        <w:autoSpaceDE w:val="0"/>
        <w:widowControl/>
        <w:spacing w:line="494" w:lineRule="auto" w:before="52" w:after="0"/>
        <w:ind w:left="0" w:right="0" w:firstLine="0"/>
        <w:jc w:val="left"/>
      </w:pP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本章的输入</w:t>
      </w:r>
    </w:p>
    <w:p>
      <w:pPr>
        <w:autoSpaceDN w:val="0"/>
        <w:autoSpaceDE w:val="0"/>
        <w:widowControl/>
        <w:spacing w:line="396" w:lineRule="auto" w:before="24" w:after="0"/>
        <w:ind w:left="470" w:right="2100" w:hanging="470"/>
        <w:jc w:val="left"/>
      </w:pP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前提条件</w:t>
      </w:r>
      <w:r>
        <w:br/>
      </w:r>
      <w:r>
        <w:rPr>
          <w:w w:val="102.14737340023643"/>
          <w:rFonts w:ascii="Times New Roman" w:hAnsi="Times New Roman" w:eastAsia="Times New Roman"/>
          <w:b w:val="0"/>
          <w:i w:val="0"/>
          <w:color w:val="000000"/>
          <w:sz w:val="19"/>
        </w:rPr>
        <w:t>应具备下列信息</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项目计划</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细化的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安全计划</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细化的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技术安全概念</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系统设计规范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及</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相关项集成和测试计划</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细化的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8.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p>
    <w:p>
      <w:pPr>
        <w:autoSpaceDN w:val="0"/>
        <w:autoSpaceDE w:val="0"/>
        <w:widowControl/>
        <w:spacing w:line="391" w:lineRule="auto" w:before="24" w:after="0"/>
        <w:ind w:left="470" w:right="2176" w:hanging="470"/>
        <w:jc w:val="left"/>
      </w:pP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支持信息</w:t>
      </w:r>
      <w:r>
        <w:br/>
      </w:r>
      <w:r>
        <w:rPr>
          <w:w w:val="102.14737340023643"/>
          <w:rFonts w:ascii="Times New Roman" w:hAnsi="Times New Roman" w:eastAsia="Times New Roman"/>
          <w:b w:val="0"/>
          <w:i w:val="0"/>
          <w:color w:val="000000"/>
          <w:sz w:val="19"/>
        </w:rPr>
        <w:t>可考虑下列信息</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经鉴定合格的软件工具</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参见</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11</w:t>
      </w:r>
      <w:r>
        <w:rPr>
          <w:w w:val="102.14737340023643"/>
          <w:rFonts w:ascii="Times New Roman" w:hAnsi="Times New Roman" w:eastAsia="Times New Roman"/>
          <w:b w:val="0"/>
          <w:i w:val="0"/>
          <w:color w:val="000000"/>
          <w:sz w:val="19"/>
        </w:rPr>
        <w:t>章</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可用的经鉴定合格的软件组件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参见</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12</w:t>
      </w:r>
      <w:r>
        <w:rPr>
          <w:w w:val="102.14737340023643"/>
          <w:rFonts w:ascii="Times New Roman" w:hAnsi="Times New Roman" w:eastAsia="Times New Roman"/>
          <w:b w:val="0"/>
          <w:i w:val="0"/>
          <w:color w:val="000000"/>
          <w:sz w:val="19"/>
        </w:rPr>
        <w:t>章</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用于建模语言和编程语言的设计和编码指南</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来自外部</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方法应用的指南</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来自外部</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及</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工具应用的指南</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来自外部</w:t>
      </w:r>
      <w:r>
        <w:rPr>
          <w:w w:val="102.14737340023643"/>
          <w:rFonts w:ascii="Times New Roman" w:hAnsi="Times New Roman" w:eastAsia="Times New Roman"/>
          <w:b w:val="0"/>
          <w:i w:val="0"/>
          <w:color w:val="000000"/>
          <w:sz w:val="19"/>
        </w:rPr>
        <w:t>)。</w:t>
      </w:r>
    </w:p>
    <w:p>
      <w:pPr>
        <w:autoSpaceDN w:val="0"/>
        <w:autoSpaceDE w:val="0"/>
        <w:widowControl/>
        <w:spacing w:line="506" w:lineRule="auto" w:before="54" w:after="0"/>
        <w:ind w:left="0" w:right="3244" w:firstLine="0"/>
        <w:jc w:val="left"/>
      </w:pP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要求和建议</w:t>
      </w:r>
      <w:r>
        <w:br/>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应对软件层面产品开发的活动和适当方法的确定进行计划</w:t>
      </w:r>
      <w:r>
        <w:rPr>
          <w:spacing w:val="-20.0"/>
          <w:w w:val="102.14737340023643"/>
          <w:rFonts w:ascii="Times New Roman" w:hAnsi="Times New Roman" w:eastAsia="Times New Roman"/>
          <w:b w:val="0"/>
          <w:i w:val="0"/>
          <w:color w:val="000000"/>
          <w:sz w:val="19"/>
        </w:rPr>
        <w:t>。</w:t>
      </w:r>
    </w:p>
    <w:p>
      <w:pPr>
        <w:autoSpaceDN w:val="0"/>
        <w:tabs>
          <w:tab w:pos="52" w:val="left"/>
          <w:tab w:pos="168" w:val="left"/>
          <w:tab w:pos="336" w:val="left"/>
          <w:tab w:pos="2510" w:val="left"/>
          <w:tab w:pos="3718" w:val="left"/>
          <w:tab w:pos="3886" w:val="left"/>
        </w:tabs>
        <w:autoSpaceDE w:val="0"/>
        <w:widowControl/>
        <w:spacing w:line="422" w:lineRule="auto" w:before="0" w:after="0"/>
        <w:ind w:left="0" w:right="124" w:firstLine="0"/>
        <w:jc w:val="left"/>
      </w:pP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应按照</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6.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并基于图</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给出的参考阶段模型</w:t>
      </w:r>
      <w:r>
        <w:rPr>
          <w:w w:val="102.14737340023643"/>
          <w:rFonts w:ascii="Times New Roman" w:hAnsi="Times New Roman" w:eastAsia="Times New Roman"/>
          <w:b w:val="0"/>
          <w:i w:val="0"/>
          <w:color w:val="000000"/>
          <w:sz w:val="19"/>
        </w:rPr>
        <w:t>,</w:t>
      </w:r>
      <w:r>
        <w:rPr>
          <w:spacing w:val="-8.0"/>
          <w:w w:val="102.14737340023643"/>
          <w:rFonts w:ascii="Times New Roman" w:hAnsi="Times New Roman" w:eastAsia="Times New Roman"/>
          <w:b w:val="0"/>
          <w:i w:val="0"/>
          <w:color w:val="000000"/>
          <w:sz w:val="19"/>
        </w:rPr>
        <w:t>为软件层面产品开发进</w:t>
      </w:r>
      <w:r>
        <w:rPr>
          <w:w w:val="102.14737340023643"/>
          <w:rFonts w:ascii="Times New Roman" w:hAnsi="Times New Roman" w:eastAsia="Times New Roman"/>
          <w:b w:val="0"/>
          <w:i w:val="0"/>
          <w:color w:val="000000"/>
          <w:sz w:val="19"/>
        </w:rPr>
        <w:t>行生命周期的剪裁</w:t>
      </w:r>
      <w:r>
        <w:rPr>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0" w:right="0" w:firstLine="0"/>
        <w:jc w:val="left"/>
      </w:pP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如果开发可配置软件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应按照附录</w:t>
      </w: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0" w:right="0" w:firstLine="0"/>
        <w:jc w:val="left"/>
      </w:pP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包括生命周期阶段</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方法</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语言和工具在内的相关项软件开发流程</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应在软件生命周期的所有子</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p>
    <w:p>
      <w:pPr>
        <w:autoSpaceDN w:val="0"/>
        <w:autoSpaceDE w:val="0"/>
        <w:widowControl/>
        <w:spacing w:line="494" w:lineRule="auto" w:before="0" w:after="0"/>
        <w:ind w:left="52" w:right="0" w:firstLine="0"/>
        <w:jc w:val="left"/>
      </w:pPr>
      <w:r>
        <w:rPr>
          <w:w w:val="102.14737340023643"/>
          <w:rFonts w:ascii="Times New Roman" w:hAnsi="Times New Roman" w:eastAsia="Times New Roman"/>
          <w:b w:val="0"/>
          <w:i w:val="0"/>
          <w:color w:val="000000"/>
          <w:sz w:val="19"/>
        </w:rPr>
        <w:t>阶段保持一致</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并与系统和硬件开发阶段兼容</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由此</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所需的数据可被正确的转化</w:t>
      </w:r>
      <w:r>
        <w:rPr>
          <w:w w:val="102.14737340023643"/>
          <w:rFonts w:ascii="Times New Roman" w:hAnsi="Times New Roman" w:eastAsia="Times New Roman"/>
          <w:b w:val="0"/>
          <w:i w:val="0"/>
          <w:color w:val="000000"/>
          <w:sz w:val="19"/>
        </w:rPr>
        <w:t>。</w:t>
      </w:r>
    </w:p>
    <w:p>
      <w:pPr>
        <w:autoSpaceDN w:val="0"/>
        <w:tabs>
          <w:tab w:pos="738" w:val="left"/>
          <w:tab w:pos="2206" w:val="left"/>
          <w:tab w:pos="6054" w:val="left"/>
        </w:tabs>
        <w:autoSpaceDE w:val="0"/>
        <w:widowControl/>
        <w:spacing w:line="451" w:lineRule="auto" w:before="0" w:after="0"/>
        <w:ind w:left="412" w:right="124"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相关项软件的各阶段</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任务和活动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包括迭代步骤</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的顺序</w:t>
      </w:r>
      <w:r>
        <w:rPr>
          <w:w w:val="103.1000018119812"/>
          <w:rFonts w:ascii="Times New Roman" w:hAnsi="Times New Roman" w:eastAsia="Times New Roman"/>
          <w:b w:val="0"/>
          <w:i w:val="0"/>
          <w:color w:val="000000"/>
          <w:sz w:val="16"/>
        </w:rPr>
        <w:t>,</w:t>
      </w:r>
      <w:r>
        <w:rPr>
          <w:spacing w:val="-3.8095238095238093"/>
          <w:w w:val="103.1000018119812"/>
          <w:rFonts w:ascii="Times New Roman" w:hAnsi="Times New Roman" w:eastAsia="Times New Roman"/>
          <w:b w:val="0"/>
          <w:i w:val="0"/>
          <w:color w:val="000000"/>
          <w:sz w:val="16"/>
        </w:rPr>
        <w:t>用于确保软件相关工作成果与硬件层面产品开发</w:t>
      </w:r>
      <w:r>
        <w:tab/>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参见</w:t>
      </w:r>
      <w:r>
        <w:rPr>
          <w:w w:val="103.1000018119812"/>
          <w:rFonts w:ascii="Times New Roman" w:hAnsi="Times New Roman" w:eastAsia="Times New Roman"/>
          <w:b w:val="0"/>
          <w:i w:val="0"/>
          <w:color w:val="000000"/>
          <w:sz w:val="16"/>
        </w:rPr>
        <w:t xml:space="preserve"> GB/T34590. </w:t>
      </w:r>
      <w:r>
        <w:rPr>
          <w:w w:val="103.1000018119812"/>
          <w:rFonts w:ascii="Times New Roman" w:hAnsi="Times New Roman" w:eastAsia="Times New Roman"/>
          <w:b w:val="0"/>
          <w:i w:val="0"/>
          <w:color w:val="000000"/>
          <w:sz w:val="16"/>
        </w:rPr>
        <w:t>5</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2017</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及系统层面产品开发</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参见</w:t>
      </w:r>
      <w:r>
        <w:rPr>
          <w:w w:val="103.1000018119812"/>
          <w:rFonts w:ascii="Times New Roman" w:hAnsi="Times New Roman" w:eastAsia="Times New Roman"/>
          <w:b w:val="0"/>
          <w:i w:val="0"/>
          <w:color w:val="000000"/>
          <w:sz w:val="16"/>
        </w:rPr>
        <w:t>GB</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 xml:space="preserve">T34590. </w:t>
      </w:r>
      <w:r>
        <w:rPr>
          <w:w w:val="103.1000018119812"/>
          <w:rFonts w:ascii="Times New Roman" w:hAnsi="Times New Roman" w:eastAsia="Times New Roman"/>
          <w:b w:val="0"/>
          <w:i w:val="0"/>
          <w:color w:val="000000"/>
          <w:sz w:val="16"/>
        </w:rPr>
        <w:t>4</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2017</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保持一致</w:t>
      </w:r>
      <w:r>
        <w:rPr>
          <w:w w:val="103.1000018119812"/>
          <w:rFonts w:ascii="Times New Roman" w:hAnsi="Times New Roman" w:eastAsia="Times New Roman"/>
          <w:b w:val="0"/>
          <w:i w:val="0"/>
          <w:color w:val="000000"/>
          <w:sz w:val="16"/>
        </w:rPr>
        <w:t>。</w:t>
      </w:r>
    </w:p>
    <w:p>
      <w:pPr>
        <w:autoSpaceDN w:val="0"/>
        <w:autoSpaceDE w:val="0"/>
        <w:widowControl/>
        <w:spacing w:line="497" w:lineRule="auto" w:before="1082" w:after="0"/>
        <w:ind w:left="0" w:right="354" w:firstLine="0"/>
        <w:jc w:val="right"/>
      </w:pPr>
      <w:r>
        <w:rPr>
          <w:w w:val="103.1000018119812"/>
          <w:rFonts w:ascii="Times New Roman" w:hAnsi="Times New Roman" w:eastAsia="Times New Roman"/>
          <w:b w:val="0"/>
          <w:i w:val="0"/>
          <w:color w:val="000000"/>
          <w:sz w:val="16"/>
        </w:rPr>
        <w:t>3</w:t>
      </w:r>
    </w:p>
    <w:p>
      <w:pPr>
        <w:sectPr>
          <w:pgSz w:w="11906" w:h="16838"/>
          <w:pgMar w:top="604" w:right="1226" w:bottom="570" w:left="1298" w:header="720" w:footer="720" w:gutter="0"/>
          <w:cols w:space="720" w:num="1" w:equalWidth="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24" w:right="0" w:firstLine="0"/>
        <w:jc w:val="lef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240" w:lineRule="auto" w:before="268" w:after="0"/>
        <w:ind w:left="0" w:right="0" w:firstLine="0"/>
        <w:jc w:val="center"/>
      </w:pPr>
      <w:r>
        <w:drawing>
          <wp:inline xmlns:a="http://schemas.openxmlformats.org/drawingml/2006/main" xmlns:pic="http://schemas.openxmlformats.org/drawingml/2006/picture">
            <wp:extent cx="4316730" cy="354076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4316730" cy="3540760"/>
                    </a:xfrm>
                    <a:prstGeom prst="rect"/>
                  </pic:spPr>
                </pic:pic>
              </a:graphicData>
            </a:graphic>
          </wp:inline>
        </w:drawing>
      </w:r>
    </w:p>
    <w:p>
      <w:pPr>
        <w:autoSpaceDN w:val="0"/>
        <w:tabs>
          <w:tab w:pos="740" w:val="left"/>
          <w:tab w:pos="1934" w:val="left"/>
        </w:tabs>
        <w:autoSpaceDE w:val="0"/>
        <w:widowControl/>
        <w:spacing w:line="446" w:lineRule="auto" w:before="74" w:after="0"/>
        <w:ind w:left="410" w:right="2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图中</w:t>
      </w:r>
      <w:r>
        <w:rPr>
          <w:w w:val="103.1000018119812"/>
          <w:rFonts w:ascii="Times New Roman" w:hAnsi="Times New Roman" w:eastAsia="Times New Roman"/>
          <w:b w:val="0"/>
          <w:i w:val="0"/>
          <w:color w:val="000000"/>
          <w:sz w:val="16"/>
        </w:rPr>
        <w:t>GB</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T34590</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2017</w:t>
      </w:r>
      <w:r>
        <w:rPr>
          <w:w w:val="103.1000018119812"/>
          <w:rFonts w:ascii="Times New Roman" w:hAnsi="Times New Roman" w:eastAsia="Times New Roman"/>
          <w:b w:val="0"/>
          <w:i w:val="0"/>
          <w:color w:val="000000"/>
          <w:sz w:val="16"/>
        </w:rPr>
        <w:t>每部分的特定章用以下方式标示</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m-n</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m</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代表部分号</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n</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代表章号</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例如</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4-7</w:t>
      </w:r>
      <w:r>
        <w:rPr>
          <w:w w:val="103.1000018119812"/>
          <w:rFonts w:ascii="Times New Roman" w:hAnsi="Times New Roman" w:eastAsia="Times New Roman"/>
          <w:b w:val="0"/>
          <w:i w:val="0"/>
          <w:color w:val="000000"/>
          <w:sz w:val="16"/>
        </w:rPr>
        <w:t>”</w:t>
      </w:r>
      <w:r>
        <w:rPr>
          <w:spacing w:val="-20.0"/>
          <w:w w:val="103.1000018119812"/>
          <w:rFonts w:ascii="Times New Roman" w:hAnsi="Times New Roman" w:eastAsia="Times New Roman"/>
          <w:b w:val="0"/>
          <w:i w:val="0"/>
          <w:color w:val="000000"/>
          <w:sz w:val="16"/>
        </w:rPr>
        <w:t>代</w:t>
      </w:r>
      <w:r>
        <w:tab/>
      </w:r>
      <w:r>
        <w:rPr>
          <w:w w:val="103.1000018119812"/>
          <w:rFonts w:ascii="Times New Roman" w:hAnsi="Times New Roman" w:eastAsia="Times New Roman"/>
          <w:b w:val="0"/>
          <w:i w:val="0"/>
          <w:color w:val="000000"/>
          <w:sz w:val="16"/>
        </w:rPr>
        <w:t>表</w:t>
      </w:r>
      <w:r>
        <w:rPr>
          <w:w w:val="103.1000018119812"/>
          <w:rFonts w:ascii="Times New Roman" w:hAnsi="Times New Roman" w:eastAsia="Times New Roman"/>
          <w:b w:val="0"/>
          <w:i w:val="0"/>
          <w:color w:val="000000"/>
          <w:sz w:val="16"/>
        </w:rPr>
        <w:t xml:space="preserve"> GB/T34590. </w:t>
      </w:r>
      <w:r>
        <w:rPr>
          <w:w w:val="103.1000018119812"/>
          <w:rFonts w:ascii="Times New Roman" w:hAnsi="Times New Roman" w:eastAsia="Times New Roman"/>
          <w:b w:val="0"/>
          <w:i w:val="0"/>
          <w:color w:val="000000"/>
          <w:sz w:val="16"/>
        </w:rPr>
        <w:t>4</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2017</w:t>
      </w:r>
      <w:r>
        <w:rPr>
          <w:w w:val="103.1000018119812"/>
          <w:rFonts w:ascii="Times New Roman" w:hAnsi="Times New Roman" w:eastAsia="Times New Roman"/>
          <w:b w:val="0"/>
          <w:i w:val="0"/>
          <w:color w:val="000000"/>
          <w:sz w:val="16"/>
        </w:rPr>
        <w:t>第</w:t>
      </w:r>
      <w:r>
        <w:rPr>
          <w:w w:val="103.1000018119812"/>
          <w:rFonts w:ascii="Times New Roman" w:hAnsi="Times New Roman" w:eastAsia="Times New Roman"/>
          <w:b w:val="0"/>
          <w:i w:val="0"/>
          <w:color w:val="000000"/>
          <w:sz w:val="16"/>
        </w:rPr>
        <w:t>7</w:t>
      </w:r>
      <w:r>
        <w:rPr>
          <w:w w:val="103.1000018119812"/>
          <w:rFonts w:ascii="Times New Roman" w:hAnsi="Times New Roman" w:eastAsia="Times New Roman"/>
          <w:b w:val="0"/>
          <w:i w:val="0"/>
          <w:color w:val="000000"/>
          <w:sz w:val="16"/>
        </w:rPr>
        <w:t>章</w:t>
      </w:r>
      <w:r>
        <w:rPr>
          <w:w w:val="103.1000018119812"/>
          <w:rFonts w:ascii="Times New Roman" w:hAnsi="Times New Roman" w:eastAsia="Times New Roman"/>
          <w:b w:val="0"/>
          <w:i w:val="0"/>
          <w:color w:val="000000"/>
          <w:sz w:val="16"/>
        </w:rPr>
        <w:t>。</w:t>
      </w:r>
    </w:p>
    <w:p>
      <w:pPr>
        <w:autoSpaceDN w:val="0"/>
        <w:autoSpaceDE w:val="0"/>
        <w:widowControl/>
        <w:spacing w:line="326" w:lineRule="auto" w:before="56" w:after="0"/>
        <w:ind w:left="0" w:right="0" w:firstLine="0"/>
        <w:jc w:val="center"/>
      </w:pPr>
      <w:r>
        <w:rPr>
          <w:w w:val="102.14737340023643"/>
          <w:rFonts w:ascii="Times New Roman" w:hAnsi="Times New Roman" w:eastAsia="Times New Roman"/>
          <w:b w:val="0"/>
          <w:i w:val="0"/>
          <w:color w:val="000000"/>
          <w:sz w:val="19"/>
        </w:rPr>
        <w:t>图</w:t>
      </w:r>
      <w:r>
        <w:rPr>
          <w:w w:val="102.14737340023643"/>
          <w:rFonts w:ascii="Times New Roman" w:hAnsi="Times New Roman" w:eastAsia="Times New Roman"/>
          <w:b w:val="0"/>
          <w:i w:val="0"/>
          <w:color w:val="000000"/>
          <w:sz w:val="19"/>
        </w:rPr>
        <w:t xml:space="preserve"> 2</w:t>
      </w:r>
      <w:r>
        <w:rPr>
          <w:w w:val="102.14737340023643"/>
          <w:rFonts w:ascii="Times New Roman" w:hAnsi="Times New Roman" w:eastAsia="Times New Roman"/>
          <w:b w:val="0"/>
          <w:i w:val="0"/>
          <w:color w:val="000000"/>
          <w:sz w:val="19"/>
        </w:rPr>
        <w:t>软件开发参考阶段模型</w:t>
      </w:r>
    </w:p>
    <w:p>
      <w:pPr>
        <w:autoSpaceDN w:val="0"/>
        <w:autoSpaceDE w:val="0"/>
        <w:widowControl/>
        <w:spacing w:line="401" w:lineRule="auto" w:before="122" w:after="0"/>
        <w:ind w:left="418" w:right="2826" w:hanging="418"/>
        <w:jc w:val="left"/>
      </w:pP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应为软件开发的每个子阶段进行如下选择</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包括其应用的指南</w:t>
      </w:r>
      <w:r>
        <w:rPr>
          <w:spacing w:val="-20.0"/>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方法</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及</w:t>
      </w:r>
      <w:r>
        <w:br/>
      </w: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相应的工具</w:t>
      </w:r>
      <w:r>
        <w:rPr>
          <w:w w:val="102.14737340023643"/>
          <w:rFonts w:ascii="Times New Roman" w:hAnsi="Times New Roman" w:eastAsia="Times New Roman"/>
          <w:b w:val="0"/>
          <w:i w:val="0"/>
          <w:color w:val="000000"/>
          <w:sz w:val="19"/>
        </w:rPr>
        <w:t>。</w:t>
      </w:r>
    </w:p>
    <w:p>
      <w:pPr>
        <w:autoSpaceDN w:val="0"/>
        <w:autoSpaceDE w:val="0"/>
        <w:widowControl/>
        <w:spacing w:line="391" w:lineRule="auto" w:before="0" w:after="0"/>
        <w:ind w:left="418" w:right="3454" w:hanging="418"/>
        <w:jc w:val="left"/>
      </w:pP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当选择一种合适的建模语言或编程语言时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应考虑准则</w:t>
      </w:r>
      <w:r>
        <w:rPr>
          <w:spacing w:val="-20.0"/>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无歧义的定义</w:t>
      </w:r>
      <w:r>
        <w:rPr>
          <w:w w:val="102.14737340023643"/>
          <w:rFonts w:ascii="Times New Roman" w:hAnsi="Times New Roman" w:eastAsia="Times New Roman"/>
          <w:b w:val="0"/>
          <w:i w:val="0"/>
          <w:color w:val="000000"/>
          <w:sz w:val="19"/>
        </w:rPr>
        <w:t>;</w:t>
      </w:r>
      <w:r>
        <w:br/>
      </w:r>
      <w:r>
        <w:rPr>
          <w:w w:val="103.1000018119812"/>
          <w:rFonts w:ascii="Times New Roman" w:hAnsi="Times New Roman" w:eastAsia="Times New Roman"/>
          <w:b w:val="0"/>
          <w:i w:val="0"/>
          <w:color w:val="000000"/>
          <w:sz w:val="16"/>
        </w:rPr>
        <w:t>示例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语言的语法和语义</w:t>
      </w:r>
      <w:r>
        <w:rPr>
          <w:w w:val="103.1000018119812"/>
          <w:rFonts w:ascii="Times New Roman" w:hAnsi="Times New Roman" w:eastAsia="Times New Roman"/>
          <w:b w:val="0"/>
          <w:i w:val="0"/>
          <w:color w:val="000000"/>
          <w:sz w:val="16"/>
        </w:rPr>
        <w:t>。</w:t>
      </w:r>
    </w:p>
    <w:p>
      <w:pPr>
        <w:autoSpaceDN w:val="0"/>
        <w:autoSpaceDE w:val="0"/>
        <w:widowControl/>
        <w:spacing w:line="434" w:lineRule="auto" w:before="0" w:after="0"/>
        <w:ind w:left="416" w:right="3680" w:firstLine="12"/>
        <w:jc w:val="left"/>
      </w:pP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为嵌入式实时软件和运行时错误处理提供的支持</w:t>
      </w:r>
      <w:r>
        <w:rPr>
          <w:w w:val="102.14737340023643"/>
          <w:rFonts w:ascii="Times New Roman" w:hAnsi="Times New Roman" w:eastAsia="Times New Roman"/>
          <w:b w:val="0"/>
          <w:i w:val="0"/>
          <w:color w:val="000000"/>
          <w:sz w:val="19"/>
        </w:rPr>
        <w:t>;</w:t>
      </w:r>
      <w:r>
        <w:rPr>
          <w:spacing w:val="-20.0"/>
          <w:w w:val="102.14737340023643"/>
          <w:rFonts w:ascii="Times New Roman" w:hAnsi="Times New Roman" w:eastAsia="Times New Roman"/>
          <w:b w:val="0"/>
          <w:i w:val="0"/>
          <w:color w:val="000000"/>
          <w:sz w:val="19"/>
        </w:rPr>
        <w:t>及</w:t>
      </w: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为模块化</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抽象化和结构化的构建提供的支持</w:t>
      </w:r>
      <w:r>
        <w:rPr>
          <w:w w:val="102.14737340023643"/>
          <w:rFonts w:ascii="Times New Roman" w:hAnsi="Times New Roman" w:eastAsia="Times New Roman"/>
          <w:b w:val="0"/>
          <w:i w:val="0"/>
          <w:color w:val="000000"/>
          <w:sz w:val="19"/>
        </w:rPr>
        <w:t>。</w:t>
      </w:r>
    </w:p>
    <w:p>
      <w:pPr>
        <w:autoSpaceDN w:val="0"/>
        <w:autoSpaceDE w:val="0"/>
        <w:widowControl/>
        <w:spacing w:line="492" w:lineRule="auto" w:before="0" w:after="0"/>
        <w:ind w:left="470" w:right="0" w:firstLine="0"/>
        <w:jc w:val="left"/>
      </w:pPr>
      <w:r>
        <w:rPr>
          <w:w w:val="102.14737340023643"/>
          <w:rFonts w:ascii="Times New Roman" w:hAnsi="Times New Roman" w:eastAsia="Times New Roman"/>
          <w:b w:val="0"/>
          <w:i w:val="0"/>
          <w:color w:val="000000"/>
          <w:sz w:val="19"/>
        </w:rPr>
        <w:t>对于通过语言本身不能充分说明的准则应由相应的指南或开发环境来覆盖</w:t>
      </w:r>
      <w:r>
        <w:rPr>
          <w:w w:val="102.14737340023643"/>
          <w:rFonts w:ascii="Times New Roman" w:hAnsi="Times New Roman" w:eastAsia="Times New Roman"/>
          <w:b w:val="0"/>
          <w:i w:val="0"/>
          <w:color w:val="000000"/>
          <w:sz w:val="19"/>
        </w:rPr>
        <w:t>。</w:t>
      </w:r>
    </w:p>
    <w:p>
      <w:pPr>
        <w:autoSpaceDN w:val="0"/>
        <w:tabs>
          <w:tab w:pos="886" w:val="left"/>
          <w:tab w:pos="6922" w:val="left"/>
          <w:tab w:pos="7070" w:val="left"/>
        </w:tabs>
        <w:autoSpaceDE w:val="0"/>
        <w:widowControl/>
        <w:spacing w:line="427" w:lineRule="auto" w:before="0" w:after="0"/>
        <w:ind w:left="412" w:right="2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所选择的编程语言</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如</w:t>
      </w:r>
      <w:r>
        <w:rPr>
          <w:w w:val="103.1000018119812"/>
          <w:rFonts w:ascii="Times New Roman" w:hAnsi="Times New Roman" w:eastAsia="Times New Roman"/>
          <w:b w:val="0"/>
          <w:i w:val="0"/>
          <w:color w:val="000000"/>
          <w:sz w:val="16"/>
        </w:rPr>
        <w:t xml:space="preserve"> ADA、C、C++、Java、</w:t>
      </w:r>
      <w:r>
        <w:rPr>
          <w:w w:val="103.1000018119812"/>
          <w:rFonts w:ascii="Times New Roman" w:hAnsi="Times New Roman" w:eastAsia="Times New Roman"/>
          <w:b w:val="0"/>
          <w:i w:val="0"/>
          <w:color w:val="000000"/>
          <w:sz w:val="16"/>
        </w:rPr>
        <w:t>汇编或图形化的建模语言</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支持</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 xml:space="preserve">4. </w:t>
      </w:r>
      <w:r>
        <w:rPr>
          <w:w w:val="103.1000018119812"/>
          <w:rFonts w:ascii="Times New Roman" w:hAnsi="Times New Roman" w:eastAsia="Times New Roman"/>
          <w:b w:val="0"/>
          <w:i w:val="0"/>
          <w:color w:val="000000"/>
          <w:sz w:val="16"/>
        </w:rPr>
        <w:t>7</w:t>
      </w:r>
      <w:r>
        <w:rPr>
          <w:w w:val="103.1000018119812"/>
          <w:rFonts w:ascii="Times New Roman" w:hAnsi="Times New Roman" w:eastAsia="Times New Roman"/>
          <w:b w:val="0"/>
          <w:i w:val="0"/>
          <w:color w:val="000000"/>
          <w:sz w:val="16"/>
        </w:rPr>
        <w:t>中给出的通则</w:t>
      </w:r>
      <w:r>
        <w:rPr>
          <w:w w:val="103.1000018119812"/>
          <w:rFonts w:ascii="Times New Roman" w:hAnsi="Times New Roman" w:eastAsia="Times New Roman"/>
          <w:b w:val="0"/>
          <w:i w:val="0"/>
          <w:color w:val="000000"/>
          <w:sz w:val="16"/>
        </w:rPr>
        <w:t>。</w:t>
      </w:r>
      <w:r>
        <w:rPr>
          <w:spacing w:val="-20.0"/>
          <w:w w:val="103.1000018119812"/>
          <w:rFonts w:ascii="Times New Roman" w:hAnsi="Times New Roman" w:eastAsia="Times New Roman"/>
          <w:b w:val="0"/>
          <w:i w:val="0"/>
          <w:color w:val="000000"/>
          <w:sz w:val="16"/>
        </w:rPr>
        <w:t>可应用编</w:t>
      </w:r>
      <w:r>
        <w:tab/>
      </w:r>
      <w:r>
        <w:rPr>
          <w:w w:val="103.1000018119812"/>
          <w:rFonts w:ascii="Times New Roman" w:hAnsi="Times New Roman" w:eastAsia="Times New Roman"/>
          <w:b w:val="0"/>
          <w:i w:val="0"/>
          <w:color w:val="000000"/>
          <w:sz w:val="16"/>
        </w:rPr>
        <w:t>程指南或建模指南以满足这些通则</w:t>
      </w:r>
      <w:r>
        <w:rPr>
          <w:w w:val="103.1000018119812"/>
          <w:rFonts w:ascii="Times New Roman" w:hAnsi="Times New Roman" w:eastAsia="Times New Roman"/>
          <w:b w:val="0"/>
          <w:i w:val="0"/>
          <w:color w:val="000000"/>
          <w:sz w:val="16"/>
        </w:rPr>
        <w:t>。</w:t>
      </w:r>
    </w:p>
    <w:p>
      <w:pPr>
        <w:autoSpaceDN w:val="0"/>
        <w:tabs>
          <w:tab w:pos="886" w:val="left"/>
        </w:tabs>
        <w:autoSpaceDE w:val="0"/>
        <w:widowControl/>
        <w:spacing w:line="427" w:lineRule="auto" w:before="0" w:after="0"/>
        <w:ind w:left="412" w:right="2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汇编语言可用于那些不适合使用高级语言的软件部分</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如与硬件接口的底层软件</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中断处理程序</w:t>
      </w:r>
      <w:r>
        <w:rPr>
          <w:w w:val="103.1000018119812"/>
          <w:rFonts w:ascii="Times New Roman" w:hAnsi="Times New Roman" w:eastAsia="Times New Roman"/>
          <w:b w:val="0"/>
          <w:i w:val="0"/>
          <w:color w:val="000000"/>
          <w:sz w:val="16"/>
        </w:rPr>
        <w:t>、</w:t>
      </w:r>
      <w:r>
        <w:rPr>
          <w:spacing w:val="-16.0"/>
          <w:w w:val="103.1000018119812"/>
          <w:rFonts w:ascii="Times New Roman" w:hAnsi="Times New Roman" w:eastAsia="Times New Roman"/>
          <w:b w:val="0"/>
          <w:i w:val="0"/>
          <w:color w:val="000000"/>
          <w:sz w:val="16"/>
        </w:rPr>
        <w:t>或对时间敏</w:t>
      </w:r>
      <w:r>
        <w:tab/>
      </w:r>
      <w:r>
        <w:rPr>
          <w:w w:val="103.1000018119812"/>
          <w:rFonts w:ascii="Times New Roman" w:hAnsi="Times New Roman" w:eastAsia="Times New Roman"/>
          <w:b w:val="0"/>
          <w:i w:val="0"/>
          <w:color w:val="000000"/>
          <w:sz w:val="16"/>
        </w:rPr>
        <w:t>感的算法</w:t>
      </w:r>
      <w:r>
        <w:rPr>
          <w:w w:val="103.1000018119812"/>
          <w:rFonts w:ascii="Times New Roman" w:hAnsi="Times New Roman" w:eastAsia="Times New Roman"/>
          <w:b w:val="0"/>
          <w:i w:val="0"/>
          <w:color w:val="000000"/>
          <w:sz w:val="16"/>
        </w:rPr>
        <w:t>。</w:t>
      </w:r>
    </w:p>
    <w:p>
      <w:pPr>
        <w:autoSpaceDN w:val="0"/>
        <w:tabs>
          <w:tab w:pos="52" w:val="left"/>
          <w:tab w:pos="168" w:val="left"/>
          <w:tab w:pos="336" w:val="left"/>
        </w:tabs>
        <w:autoSpaceDE w:val="0"/>
        <w:widowControl/>
        <w:spacing w:line="415" w:lineRule="auto" w:before="0" w:after="0"/>
        <w:ind w:left="0" w:right="20" w:firstLine="0"/>
        <w:jc w:val="left"/>
      </w:pP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为了支持设计和实现的正确性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建模语言或编程语言的设计和编码指南应按照表</w:t>
      </w:r>
      <w:r>
        <w:rPr>
          <w:w w:val="102.14737340023643"/>
          <w:rFonts w:ascii="Times New Roman" w:hAnsi="Times New Roman" w:eastAsia="Times New Roman"/>
          <w:b w:val="0"/>
          <w:i w:val="0"/>
          <w:color w:val="000000"/>
          <w:sz w:val="19"/>
        </w:rPr>
        <w:t>1</w:t>
      </w:r>
      <w:r>
        <w:rPr>
          <w:spacing w:val="-20.0"/>
          <w:w w:val="102.14737340023643"/>
          <w:rFonts w:ascii="Times New Roman" w:hAnsi="Times New Roman" w:eastAsia="Times New Roman"/>
          <w:b w:val="0"/>
          <w:i w:val="0"/>
          <w:color w:val="000000"/>
          <w:sz w:val="19"/>
        </w:rPr>
        <w:t>所列出的</w:t>
      </w:r>
      <w:r>
        <w:rPr>
          <w:w w:val="102.14737340023643"/>
          <w:rFonts w:ascii="Times New Roman" w:hAnsi="Times New Roman" w:eastAsia="Times New Roman"/>
          <w:b w:val="0"/>
          <w:i w:val="0"/>
          <w:color w:val="000000"/>
          <w:sz w:val="19"/>
        </w:rPr>
        <w:t>通则</w:t>
      </w:r>
      <w:r>
        <w:rPr>
          <w:w w:val="102.14737340023643"/>
          <w:rFonts w:ascii="Times New Roman" w:hAnsi="Times New Roman" w:eastAsia="Times New Roman"/>
          <w:b w:val="0"/>
          <w:i w:val="0"/>
          <w:color w:val="000000"/>
          <w:sz w:val="19"/>
        </w:rPr>
        <w:t>。</w:t>
      </w:r>
    </w:p>
    <w:p>
      <w:pPr>
        <w:autoSpaceDN w:val="0"/>
        <w:autoSpaceDE w:val="0"/>
        <w:widowControl/>
        <w:spacing w:line="494" w:lineRule="auto" w:before="0" w:after="0"/>
        <w:ind w:left="412"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对不同的编程语言</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编码指南通常是不同的</w:t>
      </w:r>
      <w:r>
        <w:rPr>
          <w:w w:val="103.1000018119812"/>
          <w:rFonts w:ascii="Times New Roman" w:hAnsi="Times New Roman" w:eastAsia="Times New Roman"/>
          <w:b w:val="0"/>
          <w:i w:val="0"/>
          <w:color w:val="000000"/>
          <w:sz w:val="16"/>
        </w:rPr>
        <w:t>。</w:t>
      </w:r>
    </w:p>
    <w:p>
      <w:pPr>
        <w:autoSpaceDN w:val="0"/>
        <w:autoSpaceDE w:val="0"/>
        <w:widowControl/>
        <w:spacing w:line="528" w:lineRule="auto" w:before="0" w:after="0"/>
        <w:ind w:left="412"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对基于模型的开发</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编码指南可以是不同的</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附录</w:t>
      </w:r>
      <w:r>
        <w:rPr>
          <w:w w:val="103.1000018119812"/>
          <w:rFonts w:ascii="Times New Roman" w:hAnsi="Times New Roman" w:eastAsia="Times New Roman"/>
          <w:b w:val="0"/>
          <w:i w:val="0"/>
          <w:color w:val="000000"/>
          <w:sz w:val="16"/>
        </w:rPr>
        <w:t xml:space="preserve"> B</w:t>
      </w:r>
      <w:r>
        <w:rPr>
          <w:w w:val="103.1000018119812"/>
          <w:rFonts w:ascii="Times New Roman" w:hAnsi="Times New Roman" w:eastAsia="Times New Roman"/>
          <w:b w:val="0"/>
          <w:i w:val="0"/>
          <w:color w:val="000000"/>
          <w:sz w:val="16"/>
        </w:rPr>
        <w:t>描述了基于模型的开发的概念</w:t>
      </w:r>
      <w:r>
        <w:rPr>
          <w:w w:val="103.1000018119812"/>
          <w:rFonts w:ascii="Times New Roman" w:hAnsi="Times New Roman" w:eastAsia="Times New Roman"/>
          <w:b w:val="0"/>
          <w:i w:val="0"/>
          <w:color w:val="000000"/>
          <w:sz w:val="16"/>
        </w:rPr>
        <w:t>。</w:t>
      </w:r>
    </w:p>
    <w:p>
      <w:pPr>
        <w:autoSpaceDN w:val="0"/>
        <w:autoSpaceDE w:val="0"/>
        <w:widowControl/>
        <w:spacing w:line="494" w:lineRule="auto" w:before="0" w:after="0"/>
        <w:ind w:left="412"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3</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对特定相关项的开发</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可对现有编码指南进行修改</w:t>
      </w:r>
      <w:r>
        <w:rPr>
          <w:w w:val="103.1000018119812"/>
          <w:rFonts w:ascii="Times New Roman" w:hAnsi="Times New Roman" w:eastAsia="Times New Roman"/>
          <w:b w:val="0"/>
          <w:i w:val="0"/>
          <w:color w:val="000000"/>
          <w:sz w:val="16"/>
        </w:rPr>
        <w:t>。</w:t>
      </w:r>
    </w:p>
    <w:p>
      <w:pPr>
        <w:autoSpaceDN w:val="0"/>
        <w:autoSpaceDE w:val="0"/>
        <w:widowControl/>
        <w:spacing w:line="528" w:lineRule="auto" w:before="0" w:after="0"/>
        <w:ind w:left="412" w:right="0" w:firstLine="0"/>
        <w:jc w:val="left"/>
      </w:pPr>
      <w:r>
        <w:rPr>
          <w:w w:val="103.1000018119812"/>
          <w:rFonts w:ascii="Times New Roman" w:hAnsi="Times New Roman" w:eastAsia="Times New Roman"/>
          <w:b w:val="0"/>
          <w:i w:val="0"/>
          <w:color w:val="000000"/>
          <w:sz w:val="16"/>
        </w:rPr>
        <w:t>示例</w:t>
      </w:r>
      <w:r>
        <w:rPr>
          <w:w w:val="103.1000018119812"/>
          <w:rFonts w:ascii="Times New Roman" w:hAnsi="Times New Roman" w:eastAsia="Times New Roman"/>
          <w:b w:val="0"/>
          <w:i w:val="0"/>
          <w:color w:val="000000"/>
          <w:sz w:val="16"/>
        </w:rPr>
        <w:t>:MISRAC</w:t>
      </w:r>
      <w:r>
        <w:rPr>
          <w:w w:val="103.51111094156902"/>
          <w:rFonts w:ascii="Times New Roman" w:hAnsi="Times New Roman" w:eastAsia="Times New Roman"/>
          <w:b w:val="0"/>
          <w:i w:val="0"/>
          <w:color w:val="000000"/>
          <w:sz w:val="9"/>
        </w:rPr>
        <w:t>[3]</w:t>
      </w:r>
      <w:r>
        <w:rPr>
          <w:w w:val="103.1000018119812"/>
          <w:rFonts w:ascii="Times New Roman" w:hAnsi="Times New Roman" w:eastAsia="Times New Roman"/>
          <w:b w:val="0"/>
          <w:i w:val="0"/>
          <w:color w:val="000000"/>
          <w:sz w:val="16"/>
        </w:rPr>
        <w:t>和</w:t>
      </w:r>
      <w:r>
        <w:rPr>
          <w:w w:val="103.1000018119812"/>
          <w:rFonts w:ascii="Times New Roman" w:hAnsi="Times New Roman" w:eastAsia="Times New Roman"/>
          <w:b w:val="0"/>
          <w:i w:val="0"/>
          <w:color w:val="000000"/>
          <w:sz w:val="16"/>
        </w:rPr>
        <w:t xml:space="preserve"> MISRA ACAGC</w:t>
      </w:r>
      <w:r>
        <w:rPr>
          <w:w w:val="103.51111094156902"/>
          <w:rFonts w:ascii="Times New Roman" w:hAnsi="Times New Roman" w:eastAsia="Times New Roman"/>
          <w:b w:val="0"/>
          <w:i w:val="0"/>
          <w:color w:val="000000"/>
          <w:sz w:val="9"/>
        </w:rPr>
        <w:t>[4]</w:t>
      </w:r>
      <w:r>
        <w:rPr>
          <w:w w:val="103.1000018119812"/>
          <w:rFonts w:ascii="Times New Roman" w:hAnsi="Times New Roman" w:eastAsia="Times New Roman"/>
          <w:b w:val="0"/>
          <w:i w:val="0"/>
          <w:color w:val="000000"/>
          <w:sz w:val="16"/>
        </w:rPr>
        <w:t>是</w:t>
      </w:r>
      <w:r>
        <w:rPr>
          <w:w w:val="103.1000018119812"/>
          <w:rFonts w:ascii="Times New Roman" w:hAnsi="Times New Roman" w:eastAsia="Times New Roman"/>
          <w:b w:val="0"/>
          <w:i w:val="0"/>
          <w:color w:val="000000"/>
          <w:sz w:val="16"/>
        </w:rPr>
        <w:t xml:space="preserve"> C</w:t>
      </w:r>
      <w:r>
        <w:rPr>
          <w:w w:val="103.1000018119812"/>
          <w:rFonts w:ascii="Times New Roman" w:hAnsi="Times New Roman" w:eastAsia="Times New Roman"/>
          <w:b w:val="0"/>
          <w:i w:val="0"/>
          <w:color w:val="000000"/>
          <w:sz w:val="16"/>
        </w:rPr>
        <w:t>语言的编码指南</w:t>
      </w:r>
      <w:r>
        <w:rPr>
          <w:w w:val="103.1000018119812"/>
          <w:rFonts w:ascii="Times New Roman" w:hAnsi="Times New Roman" w:eastAsia="Times New Roman"/>
          <w:b w:val="0"/>
          <w:i w:val="0"/>
          <w:color w:val="000000"/>
          <w:sz w:val="16"/>
        </w:rPr>
        <w:t>。</w:t>
      </w:r>
    </w:p>
    <w:p>
      <w:pPr>
        <w:autoSpaceDN w:val="0"/>
        <w:autoSpaceDE w:val="0"/>
        <w:widowControl/>
        <w:spacing w:line="497" w:lineRule="auto" w:before="668" w:after="0"/>
        <w:ind w:left="268" w:right="0" w:firstLine="0"/>
        <w:jc w:val="left"/>
      </w:pPr>
      <w:r>
        <w:rPr>
          <w:w w:val="103.1000018119812"/>
          <w:rFonts w:ascii="Times New Roman" w:hAnsi="Times New Roman" w:eastAsia="Times New Roman"/>
          <w:b w:val="0"/>
          <w:i w:val="0"/>
          <w:color w:val="000000"/>
          <w:sz w:val="16"/>
        </w:rPr>
        <w:t>4</w:t>
      </w:r>
    </w:p>
    <w:p>
      <w:pPr>
        <w:sectPr>
          <w:pgSz w:w="11906" w:h="16838"/>
          <w:pgMar w:top="604" w:right="1330" w:bottom="570" w:left="1298" w:header="720" w:footer="720" w:gutter="0"/>
          <w:cols w:space="720" w:num="1" w:equalWidth="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0" w:right="20" w:firstLine="0"/>
        <w:jc w:val="righ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326" w:lineRule="auto" w:before="268" w:after="212"/>
        <w:ind w:left="0" w:right="0" w:firstLine="0"/>
        <w:jc w:val="center"/>
      </w:pPr>
      <w:r>
        <w:rPr>
          <w:w w:val="102.14737340023643"/>
          <w:rFonts w:ascii="Times New Roman" w:hAnsi="Times New Roman" w:eastAsia="Times New Roman"/>
          <w:b w:val="0"/>
          <w:i w:val="0"/>
          <w:color w:val="000000"/>
          <w:sz w:val="19"/>
        </w:rPr>
        <w:t>表</w:t>
      </w:r>
      <w:r>
        <w:rPr>
          <w:w w:val="102.14737340023643"/>
          <w:rFonts w:ascii="Times New Roman" w:hAnsi="Times New Roman" w:eastAsia="Times New Roman"/>
          <w:b w:val="0"/>
          <w:i w:val="0"/>
          <w:color w:val="000000"/>
          <w:sz w:val="19"/>
        </w:rPr>
        <w:t xml:space="preserve"> 1</w:t>
      </w:r>
      <w:r>
        <w:rPr>
          <w:w w:val="102.14737340023643"/>
          <w:rFonts w:ascii="Times New Roman" w:hAnsi="Times New Roman" w:eastAsia="Times New Roman"/>
          <w:b w:val="0"/>
          <w:i w:val="0"/>
          <w:color w:val="000000"/>
          <w:sz w:val="19"/>
        </w:rPr>
        <w:t>建模和编码指南涵盖的通则</w:t>
      </w:r>
    </w:p>
    <w:tbl>
      <w:tblPr>
        <w:tblW w:type="auto" w:w="0"/>
        <w:tblLayout w:type="fixed"/>
        <w:tblLook w:firstColumn="1" w:firstRow="1" w:lastColumn="0" w:lastRow="0" w:noHBand="0" w:noVBand="1" w:val="04A0"/>
        <w:tblInd w:w="43.99999999999977" w:type="dxa"/>
      </w:tblPr>
      <w:tblGrid>
        <w:gridCol w:w="1555"/>
        <w:gridCol w:w="1555"/>
        <w:gridCol w:w="1555"/>
        <w:gridCol w:w="1555"/>
        <w:gridCol w:w="1555"/>
        <w:gridCol w:w="1555"/>
      </w:tblGrid>
      <w:tr>
        <w:trPr>
          <w:trHeight w:hRule="exact" w:val="360"/>
        </w:trPr>
        <w:tc>
          <w:tcPr>
            <w:tcW w:type="dxa" w:w="4872"/>
            <w:gridSpan w:val="2"/>
            <w:vMerge w:val="restart"/>
            <w:tcBorders>
              <w:start w:sz="6.111999988555908" w:val="single" w:color="#221F1F"/>
              <w:top w:sz="6.111999988555908" w:val="single" w:color="#221F1F"/>
              <w:end w:sz="2.615999937057495" w:val="single" w:color="#221F1F"/>
              <w:bottom w:sz="6.111999988555908" w:val="single" w:color="#221F1F"/>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256" w:after="0"/>
              <w:ind w:left="0" w:right="0" w:firstLine="0"/>
              <w:jc w:val="center"/>
            </w:pPr>
            <w:r>
              <w:rPr>
                <w:w w:val="103.1000018119812"/>
                <w:rFonts w:ascii="Times New Roman" w:hAnsi="Times New Roman" w:eastAsia="Times New Roman"/>
                <w:b w:val="0"/>
                <w:i w:val="0"/>
                <w:color w:val="000000"/>
                <w:sz w:val="16"/>
              </w:rPr>
              <w:t>通则</w:t>
            </w:r>
          </w:p>
        </w:tc>
        <w:tc>
          <w:tcPr>
            <w:tcW w:type="dxa" w:w="4350"/>
            <w:gridSpan w:val="4"/>
            <w:tcBorders>
              <w:start w:sz="2.615999937057495" w:val="single" w:color="#221F1F"/>
              <w:top w:sz="6.111999988555908" w:val="single" w:color="#221F1F"/>
              <w:end w:sz="6.111999988555908" w:val="single" w:color="#221F1F"/>
              <w:bottom w:sz="2.615999937057495" w:val="single" w:color="#221F1F"/>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ASIL</w:t>
            </w:r>
            <w:r>
              <w:rPr>
                <w:w w:val="103.1000018119812"/>
                <w:rFonts w:ascii="Times New Roman" w:hAnsi="Times New Roman" w:eastAsia="Times New Roman"/>
                <w:b w:val="0"/>
                <w:i w:val="0"/>
                <w:color w:val="000000"/>
                <w:sz w:val="16"/>
              </w:rPr>
              <w:t>等级</w:t>
            </w:r>
          </w:p>
        </w:tc>
      </w:tr>
      <w:tr>
        <w:trPr>
          <w:trHeight w:hRule="exact" w:val="362"/>
        </w:trPr>
        <w:tc>
          <w:tcPr>
            <w:tcW w:type="dxa" w:w="3110"/>
            <w:gridSpan w:val="2"/>
            <w:vMerge/>
            <w:tcBorders>
              <w:start w:sz="6.111999988555908" w:val="single" w:color="#221F1F"/>
              <w:top w:sz="6.111999988555908" w:val="single" w:color="#221F1F"/>
              <w:end w:sz="2.615999937057495" w:val="single" w:color="#221F1F"/>
              <w:bottom w:sz="6.111999988555908" w:val="single" w:color="#221F1F"/>
            </w:tcBorders>
          </w:tcP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A </w:t>
            </w:r>
          </w:p>
        </w:tc>
        <w:tc>
          <w:tcPr>
            <w:tcW w:type="dxa" w:w="1082"/>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B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C </w:t>
            </w:r>
          </w:p>
        </w:tc>
        <w:tc>
          <w:tcPr>
            <w:tcW w:type="dxa" w:w="1100"/>
            <w:tcBorders>
              <w:start w:sz="2.615999937057495" w:val="single" w:color="#221F1F"/>
              <w:top w:sz="2.615999937057495" w:val="single" w:color="#221F1F"/>
              <w:end w:sz="6.111999988555908"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D</w:t>
            </w:r>
          </w:p>
        </w:tc>
      </w:tr>
      <w:tr>
        <w:trPr>
          <w:trHeight w:hRule="exact" w:val="404"/>
        </w:trPr>
        <w:tc>
          <w:tcPr>
            <w:tcW w:type="dxa" w:w="902"/>
            <w:tcBorders>
              <w:start w:sz="6.111999988555908"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2" w:after="0"/>
              <w:ind w:left="0" w:right="0" w:firstLine="0"/>
              <w:jc w:val="center"/>
            </w:pPr>
            <w:r>
              <w:rPr>
                <w:w w:val="103.1000018119812"/>
                <w:rFonts w:ascii="Times New Roman" w:hAnsi="Times New Roman" w:eastAsia="Times New Roman"/>
                <w:b w:val="0"/>
                <w:i w:val="0"/>
                <w:color w:val="000000"/>
                <w:sz w:val="16"/>
              </w:rPr>
              <w:t xml:space="preserve">1a </w:t>
            </w:r>
          </w:p>
        </w:tc>
        <w:tc>
          <w:tcPr>
            <w:tcW w:type="dxa" w:w="3970"/>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286" w:lineRule="auto" w:before="70" w:after="0"/>
              <w:ind w:left="108" w:right="0" w:firstLine="0"/>
              <w:jc w:val="left"/>
            </w:pPr>
            <w:r>
              <w:rPr>
                <w:w w:val="103.1000018119812"/>
                <w:rFonts w:ascii="Times New Roman" w:hAnsi="Times New Roman" w:eastAsia="Times New Roman"/>
                <w:b w:val="0"/>
                <w:i w:val="0"/>
                <w:color w:val="000000"/>
                <w:sz w:val="16"/>
              </w:rPr>
              <w:t>强制低复杂性</w:t>
            </w:r>
            <w:r>
              <w:rPr>
                <w:w w:val="103.51111094156902"/>
                <w:rFonts w:ascii="Times New Roman" w:hAnsi="Times New Roman" w:eastAsia="Times New Roman"/>
                <w:b w:val="0"/>
                <w:i w:val="0"/>
                <w:color w:val="000000"/>
                <w:sz w:val="9"/>
              </w:rPr>
              <w:t xml:space="preserve">a </w:t>
            </w:r>
          </w:p>
        </w:tc>
        <w:tc>
          <w:tcPr>
            <w:tcW w:type="dxa" w:w="1084"/>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2"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2"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2"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6.111999988555908"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2" w:after="0"/>
              <w:ind w:left="0" w:right="0" w:firstLine="0"/>
              <w:jc w:val="center"/>
            </w:pPr>
            <w:r>
              <w:rPr>
                <w:w w:val="103.1000018119812"/>
                <w:rFonts w:ascii="Times New Roman" w:hAnsi="Times New Roman" w:eastAsia="Times New Roman"/>
                <w:b w:val="0"/>
                <w:i w:val="0"/>
                <w:color w:val="000000"/>
                <w:sz w:val="16"/>
              </w:rPr>
              <w:t>++</w:t>
            </w:r>
          </w:p>
        </w:tc>
      </w:tr>
      <w:tr>
        <w:trPr>
          <w:trHeight w:hRule="exact" w:val="406"/>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8" w:after="0"/>
              <w:ind w:left="0" w:right="0" w:firstLine="0"/>
              <w:jc w:val="center"/>
            </w:pPr>
            <w:r>
              <w:rPr>
                <w:w w:val="103.1000018119812"/>
                <w:rFonts w:ascii="Times New Roman" w:hAnsi="Times New Roman" w:eastAsia="Times New Roman"/>
                <w:b w:val="0"/>
                <w:i w:val="0"/>
                <w:color w:val="000000"/>
                <w:sz w:val="16"/>
              </w:rPr>
              <w:t xml:space="preserve">1b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86" w:lineRule="auto" w:before="74" w:after="0"/>
              <w:ind w:left="108" w:right="0" w:firstLine="0"/>
              <w:jc w:val="left"/>
            </w:pPr>
            <w:r>
              <w:rPr>
                <w:w w:val="103.1000018119812"/>
                <w:rFonts w:ascii="Times New Roman" w:hAnsi="Times New Roman" w:eastAsia="Times New Roman"/>
                <w:b w:val="0"/>
                <w:i w:val="0"/>
                <w:color w:val="000000"/>
                <w:sz w:val="16"/>
              </w:rPr>
              <w:t>语言子集的使用</w:t>
            </w:r>
            <w:r>
              <w:rPr>
                <w:w w:val="103.51111094156902"/>
                <w:rFonts w:ascii="Times New Roman" w:hAnsi="Times New Roman" w:eastAsia="Times New Roman"/>
                <w:b w:val="0"/>
                <w:i w:val="0"/>
                <w:color w:val="000000"/>
                <w:sz w:val="9"/>
              </w:rPr>
              <w:t xml:space="preserve">b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8"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8"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8"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8" w:after="0"/>
              <w:ind w:left="0" w:right="0" w:firstLine="0"/>
              <w:jc w:val="center"/>
            </w:pPr>
            <w:r>
              <w:rPr>
                <w:w w:val="103.1000018119812"/>
                <w:rFonts w:ascii="Times New Roman" w:hAnsi="Times New Roman" w:eastAsia="Times New Roman"/>
                <w:b w:val="0"/>
                <w:i w:val="0"/>
                <w:color w:val="000000"/>
                <w:sz w:val="16"/>
              </w:rPr>
              <w:t>++</w:t>
            </w:r>
          </w:p>
        </w:tc>
      </w:tr>
      <w:tr>
        <w:trPr>
          <w:trHeight w:hRule="exact" w:val="406"/>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7" w:lineRule="auto" w:before="6" w:after="0"/>
              <w:ind w:left="0" w:right="0" w:firstLine="0"/>
              <w:jc w:val="center"/>
            </w:pPr>
            <w:r>
              <w:rPr>
                <w:w w:val="103.1000018119812"/>
                <w:rFonts w:ascii="Times New Roman" w:hAnsi="Times New Roman" w:eastAsia="Times New Roman"/>
                <w:b w:val="0"/>
                <w:i w:val="0"/>
                <w:color w:val="000000"/>
                <w:sz w:val="16"/>
              </w:rPr>
              <w:t xml:space="preserve">1c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86" w:lineRule="auto" w:before="74" w:after="0"/>
              <w:ind w:left="108" w:right="0" w:firstLine="0"/>
              <w:jc w:val="left"/>
            </w:pPr>
            <w:r>
              <w:rPr>
                <w:w w:val="103.1000018119812"/>
                <w:rFonts w:ascii="Times New Roman" w:hAnsi="Times New Roman" w:eastAsia="Times New Roman"/>
                <w:b w:val="0"/>
                <w:i w:val="0"/>
                <w:color w:val="000000"/>
                <w:sz w:val="16"/>
              </w:rPr>
              <w:t>强制强类型</w:t>
            </w:r>
            <w:r>
              <w:rPr>
                <w:w w:val="103.51111094156902"/>
                <w:rFonts w:ascii="Times New Roman" w:hAnsi="Times New Roman" w:eastAsia="Times New Roman"/>
                <w:b w:val="0"/>
                <w:i w:val="0"/>
                <w:color w:val="000000"/>
                <w:sz w:val="9"/>
              </w:rPr>
              <w:t xml:space="preserve">c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7" w:lineRule="auto" w:before="6"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7" w:lineRule="auto" w:before="6"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7" w:lineRule="auto" w:before="6"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7" w:lineRule="auto" w:before="6" w:after="0"/>
              <w:ind w:left="0" w:right="0" w:firstLine="0"/>
              <w:jc w:val="center"/>
            </w:pPr>
            <w:r>
              <w:rPr>
                <w:w w:val="103.1000018119812"/>
                <w:rFonts w:ascii="Times New Roman" w:hAnsi="Times New Roman" w:eastAsia="Times New Roman"/>
                <w:b w:val="0"/>
                <w:i w:val="0"/>
                <w:color w:val="000000"/>
                <w:sz w:val="16"/>
              </w:rPr>
              <w:t>++</w:t>
            </w:r>
          </w:p>
        </w:tc>
      </w:tr>
      <w:tr>
        <w:trPr>
          <w:trHeight w:hRule="exact" w:val="408"/>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10" w:after="0"/>
              <w:ind w:left="0" w:right="0" w:firstLine="0"/>
              <w:jc w:val="center"/>
            </w:pPr>
            <w:r>
              <w:rPr>
                <w:w w:val="103.1000018119812"/>
                <w:rFonts w:ascii="Times New Roman" w:hAnsi="Times New Roman" w:eastAsia="Times New Roman"/>
                <w:b w:val="0"/>
                <w:i w:val="0"/>
                <w:color w:val="000000"/>
                <w:sz w:val="16"/>
              </w:rPr>
              <w:t xml:space="preserve">1d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45" w:lineRule="auto" w:before="104" w:after="0"/>
              <w:ind w:left="108" w:right="0" w:firstLine="0"/>
              <w:jc w:val="left"/>
            </w:pPr>
            <w:r>
              <w:rPr>
                <w:w w:val="103.1000018119812"/>
                <w:rFonts w:ascii="Times New Roman" w:hAnsi="Times New Roman" w:eastAsia="Times New Roman"/>
                <w:b w:val="0"/>
                <w:i w:val="0"/>
                <w:color w:val="000000"/>
                <w:sz w:val="16"/>
              </w:rPr>
              <w:t xml:space="preserve">防御式实现技术的使用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10" w:after="0"/>
              <w:ind w:left="0" w:right="0" w:firstLine="0"/>
              <w:jc w:val="center"/>
            </w:pPr>
            <w:r>
              <w:rPr>
                <w:w w:val="103.1000018119812"/>
                <w:rFonts w:ascii="Times New Roman" w:hAnsi="Times New Roman" w:eastAsia="Times New Roman"/>
                <w:b w:val="0"/>
                <w:i w:val="0"/>
                <w:color w:val="000000"/>
                <w:sz w:val="16"/>
              </w:rPr>
              <w:t xml:space="preserve">o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1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1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10" w:after="0"/>
              <w:ind w:left="0" w:right="0" w:firstLine="0"/>
              <w:jc w:val="center"/>
            </w:pPr>
            <w:r>
              <w:rPr>
                <w:w w:val="103.1000018119812"/>
                <w:rFonts w:ascii="Times New Roman" w:hAnsi="Times New Roman" w:eastAsia="Times New Roman"/>
                <w:b w:val="0"/>
                <w:i w:val="0"/>
                <w:color w:val="000000"/>
                <w:sz w:val="16"/>
              </w:rPr>
              <w:t>++</w:t>
            </w:r>
          </w:p>
        </w:tc>
      </w:tr>
      <w:tr>
        <w:trPr>
          <w:trHeight w:hRule="exact" w:val="406"/>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8" w:after="0"/>
              <w:ind w:left="0" w:right="0" w:firstLine="0"/>
              <w:jc w:val="center"/>
            </w:pPr>
            <w:r>
              <w:rPr>
                <w:w w:val="103.1000018119812"/>
                <w:rFonts w:ascii="Times New Roman" w:hAnsi="Times New Roman" w:eastAsia="Times New Roman"/>
                <w:b w:val="0"/>
                <w:i w:val="0"/>
                <w:color w:val="000000"/>
                <w:sz w:val="16"/>
              </w:rPr>
              <w:t xml:space="preserve">1e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45" w:lineRule="auto" w:before="104" w:after="0"/>
              <w:ind w:left="108" w:right="0" w:firstLine="0"/>
              <w:jc w:val="left"/>
            </w:pPr>
            <w:r>
              <w:rPr>
                <w:w w:val="103.1000018119812"/>
                <w:rFonts w:ascii="Times New Roman" w:hAnsi="Times New Roman" w:eastAsia="Times New Roman"/>
                <w:b w:val="0"/>
                <w:i w:val="0"/>
                <w:color w:val="000000"/>
                <w:sz w:val="16"/>
              </w:rPr>
              <w:t xml:space="preserve">已建立的设计原理的使用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8"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8"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8"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8" w:after="0"/>
              <w:ind w:left="0" w:right="0" w:firstLine="0"/>
              <w:jc w:val="center"/>
            </w:pPr>
            <w:r>
              <w:rPr>
                <w:w w:val="103.1000018119812"/>
                <w:rFonts w:ascii="Times New Roman" w:hAnsi="Times New Roman" w:eastAsia="Times New Roman"/>
                <w:b w:val="0"/>
                <w:i w:val="0"/>
                <w:color w:val="000000"/>
                <w:sz w:val="16"/>
              </w:rPr>
              <w:t>++</w:t>
            </w:r>
          </w:p>
        </w:tc>
      </w:tr>
      <w:tr>
        <w:trPr>
          <w:trHeight w:hRule="exact" w:val="404"/>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6" w:after="0"/>
              <w:ind w:left="0" w:right="0" w:firstLine="0"/>
              <w:jc w:val="center"/>
            </w:pPr>
            <w:r>
              <w:rPr>
                <w:w w:val="103.1000018119812"/>
                <w:rFonts w:ascii="Times New Roman" w:hAnsi="Times New Roman" w:eastAsia="Times New Roman"/>
                <w:b w:val="0"/>
                <w:i w:val="0"/>
                <w:color w:val="000000"/>
                <w:sz w:val="16"/>
              </w:rPr>
              <w:t xml:space="preserve">1f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45" w:lineRule="auto" w:before="104" w:after="0"/>
              <w:ind w:left="108" w:right="0" w:firstLine="0"/>
              <w:jc w:val="left"/>
            </w:pPr>
            <w:r>
              <w:rPr>
                <w:w w:val="103.1000018119812"/>
                <w:rFonts w:ascii="Times New Roman" w:hAnsi="Times New Roman" w:eastAsia="Times New Roman"/>
                <w:b w:val="0"/>
                <w:i w:val="0"/>
                <w:color w:val="000000"/>
                <w:sz w:val="16"/>
              </w:rPr>
              <w:t xml:space="preserve">无歧义图形化表示的使用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6"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6"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6"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6" w:after="0"/>
              <w:ind w:left="0" w:right="0" w:firstLine="0"/>
              <w:jc w:val="center"/>
            </w:pPr>
            <w:r>
              <w:rPr>
                <w:w w:val="103.1000018119812"/>
                <w:rFonts w:ascii="Times New Roman" w:hAnsi="Times New Roman" w:eastAsia="Times New Roman"/>
                <w:b w:val="0"/>
                <w:i w:val="0"/>
                <w:color w:val="000000"/>
                <w:sz w:val="16"/>
              </w:rPr>
              <w:t>++</w:t>
            </w:r>
          </w:p>
        </w:tc>
      </w:tr>
      <w:tr>
        <w:trPr>
          <w:trHeight w:hRule="exact" w:val="406"/>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506" w:lineRule="auto" w:before="0" w:after="0"/>
              <w:ind w:left="0" w:right="0" w:firstLine="0"/>
              <w:jc w:val="center"/>
            </w:pPr>
            <w:r>
              <w:rPr>
                <w:w w:val="103.1000018119812"/>
                <w:rFonts w:ascii="Times New Roman" w:hAnsi="Times New Roman" w:eastAsia="Times New Roman"/>
                <w:b w:val="0"/>
                <w:i w:val="0"/>
                <w:color w:val="000000"/>
                <w:sz w:val="16"/>
              </w:rPr>
              <w:t xml:space="preserve">1g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45" w:lineRule="auto" w:before="104" w:after="0"/>
              <w:ind w:left="108" w:right="0" w:firstLine="0"/>
              <w:jc w:val="left"/>
            </w:pPr>
            <w:r>
              <w:rPr>
                <w:w w:val="103.1000018119812"/>
                <w:rFonts w:ascii="Times New Roman" w:hAnsi="Times New Roman" w:eastAsia="Times New Roman"/>
                <w:b w:val="0"/>
                <w:i w:val="0"/>
                <w:color w:val="000000"/>
                <w:sz w:val="16"/>
              </w:rPr>
              <w:t xml:space="preserve">风格指南的使用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8"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8"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8"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8" w:after="0"/>
              <w:ind w:left="0" w:right="0" w:firstLine="0"/>
              <w:jc w:val="center"/>
            </w:pPr>
            <w:r>
              <w:rPr>
                <w:w w:val="103.1000018119812"/>
                <w:rFonts w:ascii="Times New Roman" w:hAnsi="Times New Roman" w:eastAsia="Times New Roman"/>
                <w:b w:val="0"/>
                <w:i w:val="0"/>
                <w:color w:val="000000"/>
                <w:sz w:val="16"/>
              </w:rPr>
              <w:t>++</w:t>
            </w:r>
          </w:p>
        </w:tc>
      </w:tr>
      <w:tr>
        <w:trPr>
          <w:trHeight w:hRule="exact" w:val="408"/>
        </w:trPr>
        <w:tc>
          <w:tcPr>
            <w:tcW w:type="dxa" w:w="902"/>
            <w:tcBorders>
              <w:start w:sz="6.111999988555908"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7" w:lineRule="auto" w:before="4" w:after="0"/>
              <w:ind w:left="0" w:right="0" w:firstLine="0"/>
              <w:jc w:val="center"/>
            </w:pPr>
            <w:r>
              <w:rPr>
                <w:w w:val="103.1000018119812"/>
                <w:rFonts w:ascii="Times New Roman" w:hAnsi="Times New Roman" w:eastAsia="Times New Roman"/>
                <w:b w:val="0"/>
                <w:i w:val="0"/>
                <w:color w:val="000000"/>
                <w:sz w:val="16"/>
              </w:rPr>
              <w:t xml:space="preserve">1h </w:t>
            </w:r>
          </w:p>
        </w:tc>
        <w:tc>
          <w:tcPr>
            <w:tcW w:type="dxa" w:w="3970"/>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245" w:lineRule="auto" w:before="104" w:after="0"/>
              <w:ind w:left="108" w:right="0" w:firstLine="0"/>
              <w:jc w:val="left"/>
            </w:pPr>
            <w:r>
              <w:rPr>
                <w:w w:val="103.1000018119812"/>
                <w:rFonts w:ascii="Times New Roman" w:hAnsi="Times New Roman" w:eastAsia="Times New Roman"/>
                <w:b w:val="0"/>
                <w:i w:val="0"/>
                <w:color w:val="000000"/>
                <w:sz w:val="16"/>
              </w:rPr>
              <w:t xml:space="preserve">命名惯例的使用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7" w:lineRule="auto" w:before="4"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7" w:lineRule="auto" w:before="4"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7" w:lineRule="auto" w:before="4"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6.111999988555908" w:val="single" w:color="#221F1F"/>
            </w:tcBorders>
            <w:tcMar>
              <w:start w:w="0" w:type="dxa"/>
              <w:end w:w="0" w:type="dxa"/>
            </w:tcMar>
          </w:tcPr>
          <w:p>
            <w:pPr>
              <w:autoSpaceDN w:val="0"/>
              <w:autoSpaceDE w:val="0"/>
              <w:widowControl/>
              <w:spacing w:line="497" w:lineRule="auto" w:before="4" w:after="0"/>
              <w:ind w:left="0" w:right="0" w:firstLine="0"/>
              <w:jc w:val="center"/>
            </w:pPr>
            <w:r>
              <w:rPr>
                <w:w w:val="103.1000018119812"/>
                <w:rFonts w:ascii="Times New Roman" w:hAnsi="Times New Roman" w:eastAsia="Times New Roman"/>
                <w:b w:val="0"/>
                <w:i w:val="0"/>
                <w:color w:val="000000"/>
                <w:sz w:val="16"/>
              </w:rPr>
              <w:t>++</w:t>
            </w:r>
          </w:p>
        </w:tc>
      </w:tr>
      <w:tr>
        <w:trPr>
          <w:trHeight w:hRule="exact" w:val="2166"/>
        </w:trPr>
        <w:tc>
          <w:tcPr>
            <w:tcW w:type="dxa" w:w="9222"/>
            <w:gridSpan w:val="6"/>
            <w:tcBorders>
              <w:start w:sz="6.111999988555908" w:val="single" w:color="#221F1F"/>
              <w:top w:sz="6.111999988555908" w:val="single" w:color="#221F1F"/>
              <w:end w:sz="6.111999988555908" w:val="single" w:color="#221F1F"/>
              <w:bottom w:sz="6.111999988555908" w:val="single" w:color="#221F1F"/>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528" w:lineRule="auto" w:before="42" w:after="0"/>
              <w:ind w:left="440" w:right="0" w:firstLine="0"/>
              <w:jc w:val="left"/>
            </w:pPr>
            <w:r>
              <w:rPr>
                <w:w w:val="103.51111094156902"/>
                <w:rFonts w:ascii="Times New Roman" w:hAnsi="Times New Roman" w:eastAsia="Times New Roman"/>
                <w:b w:val="0"/>
                <w:i w:val="0"/>
                <w:color w:val="000000"/>
                <w:sz w:val="9"/>
              </w:rPr>
              <w:t>a</w:t>
            </w:r>
            <w:r>
              <w:rPr>
                <w:w w:val="103.1000018119812"/>
                <w:rFonts w:ascii="Times New Roman" w:hAnsi="Times New Roman" w:eastAsia="Times New Roman"/>
                <w:b w:val="0"/>
                <w:i w:val="0"/>
                <w:color w:val="000000"/>
                <w:sz w:val="16"/>
              </w:rPr>
              <w:t xml:space="preserve"> 可能需要将该通则与</w:t>
            </w:r>
            <w:r>
              <w:rPr>
                <w:w w:val="103.1000018119812"/>
                <w:rFonts w:ascii="Times New Roman" w:hAnsi="Times New Roman" w:eastAsia="Times New Roman"/>
                <w:b w:val="0"/>
                <w:i w:val="0"/>
                <w:color w:val="000000"/>
                <w:sz w:val="16"/>
              </w:rPr>
              <w:t xml:space="preserve"> GB/T34590</w:t>
            </w:r>
            <w:r>
              <w:rPr>
                <w:w w:val="103.1000018119812"/>
                <w:rFonts w:ascii="Times New Roman" w:hAnsi="Times New Roman" w:eastAsia="Times New Roman"/>
                <w:b w:val="0"/>
                <w:i w:val="0"/>
                <w:color w:val="000000"/>
                <w:sz w:val="16"/>
              </w:rPr>
              <w:t>此部分中其他方法进行恰当的折中</w:t>
            </w:r>
            <w:r>
              <w:rPr>
                <w:w w:val="103.1000018119812"/>
                <w:rFonts w:ascii="Times New Roman" w:hAnsi="Times New Roman" w:eastAsia="Times New Roman"/>
                <w:b w:val="0"/>
                <w:i w:val="0"/>
                <w:color w:val="000000"/>
                <w:sz w:val="16"/>
              </w:rPr>
              <w:t>。</w:t>
            </w:r>
          </w:p>
          <w:p>
            <w:pPr>
              <w:autoSpaceDN w:val="0"/>
              <w:tabs>
                <w:tab w:pos="640" w:val="left"/>
                <w:tab w:pos="1000" w:val="left"/>
              </w:tabs>
              <w:autoSpaceDE w:val="0"/>
              <w:widowControl/>
              <w:spacing w:line="406" w:lineRule="auto" w:before="0" w:after="0"/>
              <w:ind w:left="444" w:right="104" w:firstLine="0"/>
              <w:jc w:val="left"/>
            </w:pPr>
            <w:r>
              <w:rPr>
                <w:w w:val="103.51111094156902"/>
                <w:rFonts w:ascii="Times New Roman" w:hAnsi="Times New Roman" w:eastAsia="Times New Roman"/>
                <w:b w:val="0"/>
                <w:i w:val="0"/>
                <w:color w:val="000000"/>
                <w:sz w:val="9"/>
              </w:rPr>
              <w:t>b</w:t>
            </w:r>
            <w:r>
              <w:rPr>
                <w:w w:val="103.1000018119812"/>
                <w:rFonts w:ascii="Times New Roman" w:hAnsi="Times New Roman" w:eastAsia="Times New Roman"/>
                <w:b w:val="0"/>
                <w:i w:val="0"/>
                <w:color w:val="000000"/>
                <w:sz w:val="16"/>
              </w:rPr>
              <w:t xml:space="preserve"> 方法</w:t>
            </w:r>
            <w:r>
              <w:rPr>
                <w:w w:val="103.1000018119812"/>
                <w:rFonts w:ascii="Times New Roman" w:hAnsi="Times New Roman" w:eastAsia="Times New Roman"/>
                <w:b w:val="0"/>
                <w:i w:val="0"/>
                <w:color w:val="000000"/>
                <w:sz w:val="16"/>
              </w:rPr>
              <w:t>1b</w:t>
            </w:r>
            <w:r>
              <w:rPr>
                <w:w w:val="103.1000018119812"/>
                <w:rFonts w:ascii="Times New Roman" w:hAnsi="Times New Roman" w:eastAsia="Times New Roman"/>
                <w:b w:val="0"/>
                <w:i w:val="0"/>
                <w:color w:val="000000"/>
                <w:sz w:val="16"/>
              </w:rPr>
              <w:t>的目的是</w:t>
            </w:r>
            <w:r>
              <w:rPr>
                <w:w w:val="103.1000018119812"/>
                <w:rFonts w:ascii="Times New Roman" w:hAnsi="Times New Roman" w:eastAsia="Times New Roman"/>
                <w:b w:val="0"/>
                <w:i w:val="0"/>
                <w:color w:val="000000"/>
                <w:sz w:val="16"/>
              </w:rPr>
              <w:t>:</w:t>
            </w:r>
            <w:r>
              <w:br/>
            </w:r>
            <w:r>
              <w:tab/>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避免使用定义模糊的语言结构</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不同的建模器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编码器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代码生成器或编译器可能导致对语言结构的不同</w:t>
            </w:r>
            <w:r>
              <w:tab/>
            </w:r>
            <w:r>
              <w:rPr>
                <w:w w:val="103.1000018119812"/>
                <w:rFonts w:ascii="Times New Roman" w:hAnsi="Times New Roman" w:eastAsia="Times New Roman"/>
                <w:b w:val="0"/>
                <w:i w:val="0"/>
                <w:color w:val="000000"/>
                <w:sz w:val="16"/>
              </w:rPr>
              <w:t>解释</w:t>
            </w:r>
            <w:r>
              <w:rPr>
                <w:w w:val="103.1000018119812"/>
                <w:rFonts w:ascii="Times New Roman" w:hAnsi="Times New Roman" w:eastAsia="Times New Roman"/>
                <w:b w:val="0"/>
                <w:i w:val="0"/>
                <w:color w:val="000000"/>
                <w:sz w:val="16"/>
              </w:rPr>
              <w:t>。</w:t>
            </w:r>
          </w:p>
          <w:p>
            <w:pPr>
              <w:autoSpaceDN w:val="0"/>
              <w:autoSpaceDE w:val="0"/>
              <w:widowControl/>
              <w:spacing w:line="494" w:lineRule="auto" w:before="0" w:after="0"/>
              <w:ind w:left="640" w:right="0" w:firstLine="0"/>
              <w:jc w:val="left"/>
            </w:pP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避免从经验上来讲容易导致错误的语言结构</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例如</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局部和全局变量的条件分配或相同命名</w:t>
            </w:r>
            <w:r>
              <w:rPr>
                <w:w w:val="103.1000018119812"/>
                <w:rFonts w:ascii="Times New Roman" w:hAnsi="Times New Roman" w:eastAsia="Times New Roman"/>
                <w:b w:val="0"/>
                <w:i w:val="0"/>
                <w:color w:val="000000"/>
                <w:sz w:val="16"/>
              </w:rPr>
              <w:t>。</w:t>
            </w:r>
          </w:p>
          <w:p>
            <w:pPr>
              <w:autoSpaceDN w:val="0"/>
              <w:autoSpaceDE w:val="0"/>
              <w:widowControl/>
              <w:spacing w:line="497" w:lineRule="auto" w:before="0" w:after="0"/>
              <w:ind w:left="640" w:right="0" w:firstLine="0"/>
              <w:jc w:val="left"/>
            </w:pP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避免可导致未处理过的运行时错误的语言结构</w:t>
            </w:r>
            <w:r>
              <w:rPr>
                <w:w w:val="103.1000018119812"/>
                <w:rFonts w:ascii="Times New Roman" w:hAnsi="Times New Roman" w:eastAsia="Times New Roman"/>
                <w:b w:val="0"/>
                <w:i w:val="0"/>
                <w:color w:val="000000"/>
                <w:sz w:val="16"/>
              </w:rPr>
              <w:t>。</w:t>
            </w:r>
          </w:p>
          <w:p>
            <w:pPr>
              <w:autoSpaceDN w:val="0"/>
              <w:autoSpaceDE w:val="0"/>
              <w:widowControl/>
              <w:spacing w:line="528" w:lineRule="auto" w:before="0" w:after="0"/>
              <w:ind w:left="440" w:right="0" w:firstLine="0"/>
              <w:jc w:val="left"/>
            </w:pPr>
            <w:r>
              <w:rPr>
                <w:w w:val="103.51111094156902"/>
                <w:rFonts w:ascii="Times New Roman" w:hAnsi="Times New Roman" w:eastAsia="Times New Roman"/>
                <w:b w:val="0"/>
                <w:i w:val="0"/>
                <w:color w:val="000000"/>
                <w:sz w:val="9"/>
              </w:rPr>
              <w:t>c</w:t>
            </w:r>
            <w:r>
              <w:rPr>
                <w:w w:val="103.1000018119812"/>
                <w:rFonts w:ascii="Times New Roman" w:hAnsi="Times New Roman" w:eastAsia="Times New Roman"/>
                <w:b w:val="0"/>
                <w:i w:val="0"/>
                <w:color w:val="000000"/>
                <w:sz w:val="16"/>
              </w:rPr>
              <w:t xml:space="preserve"> 方法</w:t>
            </w:r>
            <w:r>
              <w:rPr>
                <w:w w:val="103.1000018119812"/>
                <w:rFonts w:ascii="Times New Roman" w:hAnsi="Times New Roman" w:eastAsia="Times New Roman"/>
                <w:b w:val="0"/>
                <w:i w:val="0"/>
                <w:color w:val="000000"/>
                <w:sz w:val="16"/>
              </w:rPr>
              <w:t>1c</w:t>
            </w:r>
            <w:r>
              <w:rPr>
                <w:w w:val="103.1000018119812"/>
                <w:rFonts w:ascii="Times New Roman" w:hAnsi="Times New Roman" w:eastAsia="Times New Roman"/>
                <w:b w:val="0"/>
                <w:i w:val="0"/>
                <w:color w:val="000000"/>
                <w:sz w:val="16"/>
              </w:rPr>
              <w:t>的目的是利用在语言中非固有的强类型的原理</w:t>
            </w:r>
            <w:r>
              <w:rPr>
                <w:w w:val="103.1000018119812"/>
                <w:rFonts w:ascii="Times New Roman" w:hAnsi="Times New Roman" w:eastAsia="Times New Roman"/>
                <w:b w:val="0"/>
                <w:i w:val="0"/>
                <w:color w:val="000000"/>
                <w:sz w:val="16"/>
              </w:rPr>
              <w:t>。</w:t>
            </w:r>
          </w:p>
        </w:tc>
      </w:tr>
    </w:tbl>
    <w:p>
      <w:pPr>
        <w:autoSpaceDN w:val="0"/>
        <w:autoSpaceDE w:val="0"/>
        <w:widowControl/>
        <w:spacing w:line="502" w:lineRule="auto" w:before="366" w:after="0"/>
        <w:ind w:left="0" w:right="4194" w:firstLine="0"/>
        <w:jc w:val="left"/>
      </w:pP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工作成果</w:t>
      </w:r>
      <w:r>
        <w:br/>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安全计划</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细化的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 xml:space="preserve">1~5.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的要求得出</w:t>
      </w:r>
      <w:r>
        <w:rPr>
          <w:spacing w:val="-20.0"/>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0" w:right="0" w:firstLine="0"/>
        <w:jc w:val="left"/>
      </w:pP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软件验证计划</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 xml:space="preserve">1~5.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和</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的要求得出</w:t>
      </w:r>
      <w:r>
        <w:rPr>
          <w:w w:val="102.14737340023643"/>
          <w:rFonts w:ascii="Times New Roman" w:hAnsi="Times New Roman" w:eastAsia="Times New Roman"/>
          <w:b w:val="0"/>
          <w:i w:val="0"/>
          <w:color w:val="000000"/>
          <w:sz w:val="19"/>
        </w:rPr>
        <w:t>。</w:t>
      </w:r>
    </w:p>
    <w:p>
      <w:pPr>
        <w:autoSpaceDN w:val="0"/>
        <w:autoSpaceDE w:val="0"/>
        <w:widowControl/>
        <w:spacing w:line="434" w:lineRule="auto" w:before="0" w:after="0"/>
        <w:ind w:left="0" w:right="2202" w:firstLine="0"/>
        <w:jc w:val="left"/>
      </w:pP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模型语言和编程语言的设计和编码指南</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和</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的要求得出</w:t>
      </w:r>
      <w:r>
        <w:rPr>
          <w:spacing w:val="-20.0"/>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工具应用指南</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和</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的要求得出</w:t>
      </w:r>
      <w:r>
        <w:rPr>
          <w:w w:val="102.14737340023643"/>
          <w:rFonts w:ascii="Times New Roman" w:hAnsi="Times New Roman" w:eastAsia="Times New Roman"/>
          <w:b w:val="0"/>
          <w:i w:val="0"/>
          <w:color w:val="000000"/>
          <w:sz w:val="19"/>
        </w:rPr>
        <w:t>。</w:t>
      </w:r>
    </w:p>
    <w:p>
      <w:pPr>
        <w:autoSpaceDN w:val="0"/>
        <w:autoSpaceDE w:val="0"/>
        <w:widowControl/>
        <w:spacing w:line="300" w:lineRule="auto" w:before="210" w:after="0"/>
        <w:ind w:left="0" w:right="0" w:firstLine="0"/>
        <w:jc w:val="left"/>
      </w:pP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软件安全要求的定义</w:t>
      </w:r>
    </w:p>
    <w:p>
      <w:pPr>
        <w:autoSpaceDN w:val="0"/>
        <w:tabs>
          <w:tab w:pos="52" w:val="left"/>
          <w:tab w:pos="168" w:val="left"/>
          <w:tab w:pos="470" w:val="left"/>
        </w:tabs>
        <w:autoSpaceDE w:val="0"/>
        <w:widowControl/>
        <w:spacing w:line="437" w:lineRule="auto" w:before="256" w:after="0"/>
        <w:ind w:left="0" w:right="72" w:firstLine="0"/>
        <w:jc w:val="left"/>
      </w:pP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目的</w:t>
      </w:r>
      <w:r>
        <w:br/>
      </w:r>
      <w:r>
        <w:tab/>
      </w:r>
      <w:r>
        <w:rPr>
          <w:w w:val="102.14737340023643"/>
          <w:rFonts w:ascii="Times New Roman" w:hAnsi="Times New Roman" w:eastAsia="Times New Roman"/>
          <w:b w:val="0"/>
          <w:i w:val="0"/>
          <w:color w:val="000000"/>
          <w:sz w:val="19"/>
        </w:rPr>
        <w:t>该子阶段的第一个目的是定义软件安全 要求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软件安全要求来 源于技术安全概念和系统设计</w:t>
      </w:r>
      <w:r>
        <w:rPr>
          <w:w w:val="102.14737340023643"/>
          <w:rFonts w:ascii="Times New Roman" w:hAnsi="Times New Roman" w:eastAsia="Times New Roman"/>
          <w:b w:val="0"/>
          <w:i w:val="0"/>
          <w:color w:val="000000"/>
          <w:sz w:val="19"/>
        </w:rPr>
        <w:t>规范</w:t>
      </w:r>
      <w:r>
        <w:rPr>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470" w:right="0" w:firstLine="0"/>
        <w:jc w:val="left"/>
      </w:pPr>
      <w:r>
        <w:rPr>
          <w:w w:val="102.14737340023643"/>
          <w:rFonts w:ascii="Times New Roman" w:hAnsi="Times New Roman" w:eastAsia="Times New Roman"/>
          <w:b w:val="0"/>
          <w:i w:val="0"/>
          <w:color w:val="000000"/>
          <w:sz w:val="19"/>
        </w:rPr>
        <w:t>第二个目的是对</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章建立的软硬件接口要求进行细化</w:t>
      </w:r>
      <w:r>
        <w:rPr>
          <w:w w:val="102.14737340023643"/>
          <w:rFonts w:ascii="Times New Roman" w:hAnsi="Times New Roman" w:eastAsia="Times New Roman"/>
          <w:b w:val="0"/>
          <w:i w:val="0"/>
          <w:color w:val="000000"/>
          <w:sz w:val="19"/>
        </w:rPr>
        <w:t>。</w:t>
      </w:r>
    </w:p>
    <w:p>
      <w:pPr>
        <w:autoSpaceDN w:val="0"/>
        <w:autoSpaceDE w:val="0"/>
        <w:widowControl/>
        <w:spacing w:line="494" w:lineRule="auto" w:before="0" w:after="0"/>
        <w:ind w:left="470" w:right="0" w:firstLine="0"/>
        <w:jc w:val="left"/>
      </w:pPr>
      <w:r>
        <w:rPr>
          <w:w w:val="102.14737340023643"/>
          <w:rFonts w:ascii="Times New Roman" w:hAnsi="Times New Roman" w:eastAsia="Times New Roman"/>
          <w:b w:val="0"/>
          <w:i w:val="0"/>
          <w:color w:val="000000"/>
          <w:sz w:val="19"/>
        </w:rPr>
        <w:t>第三个目的是验证软件安全要求和软硬件接口要求与技术安全概念和系统设计规范的一致性</w:t>
      </w:r>
      <w:r>
        <w:rPr>
          <w:w w:val="102.14737340023643"/>
          <w:rFonts w:ascii="Times New Roman" w:hAnsi="Times New Roman" w:eastAsia="Times New Roman"/>
          <w:b w:val="0"/>
          <w:i w:val="0"/>
          <w:color w:val="000000"/>
          <w:sz w:val="19"/>
        </w:rPr>
        <w:t>。</w:t>
      </w:r>
    </w:p>
    <w:p>
      <w:pPr>
        <w:autoSpaceDN w:val="0"/>
        <w:tabs>
          <w:tab w:pos="52" w:val="left"/>
          <w:tab w:pos="168" w:val="left"/>
          <w:tab w:pos="470" w:val="left"/>
          <w:tab w:pos="2086" w:val="left"/>
        </w:tabs>
        <w:autoSpaceDE w:val="0"/>
        <w:widowControl/>
        <w:spacing w:line="410" w:lineRule="auto" w:before="44" w:after="0"/>
        <w:ind w:left="0" w:right="72" w:firstLine="0"/>
        <w:jc w:val="left"/>
      </w:pP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总则</w:t>
      </w:r>
      <w:r>
        <w:br/>
      </w:r>
      <w:r>
        <w:tab/>
      </w:r>
      <w:r>
        <w:rPr>
          <w:w w:val="102.14737340023643"/>
          <w:rFonts w:ascii="Times New Roman" w:hAnsi="Times New Roman" w:eastAsia="Times New Roman"/>
          <w:b w:val="0"/>
          <w:i w:val="0"/>
          <w:color w:val="000000"/>
          <w:sz w:val="19"/>
        </w:rPr>
        <w:t>应在</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章定义的系统设计阶段中将技术安全要求细化并分配给硬件和软</w:t>
      </w:r>
      <w:r>
        <w:rPr>
          <w:w w:val="102.14737340023643"/>
          <w:rFonts w:ascii="Times New Roman" w:hAnsi="Times New Roman" w:eastAsia="Times New Roman"/>
          <w:b w:val="0"/>
          <w:i w:val="0"/>
          <w:color w:val="000000"/>
          <w:sz w:val="19"/>
        </w:rPr>
        <w:t>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软件安全要求的定义考虑硬件约束及其对软件的影响</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该子阶段包括软件安全要求的定义</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以支</w:t>
      </w:r>
      <w:r>
        <w:rPr>
          <w:w w:val="102.14737340023643"/>
          <w:rFonts w:ascii="Times New Roman" w:hAnsi="Times New Roman" w:eastAsia="Times New Roman"/>
          <w:b w:val="0"/>
          <w:i w:val="0"/>
          <w:color w:val="000000"/>
          <w:sz w:val="19"/>
        </w:rPr>
        <w:t>持后续设计阶段</w:t>
      </w:r>
      <w:r>
        <w:rPr>
          <w:w w:val="102.14737340023643"/>
          <w:rFonts w:ascii="Times New Roman" w:hAnsi="Times New Roman" w:eastAsia="Times New Roman"/>
          <w:b w:val="0"/>
          <w:i w:val="0"/>
          <w:color w:val="000000"/>
          <w:sz w:val="19"/>
        </w:rPr>
        <w:t>。</w:t>
      </w:r>
    </w:p>
    <w:p>
      <w:pPr>
        <w:autoSpaceDN w:val="0"/>
        <w:autoSpaceDE w:val="0"/>
        <w:widowControl/>
        <w:spacing w:line="497" w:lineRule="auto" w:before="298" w:after="0"/>
        <w:ind w:left="0" w:right="302" w:firstLine="0"/>
        <w:jc w:val="right"/>
      </w:pPr>
      <w:r>
        <w:rPr>
          <w:w w:val="103.1000018119812"/>
          <w:rFonts w:ascii="Times New Roman" w:hAnsi="Times New Roman" w:eastAsia="Times New Roman"/>
          <w:b w:val="0"/>
          <w:i w:val="0"/>
          <w:color w:val="000000"/>
          <w:sz w:val="16"/>
        </w:rPr>
        <w:t>5</w:t>
      </w:r>
    </w:p>
    <w:p>
      <w:pPr>
        <w:sectPr>
          <w:pgSz w:w="11906" w:h="16838"/>
          <w:pgMar w:top="604" w:right="1278" w:bottom="570" w:left="1298" w:header="720" w:footer="720" w:gutter="0"/>
          <w:cols w:space="720" w:num="1" w:equalWidth="0">
            <w:col w:w="9330" w:space="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24" w:right="0" w:firstLine="0"/>
        <w:jc w:val="lef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494" w:lineRule="auto" w:before="252" w:after="0"/>
        <w:ind w:left="0" w:right="0" w:firstLine="0"/>
        <w:jc w:val="left"/>
      </w:pP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本章的输入</w:t>
      </w:r>
    </w:p>
    <w:p>
      <w:pPr>
        <w:autoSpaceDN w:val="0"/>
        <w:autoSpaceDE w:val="0"/>
        <w:widowControl/>
        <w:spacing w:line="384" w:lineRule="auto" w:before="12" w:after="0"/>
        <w:ind w:left="470" w:right="3462" w:hanging="470"/>
        <w:jc w:val="left"/>
      </w:pP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前提条件</w:t>
      </w:r>
      <w:r>
        <w:br/>
      </w:r>
      <w:r>
        <w:rPr>
          <w:w w:val="102.14737340023643"/>
          <w:rFonts w:ascii="Times New Roman" w:hAnsi="Times New Roman" w:eastAsia="Times New Roman"/>
          <w:b w:val="0"/>
          <w:i w:val="0"/>
          <w:color w:val="000000"/>
          <w:sz w:val="19"/>
        </w:rPr>
        <w:t>应具备下列信息</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技术安全概念</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系统设计规范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软硬件接口规范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安全计划</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细化的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软件验证计划</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p>
    <w:p>
      <w:pPr>
        <w:autoSpaceDN w:val="0"/>
        <w:autoSpaceDE w:val="0"/>
        <w:widowControl/>
        <w:spacing w:line="410" w:lineRule="auto" w:before="14" w:after="0"/>
        <w:ind w:left="470" w:right="3568" w:hanging="470"/>
        <w:jc w:val="left"/>
      </w:pP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支持信息</w:t>
      </w:r>
      <w:r>
        <w:br/>
      </w:r>
      <w:r>
        <w:rPr>
          <w:w w:val="102.14737340023643"/>
          <w:rFonts w:ascii="Times New Roman" w:hAnsi="Times New Roman" w:eastAsia="Times New Roman"/>
          <w:b w:val="0"/>
          <w:i w:val="0"/>
          <w:color w:val="000000"/>
          <w:sz w:val="19"/>
        </w:rPr>
        <w:t>可考虑下列信息</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硬件设计规范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参见</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方法应用指南</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来自外部</w:t>
      </w:r>
      <w:r>
        <w:rPr>
          <w:w w:val="102.14737340023643"/>
          <w:rFonts w:ascii="Times New Roman" w:hAnsi="Times New Roman" w:eastAsia="Times New Roman"/>
          <w:b w:val="0"/>
          <w:i w:val="0"/>
          <w:color w:val="000000"/>
          <w:sz w:val="19"/>
        </w:rPr>
        <w:t>)。</w:t>
      </w:r>
    </w:p>
    <w:p>
      <w:pPr>
        <w:autoSpaceDN w:val="0"/>
        <w:tabs>
          <w:tab w:pos="52" w:val="left"/>
          <w:tab w:pos="168" w:val="left"/>
          <w:tab w:pos="336" w:val="left"/>
        </w:tabs>
        <w:autoSpaceDE w:val="0"/>
        <w:widowControl/>
        <w:spacing w:line="434" w:lineRule="auto" w:before="44" w:after="0"/>
        <w:ind w:left="0" w:right="20" w:firstLine="0"/>
        <w:jc w:val="left"/>
      </w:pP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要求和建议</w:t>
      </w:r>
      <w:r>
        <w:br/>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软件安全要求应针对每个基于软件的功能</w:t>
      </w:r>
      <w:r>
        <w:rPr>
          <w:w w:val="102.14737340023643"/>
          <w:rFonts w:ascii="Times New Roman" w:hAnsi="Times New Roman" w:eastAsia="Times New Roman"/>
          <w:b w:val="0"/>
          <w:i w:val="0"/>
          <w:color w:val="000000"/>
          <w:sz w:val="19"/>
        </w:rPr>
        <w:t>,</w:t>
      </w:r>
      <w:r>
        <w:rPr>
          <w:spacing w:val="-3.6363636363636367"/>
          <w:w w:val="102.14737340023643"/>
          <w:rFonts w:ascii="Times New Roman" w:hAnsi="Times New Roman" w:eastAsia="Times New Roman"/>
          <w:b w:val="0"/>
          <w:i w:val="0"/>
          <w:color w:val="000000"/>
          <w:sz w:val="19"/>
        </w:rPr>
        <w:t>这些功能的失效可能导致违背分配到软件的技术安</w:t>
      </w:r>
      <w:r>
        <w:rPr>
          <w:w w:val="102.14737340023643"/>
          <w:rFonts w:ascii="Times New Roman" w:hAnsi="Times New Roman" w:eastAsia="Times New Roman"/>
          <w:b w:val="0"/>
          <w:i w:val="0"/>
          <w:color w:val="000000"/>
          <w:sz w:val="19"/>
        </w:rPr>
        <w:t>全要求</w:t>
      </w:r>
      <w:r>
        <w:rPr>
          <w:w w:val="102.14737340023643"/>
          <w:rFonts w:ascii="Times New Roman" w:hAnsi="Times New Roman" w:eastAsia="Times New Roman"/>
          <w:b w:val="0"/>
          <w:i w:val="0"/>
          <w:color w:val="000000"/>
          <w:sz w:val="19"/>
        </w:rPr>
        <w:t>。</w:t>
      </w:r>
    </w:p>
    <w:p>
      <w:pPr>
        <w:autoSpaceDN w:val="0"/>
        <w:tabs>
          <w:tab w:pos="774" w:val="left"/>
          <w:tab w:pos="1238" w:val="left"/>
        </w:tabs>
        <w:autoSpaceDE w:val="0"/>
        <w:widowControl/>
        <w:spacing w:line="382" w:lineRule="auto" w:before="0" w:after="0"/>
        <w:ind w:left="412" w:right="20" w:firstLine="0"/>
        <w:jc w:val="left"/>
      </w:pPr>
      <w:r>
        <w:rPr>
          <w:w w:val="103.1000018119812"/>
          <w:rFonts w:ascii="Times New Roman" w:hAnsi="Times New Roman" w:eastAsia="Times New Roman"/>
          <w:b w:val="0"/>
          <w:i w:val="0"/>
          <w:color w:val="000000"/>
          <w:sz w:val="16"/>
        </w:rPr>
        <w:t>示例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失效可能导致违背安全要求的功能可以是</w:t>
      </w:r>
      <w:r>
        <w:rPr>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使系统达到或维持安全状态的功能</w:t>
      </w:r>
      <w:r>
        <w:rPr>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与安全相关硬件要素的故障探测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指示和处理相关的功能</w:t>
      </w:r>
      <w:r>
        <w:rPr>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与软件自身故障的探测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通知和减轻相关的功能</w:t>
      </w:r>
      <w:r>
        <w:rPr>
          <w:w w:val="103.1000018119812"/>
          <w:rFonts w:ascii="Times New Roman" w:hAnsi="Times New Roman" w:eastAsia="Times New Roman"/>
          <w:b w:val="0"/>
          <w:i w:val="0"/>
          <w:color w:val="000000"/>
          <w:sz w:val="16"/>
        </w:rPr>
        <w:t>;</w:t>
      </w:r>
      <w:r>
        <w:br/>
      </w:r>
      <w:r>
        <w:tab/>
      </w: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这些功能包括操作系统中软件的自身监控及应用层特定的软件自身监控</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以探测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指示和处理应用软件</w:t>
      </w:r>
      <w:r>
        <w:tab/>
      </w:r>
      <w:r>
        <w:rPr>
          <w:w w:val="103.1000018119812"/>
          <w:rFonts w:ascii="Times New Roman" w:hAnsi="Times New Roman" w:eastAsia="Times New Roman"/>
          <w:b w:val="0"/>
          <w:i w:val="0"/>
          <w:color w:val="000000"/>
          <w:sz w:val="16"/>
        </w:rPr>
        <w:t>中的系统性故障</w:t>
      </w:r>
      <w:r>
        <w:rPr>
          <w:w w:val="103.1000018119812"/>
          <w:rFonts w:ascii="Times New Roman" w:hAnsi="Times New Roman" w:eastAsia="Times New Roman"/>
          <w:b w:val="0"/>
          <w:i w:val="0"/>
          <w:color w:val="000000"/>
          <w:sz w:val="16"/>
        </w:rPr>
        <w:t>。</w:t>
      </w:r>
    </w:p>
    <w:p>
      <w:pPr>
        <w:autoSpaceDN w:val="0"/>
        <w:tabs>
          <w:tab w:pos="774" w:val="left"/>
          <w:tab w:pos="1238" w:val="left"/>
        </w:tabs>
        <w:autoSpaceDE w:val="0"/>
        <w:widowControl/>
        <w:spacing w:line="406" w:lineRule="auto" w:before="0" w:after="0"/>
        <w:ind w:left="412" w:right="20" w:firstLine="0"/>
        <w:jc w:val="left"/>
      </w:pP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与车载测试和非车载测试相关功能</w:t>
      </w:r>
      <w:r>
        <w:rPr>
          <w:w w:val="103.1000018119812"/>
          <w:rFonts w:ascii="Times New Roman" w:hAnsi="Times New Roman" w:eastAsia="Times New Roman"/>
          <w:b w:val="0"/>
          <w:i w:val="0"/>
          <w:color w:val="000000"/>
          <w:sz w:val="16"/>
        </w:rPr>
        <w:t>;</w:t>
      </w:r>
      <w:r>
        <w:br/>
      </w:r>
      <w:r>
        <w:tab/>
      </w: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车载测试可以在车辆运行过程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预运行阶段和运行后阶段内</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由系统自身或通过车载网络内的其他系统</w:t>
      </w:r>
      <w:r>
        <w:tab/>
      </w:r>
      <w:r>
        <w:rPr>
          <w:w w:val="103.1000018119812"/>
          <w:rFonts w:ascii="Times New Roman" w:hAnsi="Times New Roman" w:eastAsia="Times New Roman"/>
          <w:b w:val="0"/>
          <w:i w:val="0"/>
          <w:color w:val="000000"/>
          <w:sz w:val="16"/>
        </w:rPr>
        <w:t>执行</w:t>
      </w:r>
      <w:r>
        <w:rPr>
          <w:w w:val="103.1000018119812"/>
          <w:rFonts w:ascii="Times New Roman" w:hAnsi="Times New Roman" w:eastAsia="Times New Roman"/>
          <w:b w:val="0"/>
          <w:i w:val="0"/>
          <w:color w:val="000000"/>
          <w:sz w:val="16"/>
        </w:rPr>
        <w:t>。</w:t>
      </w:r>
    </w:p>
    <w:p>
      <w:pPr>
        <w:autoSpaceDN w:val="0"/>
        <w:autoSpaceDE w:val="0"/>
        <w:widowControl/>
        <w:spacing w:line="494" w:lineRule="auto" w:before="0" w:after="0"/>
        <w:ind w:left="774"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3</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非车载测试参照生产或服务阶段对安全相关的功能或属性的测试</w:t>
      </w:r>
      <w:r>
        <w:rPr>
          <w:w w:val="103.1000018119812"/>
          <w:rFonts w:ascii="Times New Roman" w:hAnsi="Times New Roman" w:eastAsia="Times New Roman"/>
          <w:b w:val="0"/>
          <w:i w:val="0"/>
          <w:color w:val="000000"/>
          <w:sz w:val="16"/>
        </w:rPr>
        <w:t>。</w:t>
      </w:r>
    </w:p>
    <w:p>
      <w:pPr>
        <w:autoSpaceDN w:val="0"/>
        <w:autoSpaceDE w:val="0"/>
        <w:widowControl/>
        <w:spacing w:line="427" w:lineRule="auto" w:before="0" w:after="0"/>
        <w:ind w:left="412" w:right="4460" w:firstLine="0"/>
        <w:jc w:val="left"/>
      </w:pP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允许在生产和服务过程中对软件进行修改的功能</w:t>
      </w:r>
      <w:r>
        <w:rPr>
          <w:w w:val="103.1000018119812"/>
          <w:rFonts w:ascii="Times New Roman" w:hAnsi="Times New Roman" w:eastAsia="Times New Roman"/>
          <w:b w:val="0"/>
          <w:i w:val="0"/>
          <w:color w:val="000000"/>
          <w:sz w:val="16"/>
        </w:rPr>
        <w:t>;</w:t>
      </w:r>
      <w:r>
        <w:rPr>
          <w:spacing w:val="-20.0"/>
          <w:w w:val="103.1000018119812"/>
          <w:rFonts w:ascii="Times New Roman" w:hAnsi="Times New Roman" w:eastAsia="Times New Roman"/>
          <w:b w:val="0"/>
          <w:i w:val="0"/>
          <w:color w:val="000000"/>
          <w:sz w:val="16"/>
        </w:rPr>
        <w:t>及</w:t>
      </w:r>
      <w:r>
        <w:br/>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与性能或对时间敏感的运行相关的功能</w:t>
      </w:r>
      <w:r>
        <w:rPr>
          <w:w w:val="103.1000018119812"/>
          <w:rFonts w:ascii="Times New Roman" w:hAnsi="Times New Roman" w:eastAsia="Times New Roman"/>
          <w:b w:val="0"/>
          <w:i w:val="0"/>
          <w:color w:val="000000"/>
          <w:sz w:val="16"/>
        </w:rPr>
        <w:t>。</w:t>
      </w:r>
    </w:p>
    <w:p>
      <w:pPr>
        <w:autoSpaceDN w:val="0"/>
        <w:tabs>
          <w:tab w:pos="52" w:val="left"/>
          <w:tab w:pos="170" w:val="left"/>
          <w:tab w:pos="338" w:val="left"/>
          <w:tab w:pos="418" w:val="left"/>
          <w:tab w:pos="428" w:val="left"/>
          <w:tab w:pos="898" w:val="left"/>
          <w:tab w:pos="4624" w:val="left"/>
          <w:tab w:pos="4698" w:val="left"/>
          <w:tab w:pos="5836" w:val="left"/>
          <w:tab w:pos="6006" w:val="left"/>
          <w:tab w:pos="6590" w:val="left"/>
          <w:tab w:pos="6758" w:val="left"/>
        </w:tabs>
        <w:autoSpaceDE w:val="0"/>
        <w:widowControl/>
        <w:spacing w:line="370" w:lineRule="auto" w:before="0" w:after="0"/>
        <w:ind w:left="0" w:right="20" w:firstLine="0"/>
        <w:jc w:val="left"/>
      </w:pP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软件安全要求的定义应由符合</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中</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和</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5</w:t>
      </w:r>
      <w:r>
        <w:rPr>
          <w:spacing w:val="-7.272727272727273"/>
          <w:w w:val="102.14737340023643"/>
          <w:rFonts w:ascii="Times New Roman" w:hAnsi="Times New Roman" w:eastAsia="Times New Roman"/>
          <w:b w:val="0"/>
          <w:i w:val="0"/>
          <w:color w:val="000000"/>
          <w:sz w:val="19"/>
        </w:rPr>
        <w:t>的技术安全概念和系统设</w:t>
      </w:r>
      <w:r>
        <w:rPr>
          <w:w w:val="102.14737340023643"/>
          <w:rFonts w:ascii="Times New Roman" w:hAnsi="Times New Roman" w:eastAsia="Times New Roman"/>
          <w:b w:val="0"/>
          <w:i w:val="0"/>
          <w:color w:val="000000"/>
          <w:sz w:val="19"/>
        </w:rPr>
        <w:t>计得出</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并应考虑</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安全要求的定义和管理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章</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已定义的系统和硬件的配置</w:t>
      </w:r>
      <w:r>
        <w:rPr>
          <w:w w:val="102.14737340023643"/>
          <w:rFonts w:ascii="Times New Roman" w:hAnsi="Times New Roman" w:eastAsia="Times New Roman"/>
          <w:b w:val="0"/>
          <w:i w:val="0"/>
          <w:color w:val="000000"/>
          <w:sz w:val="19"/>
        </w:rPr>
        <w:t>;</w:t>
      </w:r>
      <w:r>
        <w:br/>
      </w:r>
      <w:r>
        <w:tab/>
      </w:r>
      <w:r>
        <w:rPr>
          <w:w w:val="103.1000018119812"/>
          <w:rFonts w:ascii="Times New Roman" w:hAnsi="Times New Roman" w:eastAsia="Times New Roman"/>
          <w:b w:val="0"/>
          <w:i w:val="0"/>
          <w:color w:val="000000"/>
          <w:sz w:val="16"/>
        </w:rPr>
        <w:t>示例</w:t>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配置参数可包括增益控制</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带通频率和时钟分频</w:t>
      </w:r>
      <w:r>
        <w:rPr>
          <w:w w:val="103.1000018119812"/>
          <w:rFonts w:ascii="Times New Roman" w:hAnsi="Times New Roman" w:eastAsia="Times New Roman"/>
          <w:b w:val="0"/>
          <w:i w:val="0"/>
          <w:color w:val="000000"/>
          <w:sz w:val="16"/>
        </w:rPr>
        <w:t>。</w:t>
      </w:r>
    </w:p>
    <w:p>
      <w:pPr>
        <w:autoSpaceDN w:val="0"/>
        <w:tabs>
          <w:tab w:pos="898" w:val="left"/>
        </w:tabs>
        <w:autoSpaceDE w:val="0"/>
        <w:widowControl/>
        <w:spacing w:line="377" w:lineRule="auto" w:before="0" w:after="0"/>
        <w:ind w:left="416" w:right="3842" w:firstLine="0"/>
        <w:jc w:val="left"/>
      </w:pP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软硬件接口规范</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d</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硬件设计规范的相关要求</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e</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时间约束</w:t>
      </w:r>
      <w:r>
        <w:rPr>
          <w:w w:val="102.14737340023643"/>
          <w:rFonts w:ascii="Times New Roman" w:hAnsi="Times New Roman" w:eastAsia="Times New Roman"/>
          <w:b w:val="0"/>
          <w:i w:val="0"/>
          <w:color w:val="000000"/>
          <w:sz w:val="19"/>
        </w:rPr>
        <w:t>;</w:t>
      </w:r>
      <w:r>
        <w:br/>
      </w:r>
      <w:r>
        <w:tab/>
      </w:r>
      <w:r>
        <w:rPr>
          <w:w w:val="103.1000018119812"/>
          <w:rFonts w:ascii="Times New Roman" w:hAnsi="Times New Roman" w:eastAsia="Times New Roman"/>
          <w:b w:val="0"/>
          <w:i w:val="0"/>
          <w:color w:val="000000"/>
          <w:sz w:val="16"/>
        </w:rPr>
        <w:t>示例</w:t>
      </w: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由系统层面要求的响应时间得出执行或反应时间</w:t>
      </w:r>
      <w:r>
        <w:rPr>
          <w:w w:val="103.1000018119812"/>
          <w:rFonts w:ascii="Times New Roman" w:hAnsi="Times New Roman" w:eastAsia="Times New Roman"/>
          <w:b w:val="0"/>
          <w:i w:val="0"/>
          <w:color w:val="000000"/>
          <w:sz w:val="16"/>
        </w:rPr>
        <w:t>。</w:t>
      </w:r>
    </w:p>
    <w:p>
      <w:pPr>
        <w:autoSpaceDN w:val="0"/>
        <w:tabs>
          <w:tab w:pos="898" w:val="left"/>
        </w:tabs>
        <w:autoSpaceDE w:val="0"/>
        <w:widowControl/>
        <w:spacing w:line="418" w:lineRule="auto" w:before="0" w:after="0"/>
        <w:ind w:left="406" w:right="6368" w:firstLine="0"/>
        <w:jc w:val="left"/>
      </w:pPr>
      <w:r>
        <w:rPr>
          <w:w w:val="102.14737340023643"/>
          <w:rFonts w:ascii="Times New Roman" w:hAnsi="Times New Roman" w:eastAsia="Times New Roman"/>
          <w:b w:val="0"/>
          <w:i w:val="0"/>
          <w:color w:val="000000"/>
          <w:sz w:val="19"/>
        </w:rPr>
        <w:t>f</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外部接口</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及</w:t>
      </w:r>
      <w:r>
        <w:br/>
      </w:r>
      <w:r>
        <w:tab/>
      </w:r>
      <w:r>
        <w:rPr>
          <w:w w:val="103.1000018119812"/>
          <w:rFonts w:ascii="Times New Roman" w:hAnsi="Times New Roman" w:eastAsia="Times New Roman"/>
          <w:b w:val="0"/>
          <w:i w:val="0"/>
          <w:color w:val="000000"/>
          <w:sz w:val="16"/>
        </w:rPr>
        <w:t>示例</w:t>
      </w:r>
      <w:r>
        <w:rPr>
          <w:w w:val="103.1000018119812"/>
          <w:rFonts w:ascii="Times New Roman" w:hAnsi="Times New Roman" w:eastAsia="Times New Roman"/>
          <w:b w:val="0"/>
          <w:i w:val="0"/>
          <w:color w:val="000000"/>
          <w:sz w:val="16"/>
        </w:rPr>
        <w:t>3</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通讯和用户接口</w:t>
      </w:r>
      <w:r>
        <w:rPr>
          <w:w w:val="103.1000018119812"/>
          <w:rFonts w:ascii="Times New Roman" w:hAnsi="Times New Roman" w:eastAsia="Times New Roman"/>
          <w:b w:val="0"/>
          <w:i w:val="0"/>
          <w:color w:val="000000"/>
          <w:sz w:val="16"/>
        </w:rPr>
        <w:t>。</w:t>
      </w:r>
    </w:p>
    <w:p>
      <w:pPr>
        <w:autoSpaceDN w:val="0"/>
        <w:autoSpaceDE w:val="0"/>
        <w:widowControl/>
        <w:spacing w:line="542" w:lineRule="auto" w:before="0" w:after="0"/>
        <w:ind w:left="426" w:right="0" w:firstLine="0"/>
        <w:jc w:val="left"/>
      </w:pPr>
      <w:r>
        <w:rPr>
          <w:w w:val="102.14737340023643"/>
          <w:rFonts w:ascii="Times New Roman" w:hAnsi="Times New Roman" w:eastAsia="Times New Roman"/>
          <w:b w:val="0"/>
          <w:i w:val="0"/>
          <w:color w:val="000000"/>
          <w:sz w:val="19"/>
        </w:rPr>
        <w:t>g</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对软件有影响的车辆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系统或者硬件的每个运行模式</w:t>
      </w:r>
      <w:r>
        <w:rPr>
          <w:w w:val="102.14737340023643"/>
          <w:rFonts w:ascii="Times New Roman" w:hAnsi="Times New Roman" w:eastAsia="Times New Roman"/>
          <w:b w:val="0"/>
          <w:i w:val="0"/>
          <w:color w:val="000000"/>
          <w:sz w:val="19"/>
        </w:rPr>
        <w:t>。</w:t>
      </w:r>
    </w:p>
    <w:p>
      <w:pPr>
        <w:autoSpaceDN w:val="0"/>
        <w:autoSpaceDE w:val="0"/>
        <w:widowControl/>
        <w:spacing w:line="494" w:lineRule="auto" w:before="0" w:after="0"/>
        <w:ind w:left="898" w:right="0" w:firstLine="0"/>
        <w:jc w:val="left"/>
      </w:pPr>
      <w:r>
        <w:rPr>
          <w:w w:val="103.1000018119812"/>
          <w:rFonts w:ascii="Times New Roman" w:hAnsi="Times New Roman" w:eastAsia="Times New Roman"/>
          <w:b w:val="0"/>
          <w:i w:val="0"/>
          <w:color w:val="000000"/>
          <w:sz w:val="16"/>
        </w:rPr>
        <w:t>示例</w:t>
      </w:r>
      <w:r>
        <w:rPr>
          <w:w w:val="103.1000018119812"/>
          <w:rFonts w:ascii="Times New Roman" w:hAnsi="Times New Roman" w:eastAsia="Times New Roman"/>
          <w:b w:val="0"/>
          <w:i w:val="0"/>
          <w:color w:val="000000"/>
          <w:sz w:val="16"/>
        </w:rPr>
        <w:t>4</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硬件装置的运行模式可包括默认模式</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初始化模式</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测试模式和高级模式</w:t>
      </w:r>
      <w:r>
        <w:rPr>
          <w:w w:val="103.1000018119812"/>
          <w:rFonts w:ascii="Times New Roman" w:hAnsi="Times New Roman" w:eastAsia="Times New Roman"/>
          <w:b w:val="0"/>
          <w:i w:val="0"/>
          <w:color w:val="000000"/>
          <w:sz w:val="16"/>
        </w:rPr>
        <w:t>。</w:t>
      </w:r>
    </w:p>
    <w:p>
      <w:pPr>
        <w:autoSpaceDN w:val="0"/>
        <w:autoSpaceDE w:val="0"/>
        <w:widowControl/>
        <w:spacing w:line="528" w:lineRule="auto" w:before="0" w:after="0"/>
        <w:ind w:left="0" w:right="0" w:firstLine="0"/>
        <w:jc w:val="left"/>
      </w:pP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如果对软件安全要求进行了</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分解</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应满足</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章的要求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 xml:space="preserve">. </w:t>
      </w:r>
    </w:p>
    <w:p>
      <w:pPr>
        <w:autoSpaceDN w:val="0"/>
        <w:autoSpaceDE w:val="0"/>
        <w:widowControl/>
        <w:spacing w:line="497" w:lineRule="auto" w:before="0" w:after="0"/>
        <w:ind w:left="268" w:right="0" w:firstLine="0"/>
        <w:jc w:val="left"/>
      </w:pPr>
      <w:r>
        <w:rPr>
          <w:w w:val="103.1000018119812"/>
          <w:rFonts w:ascii="Times New Roman" w:hAnsi="Times New Roman" w:eastAsia="Times New Roman"/>
          <w:b w:val="0"/>
          <w:i w:val="0"/>
          <w:color w:val="000000"/>
          <w:sz w:val="16"/>
        </w:rPr>
        <w:t>6</w:t>
      </w:r>
    </w:p>
    <w:p>
      <w:pPr>
        <w:sectPr>
          <w:pgSz w:w="11906" w:h="16838"/>
          <w:pgMar w:top="604" w:right="1330" w:bottom="570" w:left="1298" w:header="720" w:footer="720" w:gutter="0"/>
          <w:cols w:space="720" w:num="1" w:equalWidth="0">
            <w:col w:w="9278" w:space="0"/>
            <w:col w:w="9330" w:space="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0" w:right="20" w:firstLine="0"/>
        <w:jc w:val="righ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tabs>
          <w:tab w:pos="52" w:val="left"/>
          <w:tab w:pos="168" w:val="left"/>
          <w:tab w:pos="336" w:val="left"/>
          <w:tab w:pos="2130" w:val="left"/>
        </w:tabs>
        <w:autoSpaceDE w:val="0"/>
        <w:widowControl/>
        <w:spacing w:line="422" w:lineRule="auto" w:before="64" w:after="0"/>
        <w:ind w:left="0" w:right="72" w:firstLine="0"/>
        <w:jc w:val="left"/>
      </w:pP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在</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章初步定义的软硬件接口规范</w:t>
      </w:r>
      <w:r>
        <w:rPr>
          <w:w w:val="102.14737340023643"/>
          <w:rFonts w:ascii="Times New Roman" w:hAnsi="Times New Roman" w:eastAsia="Times New Roman"/>
          <w:b w:val="0"/>
          <w:i w:val="0"/>
          <w:color w:val="000000"/>
          <w:sz w:val="19"/>
        </w:rPr>
        <w:t>,</w:t>
      </w:r>
      <w:r>
        <w:rPr>
          <w:spacing w:val="-5.7142857142857135"/>
          <w:w w:val="102.14737340023643"/>
          <w:rFonts w:ascii="Times New Roman" w:hAnsi="Times New Roman" w:eastAsia="Times New Roman"/>
          <w:b w:val="0"/>
          <w:i w:val="0"/>
          <w:color w:val="000000"/>
          <w:sz w:val="19"/>
        </w:rPr>
        <w:t>应细化到可以正确控制和使用硬</w:t>
      </w:r>
      <w:r>
        <w:rPr>
          <w:w w:val="102.14737340023643"/>
          <w:rFonts w:ascii="Times New Roman" w:hAnsi="Times New Roman" w:eastAsia="Times New Roman"/>
          <w:b w:val="0"/>
          <w:i w:val="0"/>
          <w:color w:val="000000"/>
          <w:sz w:val="19"/>
        </w:rPr>
        <w:t>件的程度</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并应描述硬件和软件间每个与安全相关的依赖性</w:t>
      </w:r>
      <w:r>
        <w:rPr>
          <w:w w:val="102.14737340023643"/>
          <w:rFonts w:ascii="Times New Roman" w:hAnsi="Times New Roman" w:eastAsia="Times New Roman"/>
          <w:b w:val="0"/>
          <w:i w:val="0"/>
          <w:color w:val="000000"/>
          <w:sz w:val="19"/>
        </w:rPr>
        <w:t>。</w:t>
      </w:r>
    </w:p>
    <w:p>
      <w:pPr>
        <w:autoSpaceDN w:val="0"/>
        <w:tabs>
          <w:tab w:pos="52" w:val="left"/>
          <w:tab w:pos="168" w:val="left"/>
          <w:tab w:pos="336" w:val="left"/>
          <w:tab w:pos="1292" w:val="left"/>
          <w:tab w:pos="1460" w:val="left"/>
        </w:tabs>
        <w:autoSpaceDE w:val="0"/>
        <w:widowControl/>
        <w:spacing w:line="422" w:lineRule="auto" w:before="0" w:after="0"/>
        <w:ind w:left="0" w:right="72" w:firstLine="0"/>
        <w:jc w:val="left"/>
      </w:pP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除与</w:t>
      </w:r>
      <w:r>
        <w:rPr>
          <w:w w:val="102.14737340023643"/>
          <w:rFonts w:ascii="Times New Roman" w:hAnsi="Times New Roman" w:eastAsia="Times New Roman"/>
          <w:b w:val="0"/>
          <w:i w:val="0"/>
          <w:color w:val="000000"/>
          <w:sz w:val="19"/>
        </w:rPr>
        <w:t xml:space="preserve">6.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定义的安全要求相关的功能外</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如果嵌入式软件执行了其他功能</w:t>
      </w:r>
      <w:r>
        <w:rPr>
          <w:w w:val="102.14737340023643"/>
          <w:rFonts w:ascii="Times New Roman" w:hAnsi="Times New Roman" w:eastAsia="Times New Roman"/>
          <w:b w:val="0"/>
          <w:i w:val="0"/>
          <w:color w:val="000000"/>
          <w:sz w:val="19"/>
        </w:rPr>
        <w:t>,</w:t>
      </w:r>
      <w:r>
        <w:rPr>
          <w:spacing w:val="-10.0"/>
          <w:w w:val="102.14737340023643"/>
          <w:rFonts w:ascii="Times New Roman" w:hAnsi="Times New Roman" w:eastAsia="Times New Roman"/>
          <w:b w:val="0"/>
          <w:i w:val="0"/>
          <w:color w:val="000000"/>
          <w:sz w:val="19"/>
        </w:rPr>
        <w:t>则应对这些功能进</w:t>
      </w:r>
      <w:r>
        <w:rPr>
          <w:w w:val="102.14737340023643"/>
          <w:rFonts w:ascii="Times New Roman" w:hAnsi="Times New Roman" w:eastAsia="Times New Roman"/>
          <w:b w:val="0"/>
          <w:i w:val="0"/>
          <w:color w:val="000000"/>
          <w:sz w:val="19"/>
        </w:rPr>
        <w:t>行定义</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或参考其规范</w:t>
      </w:r>
      <w:r>
        <w:rPr>
          <w:w w:val="102.14737340023643"/>
          <w:rFonts w:ascii="Times New Roman" w:hAnsi="Times New Roman" w:eastAsia="Times New Roman"/>
          <w:b w:val="0"/>
          <w:i w:val="0"/>
          <w:color w:val="000000"/>
          <w:sz w:val="19"/>
        </w:rPr>
        <w:t>。</w:t>
      </w:r>
    </w:p>
    <w:p>
      <w:pPr>
        <w:autoSpaceDN w:val="0"/>
        <w:tabs>
          <w:tab w:pos="168" w:val="left"/>
          <w:tab w:pos="336" w:val="left"/>
          <w:tab w:pos="2530" w:val="left"/>
        </w:tabs>
        <w:autoSpaceDE w:val="0"/>
        <w:widowControl/>
        <w:spacing w:line="439" w:lineRule="auto" w:before="0" w:after="0"/>
        <w:ind w:left="0" w:right="214" w:firstLine="0"/>
        <w:jc w:val="left"/>
      </w:pP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应按照</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章</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计划对软件安全要求和细化的软硬件接口规范的验证</w:t>
      </w:r>
      <w:r>
        <w:rPr>
          <w:spacing w:val="-20.0"/>
          <w:w w:val="102.14737340023643"/>
          <w:rFonts w:ascii="Times New Roman" w:hAnsi="Times New Roman" w:eastAsia="Times New Roman"/>
          <w:b w:val="0"/>
          <w:i w:val="0"/>
          <w:color w:val="000000"/>
          <w:sz w:val="19"/>
        </w:rPr>
        <w:t>。</w:t>
      </w:r>
      <w:r>
        <w:tab/>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应由负责系统开发</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硬件开发和软件开发的人员共同验证细化的软硬件接口规范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 xml:space="preserve">. </w:t>
      </w:r>
    </w:p>
    <w:p>
      <w:pPr>
        <w:autoSpaceDN w:val="0"/>
        <w:tabs>
          <w:tab w:pos="52" w:val="left"/>
          <w:tab w:pos="168" w:val="left"/>
          <w:tab w:pos="336" w:val="left"/>
          <w:tab w:pos="416" w:val="left"/>
          <w:tab w:pos="418" w:val="left"/>
          <w:tab w:pos="428" w:val="left"/>
          <w:tab w:pos="2554" w:val="left"/>
        </w:tabs>
        <w:autoSpaceDE w:val="0"/>
        <w:widowControl/>
        <w:spacing w:line="386" w:lineRule="auto" w:before="0" w:after="0"/>
        <w:ind w:left="0" w:right="72" w:firstLine="0"/>
        <w:jc w:val="left"/>
      </w:pP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应按照</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章和第</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章</w:t>
      </w:r>
      <w:r>
        <w:rPr>
          <w:w w:val="102.14737340023643"/>
          <w:rFonts w:ascii="Times New Roman" w:hAnsi="Times New Roman" w:eastAsia="Times New Roman"/>
          <w:b w:val="0"/>
          <w:i w:val="0"/>
          <w:color w:val="000000"/>
          <w:sz w:val="19"/>
        </w:rPr>
        <w:t>,</w:t>
      </w:r>
      <w:r>
        <w:rPr>
          <w:spacing w:val="-4.0"/>
          <w:w w:val="102.14737340023643"/>
          <w:rFonts w:ascii="Times New Roman" w:hAnsi="Times New Roman" w:eastAsia="Times New Roman"/>
          <w:b w:val="0"/>
          <w:i w:val="0"/>
          <w:color w:val="000000"/>
          <w:sz w:val="19"/>
        </w:rPr>
        <w:t>对软件安全要求和细化的软硬件接口要求进行</w:t>
      </w:r>
      <w:r>
        <w:rPr>
          <w:w w:val="102.14737340023643"/>
          <w:rFonts w:ascii="Times New Roman" w:hAnsi="Times New Roman" w:eastAsia="Times New Roman"/>
          <w:b w:val="0"/>
          <w:i w:val="0"/>
          <w:color w:val="000000"/>
          <w:sz w:val="19"/>
        </w:rPr>
        <w:t>验证</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以展示它们</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与技术安全要求的符合性和一致性</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与系统设计的符合性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及</w:t>
      </w:r>
      <w:r>
        <w:br/>
      </w:r>
      <w:r>
        <w:tab/>
      </w: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与软硬件接口的一致性</w:t>
      </w:r>
      <w:r>
        <w:rPr>
          <w:w w:val="102.14737340023643"/>
          <w:rFonts w:ascii="Times New Roman" w:hAnsi="Times New Roman" w:eastAsia="Times New Roman"/>
          <w:b w:val="0"/>
          <w:i w:val="0"/>
          <w:color w:val="000000"/>
          <w:sz w:val="19"/>
        </w:rPr>
        <w:t>。</w:t>
      </w:r>
    </w:p>
    <w:p>
      <w:pPr>
        <w:autoSpaceDN w:val="0"/>
        <w:autoSpaceDE w:val="0"/>
        <w:widowControl/>
        <w:spacing w:line="456" w:lineRule="auto" w:before="26" w:after="0"/>
        <w:ind w:left="0" w:right="3438" w:firstLine="0"/>
        <w:jc w:val="left"/>
      </w:pP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工作成果</w:t>
      </w:r>
      <w:r>
        <w:br/>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软件安全需求规范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w:t>
      </w:r>
      <w:r>
        <w:rPr>
          <w:w w:val="102.14737340023643"/>
          <w:rFonts w:ascii="Times New Roman" w:hAnsi="Times New Roman" w:eastAsia="Times New Roman"/>
          <w:b w:val="0"/>
          <w:i w:val="0"/>
          <w:color w:val="000000"/>
          <w:sz w:val="19"/>
        </w:rPr>
        <w:t xml:space="preserve">6.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 xml:space="preserve">1~6.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和</w:t>
      </w:r>
      <w:r>
        <w:rPr>
          <w:w w:val="102.14737340023643"/>
          <w:rFonts w:ascii="Times New Roman" w:hAnsi="Times New Roman" w:eastAsia="Times New Roman"/>
          <w:b w:val="0"/>
          <w:i w:val="0"/>
          <w:color w:val="000000"/>
          <w:sz w:val="19"/>
        </w:rPr>
        <w:t xml:space="preserve">6.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的要求得出</w:t>
      </w:r>
      <w:r>
        <w:rPr>
          <w:spacing w:val="-20.0"/>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软硬件接口规范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细化的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w:t>
      </w:r>
      <w:r>
        <w:rPr>
          <w:w w:val="102.14737340023643"/>
          <w:rFonts w:ascii="Times New Roman" w:hAnsi="Times New Roman" w:eastAsia="Times New Roman"/>
          <w:b w:val="0"/>
          <w:i w:val="0"/>
          <w:color w:val="000000"/>
          <w:sz w:val="19"/>
        </w:rPr>
        <w:t xml:space="preserve">6.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的要求得出</w:t>
      </w:r>
      <w:r>
        <w:rPr>
          <w:w w:val="102.14737340023643"/>
          <w:rFonts w:ascii="Times New Roman" w:hAnsi="Times New Roman" w:eastAsia="Times New Roman"/>
          <w:b w:val="0"/>
          <w:i w:val="0"/>
          <w:color w:val="000000"/>
          <w:sz w:val="19"/>
        </w:rPr>
        <w:t>。</w:t>
      </w:r>
    </w:p>
    <w:p>
      <w:pPr>
        <w:autoSpaceDN w:val="0"/>
        <w:tabs>
          <w:tab w:pos="168" w:val="left"/>
          <w:tab w:pos="336" w:val="left"/>
          <w:tab w:pos="412" w:val="left"/>
          <w:tab w:pos="3018" w:val="left"/>
          <w:tab w:pos="3282" w:val="left"/>
          <w:tab w:pos="3452" w:val="left"/>
          <w:tab w:pos="4060" w:val="left"/>
          <w:tab w:pos="4202" w:val="left"/>
        </w:tabs>
        <w:autoSpaceDE w:val="0"/>
        <w:widowControl/>
        <w:spacing w:line="449" w:lineRule="auto" w:before="0" w:after="0"/>
        <w:ind w:left="0" w:right="3520" w:firstLine="0"/>
        <w:jc w:val="left"/>
      </w:pPr>
      <w:r>
        <w:tab/>
      </w: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该工作成果参照</w:t>
      </w:r>
      <w:r>
        <w:rPr>
          <w:w w:val="103.1000018119812"/>
          <w:rFonts w:ascii="Times New Roman" w:hAnsi="Times New Roman" w:eastAsia="Times New Roman"/>
          <w:b w:val="0"/>
          <w:i w:val="0"/>
          <w:color w:val="000000"/>
          <w:sz w:val="16"/>
        </w:rPr>
        <w:t xml:space="preserve"> GB/T34590. </w:t>
      </w:r>
      <w:r>
        <w:rPr>
          <w:w w:val="103.1000018119812"/>
          <w:rFonts w:ascii="Times New Roman" w:hAnsi="Times New Roman" w:eastAsia="Times New Roman"/>
          <w:b w:val="0"/>
          <w:i w:val="0"/>
          <w:color w:val="000000"/>
          <w:sz w:val="16"/>
        </w:rPr>
        <w:t>5</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2017</w:t>
      </w:r>
      <w:r>
        <w:rPr>
          <w:w w:val="103.1000018119812"/>
          <w:rFonts w:ascii="Times New Roman" w:hAnsi="Times New Roman" w:eastAsia="Times New Roman"/>
          <w:b w:val="0"/>
          <w:i w:val="0"/>
          <w:color w:val="000000"/>
          <w:sz w:val="16"/>
        </w:rPr>
        <w:t>中</w:t>
      </w:r>
      <w:r>
        <w:rPr>
          <w:w w:val="103.1000018119812"/>
          <w:rFonts w:ascii="Times New Roman" w:hAnsi="Times New Roman" w:eastAsia="Times New Roman"/>
          <w:b w:val="0"/>
          <w:i w:val="0"/>
          <w:color w:val="000000"/>
          <w:sz w:val="16"/>
        </w:rPr>
        <w:t xml:space="preserve">6.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相同的工作成果</w:t>
      </w:r>
      <w:r>
        <w:rPr>
          <w:w w:val="103.1000018119812"/>
          <w:rFonts w:ascii="Times New Roman" w:hAnsi="Times New Roman" w:eastAsia="Times New Roman"/>
          <w:b w:val="0"/>
          <w:i w:val="0"/>
          <w:color w:val="000000"/>
          <w:sz w:val="16"/>
        </w:rPr>
        <w:t>。</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软件验证计划</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细化的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w:t>
      </w:r>
      <w:r>
        <w:rPr>
          <w:w w:val="102.14737340023643"/>
          <w:rFonts w:ascii="Times New Roman" w:hAnsi="Times New Roman" w:eastAsia="Times New Roman"/>
          <w:b w:val="0"/>
          <w:i w:val="0"/>
          <w:color w:val="000000"/>
          <w:sz w:val="19"/>
        </w:rPr>
        <w:t xml:space="preserve">6.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的要求得出</w:t>
      </w:r>
      <w:r>
        <w:rPr>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0" w:right="0" w:firstLine="0"/>
        <w:jc w:val="left"/>
      </w:pP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软件验证报告</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w:t>
      </w:r>
      <w:r>
        <w:rPr>
          <w:w w:val="102.14737340023643"/>
          <w:rFonts w:ascii="Times New Roman" w:hAnsi="Times New Roman" w:eastAsia="Times New Roman"/>
          <w:b w:val="0"/>
          <w:i w:val="0"/>
          <w:color w:val="000000"/>
          <w:sz w:val="19"/>
        </w:rPr>
        <w:t xml:space="preserve">6.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和</w:t>
      </w:r>
      <w:r>
        <w:rPr>
          <w:w w:val="102.14737340023643"/>
          <w:rFonts w:ascii="Times New Roman" w:hAnsi="Times New Roman" w:eastAsia="Times New Roman"/>
          <w:b w:val="0"/>
          <w:i w:val="0"/>
          <w:color w:val="000000"/>
          <w:sz w:val="19"/>
        </w:rPr>
        <w:t xml:space="preserve">6.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的要求得出</w:t>
      </w:r>
      <w:r>
        <w:rPr>
          <w:w w:val="102.14737340023643"/>
          <w:rFonts w:ascii="Times New Roman" w:hAnsi="Times New Roman" w:eastAsia="Times New Roman"/>
          <w:b w:val="0"/>
          <w:i w:val="0"/>
          <w:color w:val="000000"/>
          <w:sz w:val="19"/>
        </w:rPr>
        <w:t>。</w:t>
      </w:r>
    </w:p>
    <w:p>
      <w:pPr>
        <w:autoSpaceDN w:val="0"/>
        <w:autoSpaceDE w:val="0"/>
        <w:widowControl/>
        <w:spacing w:line="300" w:lineRule="auto" w:before="224" w:after="0"/>
        <w:ind w:left="0" w:right="0" w:firstLine="0"/>
        <w:jc w:val="left"/>
      </w:pP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软件架构设计</w:t>
      </w:r>
    </w:p>
    <w:p>
      <w:pPr>
        <w:autoSpaceDN w:val="0"/>
        <w:autoSpaceDE w:val="0"/>
        <w:widowControl/>
        <w:spacing w:line="444" w:lineRule="auto" w:before="268" w:after="0"/>
        <w:ind w:left="470" w:right="2796" w:hanging="470"/>
        <w:jc w:val="left"/>
      </w:pP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目的</w:t>
      </w:r>
      <w:r>
        <w:br/>
      </w:r>
      <w:r>
        <w:rPr>
          <w:w w:val="102.14737340023643"/>
          <w:rFonts w:ascii="Times New Roman" w:hAnsi="Times New Roman" w:eastAsia="Times New Roman"/>
          <w:b w:val="0"/>
          <w:i w:val="0"/>
          <w:color w:val="000000"/>
          <w:sz w:val="19"/>
        </w:rPr>
        <w:t>该子阶段的第一个目的是开发实现软件安全要求的软件架构设计</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该子阶段的第二个目的是验证软件架构设计</w:t>
      </w:r>
      <w:r>
        <w:rPr>
          <w:w w:val="102.14737340023643"/>
          <w:rFonts w:ascii="Times New Roman" w:hAnsi="Times New Roman" w:eastAsia="Times New Roman"/>
          <w:b w:val="0"/>
          <w:i w:val="0"/>
          <w:color w:val="000000"/>
          <w:sz w:val="19"/>
        </w:rPr>
        <w:t>。</w:t>
      </w:r>
    </w:p>
    <w:p>
      <w:pPr>
        <w:autoSpaceDN w:val="0"/>
        <w:tabs>
          <w:tab w:pos="52" w:val="left"/>
          <w:tab w:pos="168" w:val="left"/>
          <w:tab w:pos="470" w:val="left"/>
        </w:tabs>
        <w:autoSpaceDE w:val="0"/>
        <w:widowControl/>
        <w:spacing w:line="444" w:lineRule="auto" w:before="58" w:after="0"/>
        <w:ind w:left="0" w:right="72" w:firstLine="0"/>
        <w:jc w:val="left"/>
      </w:pP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总则</w:t>
      </w:r>
      <w:r>
        <w:br/>
      </w:r>
      <w:r>
        <w:tab/>
      </w:r>
      <w:r>
        <w:rPr>
          <w:w w:val="102.14737340023643"/>
          <w:rFonts w:ascii="Times New Roman" w:hAnsi="Times New Roman" w:eastAsia="Times New Roman"/>
          <w:b w:val="0"/>
          <w:i w:val="0"/>
          <w:color w:val="000000"/>
          <w:sz w:val="19"/>
        </w:rPr>
        <w:t>软件架构设计描述全部软件组件及其在层次结构中的交互</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静态方面</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如所有软件组件间的接口</w:t>
      </w:r>
      <w:r>
        <w:rPr>
          <w:w w:val="102.14737340023643"/>
          <w:rFonts w:ascii="Times New Roman" w:hAnsi="Times New Roman" w:eastAsia="Times New Roman"/>
          <w:b w:val="0"/>
          <w:i w:val="0"/>
          <w:color w:val="000000"/>
          <w:sz w:val="19"/>
        </w:rPr>
        <w:t>和数据路径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动态方面</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如进程顺序和时序行为</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都得到描述</w:t>
      </w:r>
      <w:r>
        <w:rPr>
          <w:w w:val="102.14737340023643"/>
          <w:rFonts w:ascii="Times New Roman" w:hAnsi="Times New Roman" w:eastAsia="Times New Roman"/>
          <w:b w:val="0"/>
          <w:i w:val="0"/>
          <w:color w:val="000000"/>
          <w:sz w:val="19"/>
        </w:rPr>
        <w:t>。</w:t>
      </w:r>
    </w:p>
    <w:p>
      <w:pPr>
        <w:autoSpaceDN w:val="0"/>
        <w:tabs>
          <w:tab w:pos="740" w:val="left"/>
        </w:tabs>
        <w:autoSpaceDE w:val="0"/>
        <w:widowControl/>
        <w:spacing w:line="437" w:lineRule="auto" w:before="0" w:after="0"/>
        <w:ind w:left="412" w:right="72"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软件架构设计不必局限于某个微控制器或电控单元</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它关系到技术安全概念和系统设计</w:t>
      </w:r>
      <w:r>
        <w:rPr>
          <w:w w:val="103.1000018119812"/>
          <w:rFonts w:ascii="Times New Roman" w:hAnsi="Times New Roman" w:eastAsia="Times New Roman"/>
          <w:b w:val="0"/>
          <w:i w:val="0"/>
          <w:color w:val="000000"/>
          <w:sz w:val="16"/>
        </w:rPr>
        <w:t>。</w:t>
      </w:r>
      <w:r>
        <w:rPr>
          <w:spacing w:val="-10.0"/>
          <w:w w:val="103.1000018119812"/>
          <w:rFonts w:ascii="Times New Roman" w:hAnsi="Times New Roman" w:eastAsia="Times New Roman"/>
          <w:b w:val="0"/>
          <w:i w:val="0"/>
          <w:color w:val="000000"/>
          <w:sz w:val="16"/>
        </w:rPr>
        <w:t>每个微控制器的软</w:t>
      </w:r>
      <w:r>
        <w:tab/>
      </w:r>
      <w:r>
        <w:rPr>
          <w:w w:val="103.1000018119812"/>
          <w:rFonts w:ascii="Times New Roman" w:hAnsi="Times New Roman" w:eastAsia="Times New Roman"/>
          <w:b w:val="0"/>
          <w:i w:val="0"/>
          <w:color w:val="000000"/>
          <w:sz w:val="16"/>
        </w:rPr>
        <w:t>件架构也在本章讨论</w:t>
      </w:r>
      <w:r>
        <w:rPr>
          <w:w w:val="103.1000018119812"/>
          <w:rFonts w:ascii="Times New Roman" w:hAnsi="Times New Roman" w:eastAsia="Times New Roman"/>
          <w:b w:val="0"/>
          <w:i w:val="0"/>
          <w:color w:val="000000"/>
          <w:sz w:val="16"/>
        </w:rPr>
        <w:t>。</w:t>
      </w:r>
    </w:p>
    <w:p>
      <w:pPr>
        <w:autoSpaceDN w:val="0"/>
        <w:tabs>
          <w:tab w:pos="470" w:val="left"/>
        </w:tabs>
        <w:autoSpaceDE w:val="0"/>
        <w:widowControl/>
        <w:spacing w:line="422" w:lineRule="auto" w:before="0" w:after="0"/>
        <w:ind w:left="52" w:right="72" w:firstLine="0"/>
        <w:jc w:val="left"/>
      </w:pPr>
      <w:r>
        <w:tab/>
      </w:r>
      <w:r>
        <w:rPr>
          <w:w w:val="102.14737340023643"/>
          <w:rFonts w:ascii="Times New Roman" w:hAnsi="Times New Roman" w:eastAsia="Times New Roman"/>
          <w:b w:val="0"/>
          <w:i w:val="0"/>
          <w:color w:val="000000"/>
          <w:sz w:val="19"/>
        </w:rPr>
        <w:t>为开发既实现软件安全要求又实现非安全要求的软件架构设计</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在此子阶段</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安全和非安全性要求</w:t>
      </w:r>
      <w:r>
        <w:rPr>
          <w:w w:val="102.14737340023643"/>
          <w:rFonts w:ascii="Times New Roman" w:hAnsi="Times New Roman" w:eastAsia="Times New Roman"/>
          <w:b w:val="0"/>
          <w:i w:val="0"/>
          <w:color w:val="000000"/>
          <w:sz w:val="19"/>
        </w:rPr>
        <w:t>应在同一开发过程中处理</w:t>
      </w:r>
      <w:r>
        <w:rPr>
          <w:w w:val="102.14737340023643"/>
          <w:rFonts w:ascii="Times New Roman" w:hAnsi="Times New Roman" w:eastAsia="Times New Roman"/>
          <w:b w:val="0"/>
          <w:i w:val="0"/>
          <w:color w:val="000000"/>
          <w:sz w:val="19"/>
        </w:rPr>
        <w:t>。</w:t>
      </w:r>
    </w:p>
    <w:p>
      <w:pPr>
        <w:autoSpaceDN w:val="0"/>
        <w:autoSpaceDE w:val="0"/>
        <w:widowControl/>
        <w:spacing w:line="492" w:lineRule="auto" w:before="0" w:after="0"/>
        <w:ind w:left="470" w:right="0" w:firstLine="0"/>
        <w:jc w:val="left"/>
      </w:pPr>
      <w:r>
        <w:rPr>
          <w:w w:val="102.14737340023643"/>
          <w:rFonts w:ascii="Times New Roman" w:hAnsi="Times New Roman" w:eastAsia="Times New Roman"/>
          <w:b w:val="0"/>
          <w:i w:val="0"/>
          <w:color w:val="000000"/>
          <w:sz w:val="19"/>
        </w:rPr>
        <w:t>软件架构设计提供了实施软件安全要求和管理软件开发复杂性的方法</w:t>
      </w:r>
      <w:r>
        <w:rPr>
          <w:w w:val="102.14737340023643"/>
          <w:rFonts w:ascii="Times New Roman" w:hAnsi="Times New Roman" w:eastAsia="Times New Roman"/>
          <w:b w:val="0"/>
          <w:i w:val="0"/>
          <w:color w:val="000000"/>
          <w:sz w:val="19"/>
        </w:rPr>
        <w:t>。</w:t>
      </w:r>
    </w:p>
    <w:p>
      <w:pPr>
        <w:autoSpaceDN w:val="0"/>
        <w:autoSpaceDE w:val="0"/>
        <w:widowControl/>
        <w:spacing w:line="492" w:lineRule="auto" w:before="58" w:after="24"/>
        <w:ind w:left="0" w:right="0" w:firstLine="0"/>
        <w:jc w:val="left"/>
      </w:pP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本章的输入</w:t>
      </w:r>
    </w:p>
    <w:p>
      <w:pPr>
        <w:sectPr>
          <w:pgSz w:w="11906" w:h="16838"/>
          <w:pgMar w:top="604" w:right="1278" w:bottom="570" w:left="1298" w:header="720" w:footer="720" w:gutter="0"/>
          <w:cols w:space="720" w:num="1" w:equalWidth="0">
            <w:col w:w="9330" w:space="0"/>
            <w:col w:w="9278" w:space="0"/>
            <w:col w:w="9330" w:space="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tabs>
          <w:tab w:pos="168" w:val="left"/>
          <w:tab w:pos="336" w:val="left"/>
          <w:tab w:pos="470" w:val="left"/>
          <w:tab w:pos="3260" w:val="left"/>
          <w:tab w:pos="3428" w:val="left"/>
          <w:tab w:pos="5146" w:val="left"/>
          <w:tab w:pos="5314" w:val="left"/>
        </w:tabs>
        <w:autoSpaceDE w:val="0"/>
        <w:widowControl/>
        <w:spacing w:line="430" w:lineRule="auto" w:before="0" w:after="0"/>
        <w:ind w:left="0" w:right="1674" w:firstLine="0"/>
        <w:jc w:val="left"/>
      </w:pP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前提条件</w:t>
      </w:r>
      <w:r>
        <w:br/>
      </w:r>
      <w:r>
        <w:tab/>
      </w:r>
      <w:r>
        <w:rPr>
          <w:w w:val="102.14737340023643"/>
          <w:rFonts w:ascii="Times New Roman" w:hAnsi="Times New Roman" w:eastAsia="Times New Roman"/>
          <w:b w:val="0"/>
          <w:i w:val="0"/>
          <w:color w:val="000000"/>
          <w:sz w:val="19"/>
        </w:rPr>
        <w:t>应具备下列信息</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安全计划</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细化的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用于建模及编程语言的设计和编码指南</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5. </w:t>
      </w:r>
    </w:p>
    <w:p>
      <w:pPr>
        <w:autoSpaceDN w:val="0"/>
        <w:tabs>
          <w:tab w:pos="3260" w:val="left"/>
          <w:tab w:pos="3428" w:val="left"/>
          <w:tab w:pos="4078" w:val="left"/>
          <w:tab w:pos="5296" w:val="left"/>
          <w:tab w:pos="5464" w:val="left"/>
        </w:tabs>
        <w:autoSpaceDE w:val="0"/>
        <w:widowControl/>
        <w:spacing w:line="439" w:lineRule="auto" w:before="0" w:after="0"/>
        <w:ind w:left="470" w:right="1524" w:firstLine="0"/>
        <w:jc w:val="left"/>
      </w:pP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软硬件接口规范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3</w:t>
      </w:r>
      <w:r>
        <w:rPr>
          <w:spacing w:val="-20.0"/>
          <w:w w:val="102.14737340023643"/>
          <w:rFonts w:ascii="Times New Roman" w:hAnsi="Times New Roman" w:eastAsia="Times New Roman"/>
          <w:b w:val="0"/>
          <w:i w:val="0"/>
          <w:color w:val="000000"/>
          <w:sz w:val="19"/>
        </w:rPr>
        <w:t>;</w:t>
      </w:r>
      <w:r>
        <w:tab/>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软件安全需求规范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6. </w:t>
      </w:r>
      <w:r>
        <w:rPr>
          <w:w w:val="102.14737340023643"/>
          <w:rFonts w:ascii="Times New Roman" w:hAnsi="Times New Roman" w:eastAsia="Times New Roman"/>
          <w:b w:val="0"/>
          <w:i w:val="0"/>
          <w:color w:val="000000"/>
          <w:sz w:val="19"/>
        </w:rPr>
        <w:t xml:space="preserve">5. </w:t>
      </w:r>
    </w:p>
    <w:p>
      <w:pPr>
        <w:sectPr>
          <w:type w:val="continuous"/>
          <w:pgSz w:w="11906" w:h="16838"/>
          <w:pgMar w:top="604" w:right="1278" w:bottom="570" w:left="1298" w:header="720" w:footer="720" w:gutter="0"/>
          <w:cols w:space="720" w:num="2" w:equalWidth="0">
            <w:col w:w="7340" w:space="0"/>
            <w:col w:w="1990" w:space="0"/>
            <w:col w:w="9330" w:space="0"/>
            <w:col w:w="9278" w:space="0"/>
            <w:col w:w="9330" w:space="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497" w:lineRule="auto" w:before="0" w:after="0"/>
        <w:ind w:left="0" w:right="302" w:firstLine="0"/>
        <w:jc w:val="right"/>
      </w:pPr>
      <w:r>
        <w:rPr>
          <w:w w:val="103.1000018119812"/>
          <w:rFonts w:ascii="Times New Roman" w:hAnsi="Times New Roman" w:eastAsia="Times New Roman"/>
          <w:b w:val="0"/>
          <w:i w:val="0"/>
          <w:color w:val="000000"/>
          <w:sz w:val="16"/>
        </w:rPr>
        <w:t>7</w:t>
      </w:r>
    </w:p>
    <w:p>
      <w:pPr>
        <w:sectPr>
          <w:type w:val="nextColumn"/>
          <w:pgSz w:w="11906" w:h="16838"/>
          <w:pgMar w:top="604" w:right="1278" w:bottom="570" w:left="1298" w:header="720" w:footer="720" w:gutter="0"/>
          <w:cols w:space="720" w:num="2" w:equalWidth="0">
            <w:col w:w="7340" w:space="0"/>
            <w:col w:w="1990" w:space="0"/>
            <w:col w:w="9330" w:space="0"/>
            <w:col w:w="9278" w:space="0"/>
            <w:col w:w="9330" w:space="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24" w:right="0" w:firstLine="0"/>
        <w:jc w:val="lef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439" w:lineRule="auto" w:before="64" w:after="0"/>
        <w:ind w:left="470" w:right="4998" w:firstLine="0"/>
        <w:jc w:val="left"/>
      </w:pP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软件验证计划</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细化的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6.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w:t>
      </w:r>
      <w:r>
        <w:rPr>
          <w:spacing w:val="-20.0"/>
          <w:w w:val="102.14737340023643"/>
          <w:rFonts w:ascii="Times New Roman" w:hAnsi="Times New Roman" w:eastAsia="Times New Roman"/>
          <w:b w:val="0"/>
          <w:i w:val="0"/>
          <w:color w:val="000000"/>
          <w:sz w:val="19"/>
        </w:rPr>
        <w:t>及</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软件验证报告</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6.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p>
    <w:p>
      <w:pPr>
        <w:autoSpaceDN w:val="0"/>
        <w:tabs>
          <w:tab w:pos="168" w:val="left"/>
          <w:tab w:pos="336" w:val="left"/>
          <w:tab w:pos="470" w:val="left"/>
          <w:tab w:pos="2840" w:val="left"/>
          <w:tab w:pos="3010" w:val="left"/>
          <w:tab w:pos="3868" w:val="left"/>
          <w:tab w:pos="5086" w:val="left"/>
          <w:tab w:pos="5126" w:val="left"/>
          <w:tab w:pos="5254" w:val="left"/>
        </w:tabs>
        <w:autoSpaceDE w:val="0"/>
        <w:widowControl/>
        <w:spacing w:line="406" w:lineRule="auto" w:before="32" w:after="0"/>
        <w:ind w:left="0" w:right="2304" w:firstLine="0"/>
        <w:jc w:val="left"/>
      </w:pP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支持信息</w:t>
      </w:r>
      <w:r>
        <w:br/>
      </w:r>
      <w:r>
        <w:tab/>
      </w:r>
      <w:r>
        <w:rPr>
          <w:w w:val="102.14737340023643"/>
          <w:rFonts w:ascii="Times New Roman" w:hAnsi="Times New Roman" w:eastAsia="Times New Roman"/>
          <w:b w:val="0"/>
          <w:i w:val="0"/>
          <w:color w:val="000000"/>
          <w:sz w:val="19"/>
        </w:rPr>
        <w:t>可考虑下列信息</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技术安全概念</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参见</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系统设计规范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参见</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可用的经鉴定合格的软件组件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见</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12</w:t>
      </w:r>
      <w:r>
        <w:rPr>
          <w:w w:val="102.14737340023643"/>
          <w:rFonts w:ascii="Times New Roman" w:hAnsi="Times New Roman" w:eastAsia="Times New Roman"/>
          <w:b w:val="0"/>
          <w:i w:val="0"/>
          <w:color w:val="000000"/>
          <w:sz w:val="19"/>
        </w:rPr>
        <w:t>章</w:t>
      </w:r>
      <w:r>
        <w:rPr>
          <w:w w:val="102.14737340023643"/>
          <w:rFonts w:ascii="Times New Roman" w:hAnsi="Times New Roman" w:eastAsia="Times New Roman"/>
          <w:b w:val="0"/>
          <w:i w:val="0"/>
          <w:color w:val="000000"/>
          <w:sz w:val="19"/>
        </w:rPr>
        <w:t>);</w:t>
      </w:r>
      <w:r>
        <w:tab/>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及</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工具应用指南</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 xml:space="preserve">5. </w:t>
      </w:r>
    </w:p>
    <w:p>
      <w:pPr>
        <w:autoSpaceDN w:val="0"/>
        <w:autoSpaceDE w:val="0"/>
        <w:widowControl/>
        <w:spacing w:line="494" w:lineRule="auto" w:before="0" w:after="0"/>
        <w:ind w:left="470" w:right="0" w:firstLine="0"/>
        <w:jc w:val="left"/>
      </w:pP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应用方法指南</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来自外部</w:t>
      </w:r>
      <w:r>
        <w:rPr>
          <w:w w:val="102.14737340023643"/>
          <w:rFonts w:ascii="Times New Roman" w:hAnsi="Times New Roman" w:eastAsia="Times New Roman"/>
          <w:b w:val="0"/>
          <w:i w:val="0"/>
          <w:color w:val="000000"/>
          <w:sz w:val="19"/>
        </w:rPr>
        <w:t>)。</w:t>
      </w:r>
    </w:p>
    <w:p>
      <w:pPr>
        <w:autoSpaceDN w:val="0"/>
        <w:tabs>
          <w:tab w:pos="52" w:val="left"/>
          <w:tab w:pos="166" w:val="left"/>
          <w:tab w:pos="168" w:val="left"/>
          <w:tab w:pos="334" w:val="left"/>
        </w:tabs>
        <w:autoSpaceDE w:val="0"/>
        <w:widowControl/>
        <w:spacing w:line="446" w:lineRule="auto" w:before="62" w:after="0"/>
        <w:ind w:left="0" w:right="44" w:firstLine="0"/>
        <w:jc w:val="left"/>
      </w:pP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要求和建议</w:t>
      </w:r>
      <w:r>
        <w:br/>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为确保软件架构设计获取必要信息以允许后续开发活动得到正确且有效的执行</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应使用表</w:t>
      </w:r>
      <w:r>
        <w:rPr>
          <w:w w:val="102.14737340023643"/>
          <w:rFonts w:ascii="Times New Roman" w:hAnsi="Times New Roman" w:eastAsia="Times New Roman"/>
          <w:b w:val="0"/>
          <w:i w:val="0"/>
          <w:color w:val="000000"/>
          <w:sz w:val="19"/>
        </w:rPr>
        <w:t>2</w:t>
      </w:r>
      <w:r>
        <w:rPr>
          <w:spacing w:val="-20.0"/>
          <w:w w:val="102.14737340023643"/>
          <w:rFonts w:ascii="Times New Roman" w:hAnsi="Times New Roman" w:eastAsia="Times New Roman"/>
          <w:b w:val="0"/>
          <w:i w:val="0"/>
          <w:color w:val="000000"/>
          <w:sz w:val="19"/>
        </w:rPr>
        <w:t>中</w:t>
      </w:r>
      <w:r>
        <w:rPr>
          <w:w w:val="102.14737340023643"/>
          <w:rFonts w:ascii="Times New Roman" w:hAnsi="Times New Roman" w:eastAsia="Times New Roman"/>
          <w:b w:val="0"/>
          <w:i w:val="0"/>
          <w:color w:val="000000"/>
          <w:sz w:val="19"/>
        </w:rPr>
        <w:t>列出的软件架构设计的标记法</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对软件架构设计进行恰当抽象层级的描述</w:t>
      </w:r>
      <w:r>
        <w:rPr>
          <w:w w:val="102.14737340023643"/>
          <w:rFonts w:ascii="Times New Roman" w:hAnsi="Times New Roman" w:eastAsia="Times New Roman"/>
          <w:b w:val="0"/>
          <w:i w:val="0"/>
          <w:color w:val="000000"/>
          <w:sz w:val="19"/>
        </w:rPr>
        <w:t>。</w:t>
      </w:r>
    </w:p>
    <w:p>
      <w:pPr>
        <w:autoSpaceDN w:val="0"/>
        <w:autoSpaceDE w:val="0"/>
        <w:widowControl/>
        <w:spacing w:line="326" w:lineRule="auto" w:before="76" w:after="238"/>
        <w:ind w:left="0" w:right="0" w:firstLine="0"/>
        <w:jc w:val="center"/>
      </w:pPr>
      <w:r>
        <w:rPr>
          <w:w w:val="102.14737340023643"/>
          <w:rFonts w:ascii="Times New Roman" w:hAnsi="Times New Roman" w:eastAsia="Times New Roman"/>
          <w:b w:val="0"/>
          <w:i w:val="0"/>
          <w:color w:val="000000"/>
          <w:sz w:val="19"/>
        </w:rPr>
        <w:t>表</w:t>
      </w:r>
      <w:r>
        <w:rPr>
          <w:w w:val="102.14737340023643"/>
          <w:rFonts w:ascii="Times New Roman" w:hAnsi="Times New Roman" w:eastAsia="Times New Roman"/>
          <w:b w:val="0"/>
          <w:i w:val="0"/>
          <w:color w:val="000000"/>
          <w:sz w:val="19"/>
        </w:rPr>
        <w:t xml:space="preserve"> 2</w:t>
      </w:r>
      <w:r>
        <w:rPr>
          <w:w w:val="102.14737340023643"/>
          <w:rFonts w:ascii="Times New Roman" w:hAnsi="Times New Roman" w:eastAsia="Times New Roman"/>
          <w:b w:val="0"/>
          <w:i w:val="0"/>
          <w:color w:val="000000"/>
          <w:sz w:val="19"/>
        </w:rPr>
        <w:t>软件架构设计的标记法</w:t>
      </w:r>
    </w:p>
    <w:tbl>
      <w:tblPr>
        <w:tblW w:type="auto" w:w="0"/>
        <w:tblLayout w:type="fixed"/>
        <w:tblLook w:firstColumn="1" w:firstRow="1" w:lastColumn="0" w:lastRow="0" w:noHBand="0" w:noVBand="1" w:val="04A0"/>
        <w:tblInd w:w="43.99999999999977" w:type="dxa"/>
      </w:tblPr>
      <w:tblGrid>
        <w:gridCol w:w="1550"/>
        <w:gridCol w:w="1550"/>
        <w:gridCol w:w="1550"/>
        <w:gridCol w:w="1550"/>
        <w:gridCol w:w="1550"/>
        <w:gridCol w:w="1550"/>
      </w:tblGrid>
      <w:tr>
        <w:trPr>
          <w:trHeight w:hRule="exact" w:val="360"/>
        </w:trPr>
        <w:tc>
          <w:tcPr>
            <w:tcW w:type="dxa" w:w="4872"/>
            <w:gridSpan w:val="2"/>
            <w:vMerge w:val="restart"/>
            <w:tcBorders>
              <w:start w:sz="6.111999988555908" w:val="single" w:color="#221F1F"/>
              <w:top w:sz="6.111999988555908" w:val="single" w:color="#221F1F"/>
              <w:end w:sz="2.615999937057495" w:val="single" w:color="#221F1F"/>
              <w:bottom w:sz="6.111999988555908" w:val="single" w:color="#221F1F"/>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258" w:after="0"/>
              <w:ind w:left="0" w:right="0" w:firstLine="0"/>
              <w:jc w:val="center"/>
            </w:pPr>
            <w:r>
              <w:rPr>
                <w:w w:val="103.1000018119812"/>
                <w:rFonts w:ascii="Times New Roman" w:hAnsi="Times New Roman" w:eastAsia="Times New Roman"/>
                <w:b w:val="0"/>
                <w:i w:val="0"/>
                <w:color w:val="000000"/>
                <w:sz w:val="16"/>
              </w:rPr>
              <w:t>方法</w:t>
            </w:r>
          </w:p>
        </w:tc>
        <w:tc>
          <w:tcPr>
            <w:tcW w:type="dxa" w:w="4350"/>
            <w:gridSpan w:val="4"/>
            <w:tcBorders>
              <w:start w:sz="2.615999937057495" w:val="single" w:color="#221F1F"/>
              <w:top w:sz="6.111999988555908" w:val="single" w:color="#221F1F"/>
              <w:end w:sz="6.111999988555908" w:val="single" w:color="#221F1F"/>
              <w:bottom w:sz="2.615999937057495" w:val="single" w:color="#221F1F"/>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ASIL</w:t>
            </w:r>
            <w:r>
              <w:rPr>
                <w:w w:val="103.1000018119812"/>
                <w:rFonts w:ascii="Times New Roman" w:hAnsi="Times New Roman" w:eastAsia="Times New Roman"/>
                <w:b w:val="0"/>
                <w:i w:val="0"/>
                <w:color w:val="000000"/>
                <w:sz w:val="16"/>
              </w:rPr>
              <w:t>等级</w:t>
            </w:r>
          </w:p>
        </w:tc>
      </w:tr>
      <w:tr>
        <w:trPr>
          <w:trHeight w:hRule="exact" w:val="362"/>
        </w:trPr>
        <w:tc>
          <w:tcPr>
            <w:tcW w:type="dxa" w:w="3100"/>
            <w:gridSpan w:val="2"/>
            <w:vMerge/>
            <w:tcBorders>
              <w:start w:sz="6.111999988555908" w:val="single" w:color="#221F1F"/>
              <w:top w:sz="6.111999988555908" w:val="single" w:color="#221F1F"/>
              <w:end w:sz="2.615999937057495" w:val="single" w:color="#221F1F"/>
              <w:bottom w:sz="6.111999988555908" w:val="single" w:color="#221F1F"/>
            </w:tcBorders>
          </w:tcP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A </w:t>
            </w:r>
          </w:p>
        </w:tc>
        <w:tc>
          <w:tcPr>
            <w:tcW w:type="dxa" w:w="1082"/>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B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C </w:t>
            </w:r>
          </w:p>
        </w:tc>
        <w:tc>
          <w:tcPr>
            <w:tcW w:type="dxa" w:w="1100"/>
            <w:tcBorders>
              <w:start w:sz="2.615999937057495" w:val="single" w:color="#221F1F"/>
              <w:top w:sz="2.615999937057495" w:val="single" w:color="#221F1F"/>
              <w:end w:sz="6.111999988555908"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D</w:t>
            </w:r>
          </w:p>
        </w:tc>
      </w:tr>
      <w:tr>
        <w:trPr>
          <w:trHeight w:hRule="exact" w:val="360"/>
        </w:trPr>
        <w:tc>
          <w:tcPr>
            <w:tcW w:type="dxa" w:w="902"/>
            <w:tcBorders>
              <w:start w:sz="6.111999988555908"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1a </w:t>
            </w:r>
          </w:p>
        </w:tc>
        <w:tc>
          <w:tcPr>
            <w:tcW w:type="dxa" w:w="3970"/>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245" w:lineRule="auto" w:before="76" w:after="0"/>
              <w:ind w:left="108" w:right="0" w:firstLine="0"/>
              <w:jc w:val="left"/>
            </w:pPr>
            <w:r>
              <w:rPr>
                <w:w w:val="103.1000018119812"/>
                <w:rFonts w:ascii="Times New Roman" w:hAnsi="Times New Roman" w:eastAsia="Times New Roman"/>
                <w:b w:val="0"/>
                <w:i w:val="0"/>
                <w:color w:val="000000"/>
                <w:sz w:val="16"/>
              </w:rPr>
              <w:t xml:space="preserve">非形式记法 </w:t>
            </w:r>
          </w:p>
        </w:tc>
        <w:tc>
          <w:tcPr>
            <w:tcW w:type="dxa" w:w="1084"/>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6.111999988555908"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62"/>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1b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45" w:lineRule="auto" w:before="82" w:after="0"/>
              <w:ind w:left="108" w:right="0" w:firstLine="0"/>
              <w:jc w:val="left"/>
            </w:pPr>
            <w:r>
              <w:rPr>
                <w:w w:val="103.1000018119812"/>
                <w:rFonts w:ascii="Times New Roman" w:hAnsi="Times New Roman" w:eastAsia="Times New Roman"/>
                <w:b w:val="0"/>
                <w:i w:val="0"/>
                <w:color w:val="000000"/>
                <w:sz w:val="16"/>
              </w:rPr>
              <w:t xml:space="preserve">半形式记法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60"/>
        </w:trPr>
        <w:tc>
          <w:tcPr>
            <w:tcW w:type="dxa" w:w="902"/>
            <w:tcBorders>
              <w:start w:sz="6.111999988555908" w:val="single" w:color="#221F1F"/>
              <w:top w:sz="2.615999937057495" w:val="single" w:color="#221F1F"/>
              <w:end w:sz="2.615999937057495" w:val="single" w:color="#221F1F"/>
              <w:bottom w:sz="6.111999988555908" w:val="single" w:color="#221F1F"/>
            </w:tcBorders>
            <w:tcMar>
              <w:start w:w="0" w:type="dxa"/>
              <w:end w:w="0" w:type="dxa"/>
            </w:tcMar>
          </w:tcPr>
          <w:p/>
        </w:tc>
        <w:tc>
          <w:tcPr>
            <w:tcW w:type="dxa" w:w="3970"/>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245" w:lineRule="auto" w:before="80" w:after="0"/>
              <w:ind w:left="108" w:right="0" w:firstLine="0"/>
              <w:jc w:val="left"/>
            </w:pPr>
            <w:r>
              <w:rPr>
                <w:w w:val="103.1000018119812"/>
                <w:rFonts w:ascii="Times New Roman" w:hAnsi="Times New Roman" w:eastAsia="Times New Roman"/>
                <w:b w:val="0"/>
                <w:i w:val="0"/>
                <w:color w:val="000000"/>
                <w:sz w:val="16"/>
              </w:rPr>
              <w:t xml:space="preserve">形式记法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tc>
        <w:tc>
          <w:tcPr>
            <w:tcW w:type="dxa" w:w="1082"/>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tc>
        <w:tc>
          <w:tcPr>
            <w:tcW w:type="dxa" w:w="1100"/>
            <w:tcBorders>
              <w:start w:sz="2.615999937057495" w:val="single" w:color="#221F1F"/>
              <w:top w:sz="2.615999937057495" w:val="single" w:color="#221F1F"/>
              <w:end w:sz="6.111999988555908" w:val="single" w:color="#221F1F"/>
              <w:bottom w:sz="6.111999988555908" w:val="single" w:color="#221F1F"/>
            </w:tcBorders>
            <w:tcMar>
              <w:start w:w="0" w:type="dxa"/>
              <w:end w:w="0" w:type="dxa"/>
            </w:tcMar>
          </w:tcPr>
          <w:p/>
        </w:tc>
      </w:tr>
    </w:tbl>
    <w:p>
      <w:pPr>
        <w:autoSpaceDN w:val="0"/>
        <w:tabs>
          <w:tab w:pos="5374" w:val="left"/>
          <w:tab w:pos="6458" w:val="left"/>
          <w:tab w:pos="7540" w:val="left"/>
          <w:tab w:pos="8634" w:val="left"/>
        </w:tabs>
        <w:autoSpaceDE w:val="0"/>
        <w:widowControl/>
        <w:spacing w:line="494" w:lineRule="auto" w:before="0" w:after="0"/>
        <w:ind w:left="376" w:right="0" w:firstLine="0"/>
        <w:jc w:val="left"/>
      </w:pPr>
      <w:r>
        <w:rPr>
          <w:w w:val="103.1000018119812"/>
          <w:rFonts w:ascii="Times New Roman" w:hAnsi="Times New Roman" w:eastAsia="Times New Roman"/>
          <w:b w:val="0"/>
          <w:i w:val="0"/>
          <w:color w:val="000000"/>
          <w:sz w:val="16"/>
        </w:rPr>
        <w:t xml:space="preserve">1c </w:t>
      </w:r>
      <w:r>
        <w:tab/>
      </w:r>
      <w:r>
        <w:rPr>
          <w:w w:val="103.1000018119812"/>
          <w:rFonts w:ascii="Times New Roman" w:hAnsi="Times New Roman" w:eastAsia="Times New Roman"/>
          <w:b w:val="0"/>
          <w:i w:val="0"/>
          <w:color w:val="000000"/>
          <w:sz w:val="16"/>
        </w:rPr>
        <w:t xml:space="preserve">+ </w:t>
      </w:r>
      <w:r>
        <w:tab/>
      </w:r>
      <w:r>
        <w:rPr>
          <w:w w:val="103.1000018119812"/>
          <w:rFonts w:ascii="Times New Roman" w:hAnsi="Times New Roman" w:eastAsia="Times New Roman"/>
          <w:b w:val="0"/>
          <w:i w:val="0"/>
          <w:color w:val="000000"/>
          <w:sz w:val="16"/>
        </w:rPr>
        <w:t xml:space="preserve">+ </w:t>
      </w:r>
      <w:r>
        <w:tab/>
      </w:r>
      <w:r>
        <w:rPr>
          <w:w w:val="103.1000018119812"/>
          <w:rFonts w:ascii="Times New Roman" w:hAnsi="Times New Roman" w:eastAsia="Times New Roman"/>
          <w:b w:val="0"/>
          <w:i w:val="0"/>
          <w:color w:val="000000"/>
          <w:sz w:val="16"/>
        </w:rPr>
        <w:t xml:space="preserve">+ </w:t>
      </w:r>
      <w:r>
        <w:tab/>
      </w:r>
      <w:r>
        <w:rPr>
          <w:w w:val="103.1000018119812"/>
          <w:rFonts w:ascii="Times New Roman" w:hAnsi="Times New Roman" w:eastAsia="Times New Roman"/>
          <w:b w:val="0"/>
          <w:i w:val="0"/>
          <w:color w:val="000000"/>
          <w:sz w:val="16"/>
        </w:rPr>
        <w:t>+</w:t>
      </w:r>
    </w:p>
    <w:p>
      <w:pPr>
        <w:autoSpaceDN w:val="0"/>
        <w:autoSpaceDE w:val="0"/>
        <w:widowControl/>
        <w:spacing w:line="403" w:lineRule="auto" w:before="142" w:after="0"/>
        <w:ind w:left="418" w:right="3882" w:hanging="418"/>
        <w:jc w:val="left"/>
      </w:pP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在软件架构设计开发中应考虑下述方面</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软件架构设计的可验证性</w:t>
      </w:r>
      <w:r>
        <w:rPr>
          <w:w w:val="102.14737340023643"/>
          <w:rFonts w:ascii="Times New Roman" w:hAnsi="Times New Roman" w:eastAsia="Times New Roman"/>
          <w:b w:val="0"/>
          <w:i w:val="0"/>
          <w:color w:val="000000"/>
          <w:sz w:val="19"/>
        </w:rPr>
        <w:t>;</w:t>
      </w:r>
      <w:r>
        <w:br/>
      </w: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这表明软件架构设计和软件安全要求之间的双向可追溯性</w:t>
      </w:r>
      <w:r>
        <w:rPr>
          <w:w w:val="103.1000018119812"/>
          <w:rFonts w:ascii="Times New Roman" w:hAnsi="Times New Roman" w:eastAsia="Times New Roman"/>
          <w:b w:val="0"/>
          <w:i w:val="0"/>
          <w:color w:val="000000"/>
          <w:sz w:val="16"/>
        </w:rPr>
        <w:t>。</w:t>
      </w:r>
    </w:p>
    <w:p>
      <w:pPr>
        <w:autoSpaceDN w:val="0"/>
        <w:autoSpaceDE w:val="0"/>
        <w:widowControl/>
        <w:spacing w:line="398" w:lineRule="auto" w:before="0" w:after="0"/>
        <w:ind w:left="416" w:right="4860" w:firstLine="12"/>
        <w:jc w:val="left"/>
      </w:pP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可配置软件的适用性</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软件单元设计和实现的可行性</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d</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软件集成测试中</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软件架构的可测性</w:t>
      </w:r>
      <w:r>
        <w:rPr>
          <w:w w:val="102.14737340023643"/>
          <w:rFonts w:ascii="Times New Roman" w:hAnsi="Times New Roman" w:eastAsia="Times New Roman"/>
          <w:b w:val="0"/>
          <w:i w:val="0"/>
          <w:color w:val="000000"/>
          <w:sz w:val="19"/>
        </w:rPr>
        <w:t>;</w:t>
      </w:r>
      <w:r>
        <w:rPr>
          <w:spacing w:val="-20.0"/>
          <w:w w:val="102.14737340023643"/>
          <w:rFonts w:ascii="Times New Roman" w:hAnsi="Times New Roman" w:eastAsia="Times New Roman"/>
          <w:b w:val="0"/>
          <w:i w:val="0"/>
          <w:color w:val="000000"/>
          <w:sz w:val="19"/>
        </w:rPr>
        <w:t>及</w:t>
      </w:r>
      <w:r>
        <w:br/>
      </w:r>
      <w:r>
        <w:rPr>
          <w:w w:val="102.14737340023643"/>
          <w:rFonts w:ascii="Times New Roman" w:hAnsi="Times New Roman" w:eastAsia="Times New Roman"/>
          <w:b w:val="0"/>
          <w:i w:val="0"/>
          <w:color w:val="000000"/>
          <w:sz w:val="19"/>
        </w:rPr>
        <w:t>e</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软件架构设计的可维护性</w:t>
      </w:r>
      <w:r>
        <w:rPr>
          <w:w w:val="102.14737340023643"/>
          <w:rFonts w:ascii="Times New Roman" w:hAnsi="Times New Roman" w:eastAsia="Times New Roman"/>
          <w:b w:val="0"/>
          <w:i w:val="0"/>
          <w:color w:val="000000"/>
          <w:sz w:val="19"/>
        </w:rPr>
        <w:t>。</w:t>
      </w:r>
    </w:p>
    <w:p>
      <w:pPr>
        <w:autoSpaceDN w:val="0"/>
        <w:autoSpaceDE w:val="0"/>
        <w:widowControl/>
        <w:spacing w:line="398" w:lineRule="auto" w:before="0" w:after="0"/>
        <w:ind w:left="418" w:right="20" w:hanging="418"/>
        <w:jc w:val="left"/>
      </w:pP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为避免因高度复杂性导致的失效</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应通过使用表</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列出的原则</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使软件架构设计具有以下属性</w:t>
      </w:r>
      <w:r>
        <w:rPr>
          <w:spacing w:val="-20.0"/>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模块化</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封装性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及</w:t>
      </w:r>
      <w:r>
        <w:br/>
      </w: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简单性</w:t>
      </w:r>
      <w:r>
        <w:rPr>
          <w:w w:val="102.14737340023643"/>
          <w:rFonts w:ascii="Times New Roman" w:hAnsi="Times New Roman" w:eastAsia="Times New Roman"/>
          <w:b w:val="0"/>
          <w:i w:val="0"/>
          <w:color w:val="000000"/>
          <w:sz w:val="19"/>
        </w:rPr>
        <w:t>。</w:t>
      </w:r>
    </w:p>
    <w:p>
      <w:pPr>
        <w:autoSpaceDN w:val="0"/>
        <w:autoSpaceDE w:val="0"/>
        <w:widowControl/>
        <w:spacing w:line="326" w:lineRule="auto" w:before="44" w:after="226"/>
        <w:ind w:left="0" w:right="0" w:firstLine="0"/>
        <w:jc w:val="center"/>
      </w:pPr>
      <w:r>
        <w:rPr>
          <w:w w:val="102.14737340023643"/>
          <w:rFonts w:ascii="Times New Roman" w:hAnsi="Times New Roman" w:eastAsia="Times New Roman"/>
          <w:b w:val="0"/>
          <w:i w:val="0"/>
          <w:color w:val="000000"/>
          <w:sz w:val="19"/>
        </w:rPr>
        <w:t>表</w:t>
      </w:r>
      <w:r>
        <w:rPr>
          <w:w w:val="102.14737340023643"/>
          <w:rFonts w:ascii="Times New Roman" w:hAnsi="Times New Roman" w:eastAsia="Times New Roman"/>
          <w:b w:val="0"/>
          <w:i w:val="0"/>
          <w:color w:val="000000"/>
          <w:sz w:val="19"/>
        </w:rPr>
        <w:t xml:space="preserve"> 3</w:t>
      </w:r>
      <w:r>
        <w:rPr>
          <w:w w:val="102.14737340023643"/>
          <w:rFonts w:ascii="Times New Roman" w:hAnsi="Times New Roman" w:eastAsia="Times New Roman"/>
          <w:b w:val="0"/>
          <w:i w:val="0"/>
          <w:color w:val="000000"/>
          <w:sz w:val="19"/>
        </w:rPr>
        <w:t>软件架构设计原则</w:t>
      </w:r>
    </w:p>
    <w:tbl>
      <w:tblPr>
        <w:tblW w:type="auto" w:w="0"/>
        <w:tblLayout w:type="fixed"/>
        <w:tblLook w:firstColumn="1" w:firstRow="1" w:lastColumn="0" w:lastRow="0" w:noHBand="0" w:noVBand="1" w:val="04A0"/>
        <w:tblInd w:w="43.99999999999977" w:type="dxa"/>
      </w:tblPr>
      <w:tblGrid>
        <w:gridCol w:w="1550"/>
        <w:gridCol w:w="1550"/>
        <w:gridCol w:w="1550"/>
        <w:gridCol w:w="1550"/>
        <w:gridCol w:w="1550"/>
        <w:gridCol w:w="1550"/>
      </w:tblGrid>
      <w:tr>
        <w:trPr>
          <w:trHeight w:hRule="exact" w:val="360"/>
        </w:trPr>
        <w:tc>
          <w:tcPr>
            <w:tcW w:type="dxa" w:w="4872"/>
            <w:gridSpan w:val="2"/>
            <w:vMerge w:val="restart"/>
            <w:tcBorders>
              <w:start w:sz="6.111999988555908" w:val="single" w:color="#221F1F"/>
              <w:top w:sz="6.111999988555908" w:val="single" w:color="#221F1F"/>
              <w:end w:sz="2.615999937057495" w:val="single" w:color="#221F1F"/>
              <w:bottom w:sz="6.111999988555908" w:val="single" w:color="#221F1F"/>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258" w:after="0"/>
              <w:ind w:left="0" w:right="0" w:firstLine="0"/>
              <w:jc w:val="center"/>
            </w:pPr>
            <w:r>
              <w:rPr>
                <w:w w:val="103.1000018119812"/>
                <w:rFonts w:ascii="Times New Roman" w:hAnsi="Times New Roman" w:eastAsia="Times New Roman"/>
                <w:b w:val="0"/>
                <w:i w:val="0"/>
                <w:color w:val="000000"/>
                <w:sz w:val="16"/>
              </w:rPr>
              <w:t>方法</w:t>
            </w:r>
          </w:p>
        </w:tc>
        <w:tc>
          <w:tcPr>
            <w:tcW w:type="dxa" w:w="4350"/>
            <w:gridSpan w:val="4"/>
            <w:tcBorders>
              <w:start w:sz="2.615999937057495" w:val="single" w:color="#221F1F"/>
              <w:top w:sz="6.111999988555908" w:val="single" w:color="#221F1F"/>
              <w:end w:sz="6.111999988555908" w:val="single" w:color="#221F1F"/>
              <w:bottom w:sz="2.615999937057495" w:val="single" w:color="#221F1F"/>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ASIL</w:t>
            </w:r>
            <w:r>
              <w:rPr>
                <w:w w:val="103.1000018119812"/>
                <w:rFonts w:ascii="Times New Roman" w:hAnsi="Times New Roman" w:eastAsia="Times New Roman"/>
                <w:b w:val="0"/>
                <w:i w:val="0"/>
                <w:color w:val="000000"/>
                <w:sz w:val="16"/>
              </w:rPr>
              <w:t>等级</w:t>
            </w:r>
          </w:p>
        </w:tc>
      </w:tr>
      <w:tr>
        <w:trPr>
          <w:trHeight w:hRule="exact" w:val="362"/>
        </w:trPr>
        <w:tc>
          <w:tcPr>
            <w:tcW w:type="dxa" w:w="3100"/>
            <w:gridSpan w:val="2"/>
            <w:vMerge/>
            <w:tcBorders>
              <w:start w:sz="6.111999988555908" w:val="single" w:color="#221F1F"/>
              <w:top w:sz="6.111999988555908" w:val="single" w:color="#221F1F"/>
              <w:end w:sz="2.615999937057495" w:val="single" w:color="#221F1F"/>
              <w:bottom w:sz="6.111999988555908" w:val="single" w:color="#221F1F"/>
            </w:tcBorders>
          </w:tcP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A </w:t>
            </w:r>
          </w:p>
        </w:tc>
        <w:tc>
          <w:tcPr>
            <w:tcW w:type="dxa" w:w="1082"/>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B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C </w:t>
            </w:r>
          </w:p>
        </w:tc>
        <w:tc>
          <w:tcPr>
            <w:tcW w:type="dxa" w:w="1100"/>
            <w:tcBorders>
              <w:start w:sz="2.615999937057495" w:val="single" w:color="#221F1F"/>
              <w:top w:sz="2.615999937057495" w:val="single" w:color="#221F1F"/>
              <w:end w:sz="6.111999988555908"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D</w:t>
            </w:r>
          </w:p>
        </w:tc>
      </w:tr>
      <w:tr>
        <w:trPr>
          <w:trHeight w:hRule="exact" w:val="360"/>
        </w:trPr>
        <w:tc>
          <w:tcPr>
            <w:tcW w:type="dxa" w:w="902"/>
            <w:tcBorders>
              <w:start w:sz="6.111999988555908"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1a </w:t>
            </w:r>
          </w:p>
        </w:tc>
        <w:tc>
          <w:tcPr>
            <w:tcW w:type="dxa" w:w="3970"/>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245" w:lineRule="auto" w:before="76" w:after="0"/>
              <w:ind w:left="108" w:right="0" w:firstLine="0"/>
              <w:jc w:val="left"/>
            </w:pPr>
            <w:r>
              <w:rPr>
                <w:w w:val="103.1000018119812"/>
                <w:rFonts w:ascii="Times New Roman" w:hAnsi="Times New Roman" w:eastAsia="Times New Roman"/>
                <w:b w:val="0"/>
                <w:i w:val="0"/>
                <w:color w:val="000000"/>
                <w:sz w:val="16"/>
              </w:rPr>
              <w:t xml:space="preserve">软件组件的层次 </w:t>
            </w:r>
          </w:p>
        </w:tc>
        <w:tc>
          <w:tcPr>
            <w:tcW w:type="dxa" w:w="1084"/>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6.111999988555908" w:val="single" w:color="#221F1F"/>
              <w:end w:sz="6.111999988555908" w:val="single" w:color="#221F1F"/>
              <w:bottom w:sz="2.615999937057495"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62"/>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1b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86" w:lineRule="auto" w:before="54" w:after="0"/>
              <w:ind w:left="108" w:right="0" w:firstLine="0"/>
              <w:jc w:val="left"/>
            </w:pPr>
            <w:r>
              <w:rPr>
                <w:w w:val="103.1000018119812"/>
                <w:rFonts w:ascii="Times New Roman" w:hAnsi="Times New Roman" w:eastAsia="Times New Roman"/>
                <w:b w:val="0"/>
                <w:i w:val="0"/>
                <w:color w:val="000000"/>
                <w:sz w:val="16"/>
              </w:rPr>
              <w:t>限制软件组件的规模</w:t>
            </w:r>
            <w:r>
              <w:rPr>
                <w:w w:val="103.51111094156902"/>
                <w:rFonts w:ascii="Times New Roman" w:hAnsi="Times New Roman" w:eastAsia="Times New Roman"/>
                <w:b w:val="0"/>
                <w:i w:val="0"/>
                <w:color w:val="000000"/>
                <w:sz w:val="9"/>
              </w:rPr>
              <w:t xml:space="preserve">a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60"/>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86" w:lineRule="auto" w:before="52" w:after="0"/>
              <w:ind w:left="108" w:right="0" w:firstLine="0"/>
              <w:jc w:val="left"/>
            </w:pPr>
            <w:r>
              <w:rPr>
                <w:w w:val="103.1000018119812"/>
                <w:rFonts w:ascii="Times New Roman" w:hAnsi="Times New Roman" w:eastAsia="Times New Roman"/>
                <w:b w:val="0"/>
                <w:i w:val="0"/>
                <w:color w:val="000000"/>
                <w:sz w:val="16"/>
              </w:rPr>
              <w:t>限制接口规模</w:t>
            </w:r>
            <w:r>
              <w:rPr>
                <w:w w:val="103.51111094156902"/>
                <w:rFonts w:ascii="Times New Roman" w:hAnsi="Times New Roman" w:eastAsia="Times New Roman"/>
                <w:b w:val="0"/>
                <w:i w:val="0"/>
                <w:color w:val="000000"/>
                <w:sz w:val="9"/>
              </w:rPr>
              <w:t xml:space="preserve">a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tc>
      </w:tr>
    </w:tbl>
    <w:p>
      <w:pPr>
        <w:autoSpaceDN w:val="0"/>
        <w:tabs>
          <w:tab w:pos="376" w:val="left"/>
          <w:tab w:pos="5374" w:val="left"/>
          <w:tab w:pos="6458" w:val="left"/>
          <w:tab w:pos="7540" w:val="left"/>
          <w:tab w:pos="8634" w:val="left"/>
        </w:tabs>
        <w:autoSpaceDE w:val="0"/>
        <w:widowControl/>
        <w:spacing w:line="494" w:lineRule="auto" w:before="0" w:after="0"/>
        <w:ind w:left="268" w:right="504" w:firstLine="0"/>
        <w:jc w:val="left"/>
      </w:pPr>
      <w:r>
        <w:tab/>
      </w:r>
      <w:r>
        <w:rPr>
          <w:w w:val="103.1000018119812"/>
          <w:rFonts w:ascii="Times New Roman" w:hAnsi="Times New Roman" w:eastAsia="Times New Roman"/>
          <w:b w:val="0"/>
          <w:i w:val="0"/>
          <w:color w:val="000000"/>
          <w:sz w:val="16"/>
        </w:rPr>
        <w:t xml:space="preserve">1c </w:t>
      </w:r>
      <w:r>
        <w:tab/>
      </w:r>
      <w:r>
        <w:rPr>
          <w:w w:val="103.1000018119812"/>
          <w:rFonts w:ascii="Times New Roman" w:hAnsi="Times New Roman" w:eastAsia="Times New Roman"/>
          <w:b w:val="0"/>
          <w:i w:val="0"/>
          <w:color w:val="000000"/>
          <w:sz w:val="16"/>
        </w:rPr>
        <w:t xml:space="preserve">+ </w:t>
      </w:r>
      <w:r>
        <w:tab/>
      </w:r>
      <w:r>
        <w:rPr>
          <w:w w:val="103.1000018119812"/>
          <w:rFonts w:ascii="Times New Roman" w:hAnsi="Times New Roman" w:eastAsia="Times New Roman"/>
          <w:b w:val="0"/>
          <w:i w:val="0"/>
          <w:color w:val="000000"/>
          <w:sz w:val="16"/>
        </w:rPr>
        <w:t xml:space="preserve">+ </w:t>
      </w:r>
      <w:r>
        <w:tab/>
      </w:r>
      <w:r>
        <w:rPr>
          <w:w w:val="103.1000018119812"/>
          <w:rFonts w:ascii="Times New Roman" w:hAnsi="Times New Roman" w:eastAsia="Times New Roman"/>
          <w:b w:val="0"/>
          <w:i w:val="0"/>
          <w:color w:val="000000"/>
          <w:sz w:val="16"/>
        </w:rPr>
        <w:t xml:space="preserve">+ </w:t>
      </w:r>
      <w:r>
        <w:tab/>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8</w:t>
      </w:r>
    </w:p>
    <w:p>
      <w:pPr>
        <w:sectPr>
          <w:pgSz w:w="11906" w:h="16838"/>
          <w:pgMar w:top="604" w:right="1306" w:bottom="570" w:left="1298" w:header="720" w:footer="720" w:gutter="0"/>
          <w:cols w:space="720" w:num="1" w:equalWidth="0">
            <w:col w:w="9302" w:space="0"/>
            <w:col w:w="7340" w:space="0"/>
            <w:col w:w="1990" w:space="0"/>
            <w:col w:w="9330" w:space="0"/>
            <w:col w:w="9278" w:space="0"/>
            <w:col w:w="9330" w:space="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tabs>
          <w:tab w:pos="7316" w:val="left"/>
          <w:tab w:pos="8488" w:val="left"/>
        </w:tabs>
        <w:autoSpaceDE w:val="0"/>
        <w:widowControl/>
        <w:spacing w:line="612" w:lineRule="auto" w:before="0" w:after="106"/>
        <w:ind w:left="4226" w:right="56" w:firstLine="0"/>
        <w:jc w:val="left"/>
      </w:pPr>
      <w:r>
        <w:tab/>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表</w:t>
      </w:r>
      <w:r>
        <w:rPr>
          <w:w w:val="102.14737340023643"/>
          <w:rFonts w:ascii="Times New Roman" w:hAnsi="Times New Roman" w:eastAsia="Times New Roman"/>
          <w:b w:val="0"/>
          <w:i w:val="0"/>
          <w:color w:val="000000"/>
          <w:sz w:val="19"/>
        </w:rPr>
        <w:t xml:space="preserve"> 3</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续</w:t>
      </w:r>
      <w:r>
        <w:rPr>
          <w:w w:val="102.14737340023643"/>
          <w:rFonts w:ascii="Times New Roman" w:hAnsi="Times New Roman" w:eastAsia="Times New Roman"/>
          <w:b w:val="0"/>
          <w:i w:val="0"/>
          <w:color w:val="000000"/>
          <w:sz w:val="19"/>
        </w:rPr>
        <w:t>)</w:t>
      </w:r>
    </w:p>
    <w:tbl>
      <w:tblPr>
        <w:tblW w:type="auto" w:w="0"/>
        <w:tblLayout w:type="fixed"/>
        <w:tblLook w:firstColumn="1" w:firstRow="1" w:lastColumn="0" w:lastRow="0" w:noHBand="0" w:noVBand="1" w:val="04A0"/>
        <w:tblInd w:w="43.99999999999977" w:type="dxa"/>
      </w:tblPr>
      <w:tblGrid>
        <w:gridCol w:w="1561"/>
        <w:gridCol w:w="1561"/>
        <w:gridCol w:w="1561"/>
        <w:gridCol w:w="1561"/>
        <w:gridCol w:w="1561"/>
        <w:gridCol w:w="1561"/>
      </w:tblGrid>
      <w:tr>
        <w:trPr>
          <w:trHeight w:hRule="exact" w:val="360"/>
        </w:trPr>
        <w:tc>
          <w:tcPr>
            <w:tcW w:type="dxa" w:w="4872"/>
            <w:gridSpan w:val="2"/>
            <w:vMerge w:val="restart"/>
            <w:tcBorders>
              <w:start w:sz="6.111999988555908" w:val="single" w:color="#221F1F"/>
              <w:top w:sz="6.111999988555908" w:val="single" w:color="#221F1F"/>
              <w:end w:sz="2.615999937057495" w:val="single" w:color="#221F1F"/>
              <w:bottom w:sz="6.111999988555908" w:val="single" w:color="#221F1F"/>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256" w:after="0"/>
              <w:ind w:left="0" w:right="0" w:firstLine="0"/>
              <w:jc w:val="center"/>
            </w:pPr>
            <w:r>
              <w:rPr>
                <w:w w:val="103.1000018119812"/>
                <w:rFonts w:ascii="Times New Roman" w:hAnsi="Times New Roman" w:eastAsia="Times New Roman"/>
                <w:b w:val="0"/>
                <w:i w:val="0"/>
                <w:color w:val="000000"/>
                <w:sz w:val="16"/>
              </w:rPr>
              <w:t>方法</w:t>
            </w:r>
          </w:p>
        </w:tc>
        <w:tc>
          <w:tcPr>
            <w:tcW w:type="dxa" w:w="4350"/>
            <w:gridSpan w:val="4"/>
            <w:tcBorders>
              <w:start w:sz="2.615999937057495" w:val="single" w:color="#221F1F"/>
              <w:top w:sz="6.111999988555908" w:val="single" w:color="#221F1F"/>
              <w:end w:sz="6.111999988555908" w:val="single" w:color="#221F1F"/>
              <w:bottom w:sz="2.615999937057495" w:val="single" w:color="#221F1F"/>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ASIL</w:t>
            </w:r>
            <w:r>
              <w:rPr>
                <w:w w:val="103.1000018119812"/>
                <w:rFonts w:ascii="Times New Roman" w:hAnsi="Times New Roman" w:eastAsia="Times New Roman"/>
                <w:b w:val="0"/>
                <w:i w:val="0"/>
                <w:color w:val="000000"/>
                <w:sz w:val="16"/>
              </w:rPr>
              <w:t>等级</w:t>
            </w:r>
          </w:p>
        </w:tc>
      </w:tr>
      <w:tr>
        <w:trPr>
          <w:trHeight w:hRule="exact" w:val="360"/>
        </w:trPr>
        <w:tc>
          <w:tcPr>
            <w:tcW w:type="dxa" w:w="3122"/>
            <w:gridSpan w:val="2"/>
            <w:vMerge/>
            <w:tcBorders>
              <w:start w:sz="6.111999988555908" w:val="single" w:color="#221F1F"/>
              <w:top w:sz="6.111999988555908" w:val="single" w:color="#221F1F"/>
              <w:end w:sz="2.615999937057495" w:val="single" w:color="#221F1F"/>
              <w:bottom w:sz="6.111999988555908" w:val="single" w:color="#221F1F"/>
            </w:tcBorders>
          </w:tcP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A </w:t>
            </w:r>
          </w:p>
        </w:tc>
        <w:tc>
          <w:tcPr>
            <w:tcW w:type="dxa" w:w="1082"/>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B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C </w:t>
            </w:r>
          </w:p>
        </w:tc>
        <w:tc>
          <w:tcPr>
            <w:tcW w:type="dxa" w:w="1100"/>
            <w:tcBorders>
              <w:start w:sz="2.615999937057495" w:val="single" w:color="#221F1F"/>
              <w:top w:sz="2.615999937057495" w:val="single" w:color="#221F1F"/>
              <w:end w:sz="6.111999988555908"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D</w:t>
            </w:r>
          </w:p>
        </w:tc>
      </w:tr>
      <w:tr>
        <w:trPr>
          <w:trHeight w:hRule="exact" w:val="362"/>
        </w:trPr>
        <w:tc>
          <w:tcPr>
            <w:tcW w:type="dxa" w:w="902"/>
            <w:tcBorders>
              <w:start w:sz="6.111999988555908"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1d </w:t>
            </w:r>
          </w:p>
        </w:tc>
        <w:tc>
          <w:tcPr>
            <w:tcW w:type="dxa" w:w="3970"/>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286" w:lineRule="auto" w:before="50" w:after="0"/>
              <w:ind w:left="108" w:right="0" w:firstLine="0"/>
              <w:jc w:val="left"/>
            </w:pPr>
            <w:r>
              <w:rPr>
                <w:w w:val="103.1000018119812"/>
                <w:rFonts w:ascii="Times New Roman" w:hAnsi="Times New Roman" w:eastAsia="Times New Roman"/>
                <w:b w:val="0"/>
                <w:i w:val="0"/>
                <w:color w:val="000000"/>
                <w:sz w:val="16"/>
              </w:rPr>
              <w:t>每个组件内高内聚</w:t>
            </w:r>
            <w:r>
              <w:rPr>
                <w:w w:val="103.51111094156902"/>
                <w:rFonts w:ascii="Times New Roman" w:hAnsi="Times New Roman" w:eastAsia="Times New Roman"/>
                <w:b w:val="0"/>
                <w:i w:val="0"/>
                <w:color w:val="000000"/>
                <w:sz w:val="9"/>
              </w:rPr>
              <w:t xml:space="preserve">b </w:t>
            </w:r>
          </w:p>
        </w:tc>
        <w:tc>
          <w:tcPr>
            <w:tcW w:type="dxa" w:w="1084"/>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6.111999988555908"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60"/>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1e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300" w:lineRule="auto" w:before="40" w:after="0"/>
              <w:ind w:left="108" w:right="0" w:firstLine="0"/>
              <w:jc w:val="left"/>
            </w:pPr>
            <w:r>
              <w:rPr>
                <w:w w:val="103.1000018119812"/>
                <w:rFonts w:ascii="Times New Roman" w:hAnsi="Times New Roman" w:eastAsia="Times New Roman"/>
                <w:b w:val="0"/>
                <w:i w:val="0"/>
                <w:color w:val="000000"/>
                <w:sz w:val="16"/>
              </w:rPr>
              <w:t>软件组件间低耦合</w:t>
            </w:r>
            <w:r>
              <w:rPr>
                <w:w w:val="103.51111094156902"/>
                <w:rFonts w:ascii="Times New Roman" w:hAnsi="Times New Roman" w:eastAsia="Times New Roman"/>
                <w:b w:val="0"/>
                <w:i w:val="0"/>
                <w:color w:val="000000"/>
                <w:sz w:val="9"/>
              </w:rPr>
              <w:t xml:space="preserve">a,b,c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62"/>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1f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45" w:lineRule="auto" w:before="82" w:after="0"/>
              <w:ind w:left="108" w:right="0" w:firstLine="0"/>
              <w:jc w:val="left"/>
            </w:pPr>
            <w:r>
              <w:rPr>
                <w:w w:val="103.1000018119812"/>
                <w:rFonts w:ascii="Times New Roman" w:hAnsi="Times New Roman" w:eastAsia="Times New Roman"/>
                <w:b w:val="0"/>
                <w:i w:val="0"/>
                <w:color w:val="000000"/>
                <w:sz w:val="16"/>
              </w:rPr>
              <w:t xml:space="preserve">恰当调度的特性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60"/>
        </w:trPr>
        <w:tc>
          <w:tcPr>
            <w:tcW w:type="dxa" w:w="902"/>
            <w:tcBorders>
              <w:start w:sz="6.111999988555908"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506" w:lineRule="auto" w:before="0" w:after="0"/>
              <w:ind w:left="0" w:right="0" w:firstLine="0"/>
              <w:jc w:val="center"/>
            </w:pPr>
            <w:r>
              <w:rPr>
                <w:w w:val="103.1000018119812"/>
                <w:rFonts w:ascii="Times New Roman" w:hAnsi="Times New Roman" w:eastAsia="Times New Roman"/>
                <w:b w:val="0"/>
                <w:i w:val="0"/>
                <w:color w:val="000000"/>
                <w:sz w:val="16"/>
              </w:rPr>
              <w:t xml:space="preserve">1g </w:t>
            </w:r>
          </w:p>
        </w:tc>
        <w:tc>
          <w:tcPr>
            <w:tcW w:type="dxa" w:w="3970"/>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300" w:lineRule="auto" w:before="40" w:after="0"/>
              <w:ind w:left="108" w:right="0" w:firstLine="0"/>
              <w:jc w:val="left"/>
            </w:pPr>
            <w:r>
              <w:rPr>
                <w:w w:val="103.1000018119812"/>
                <w:rFonts w:ascii="Times New Roman" w:hAnsi="Times New Roman" w:eastAsia="Times New Roman"/>
                <w:b w:val="0"/>
                <w:i w:val="0"/>
                <w:color w:val="000000"/>
                <w:sz w:val="16"/>
              </w:rPr>
              <w:t>限制中断的使用</w:t>
            </w:r>
            <w:r>
              <w:rPr>
                <w:w w:val="103.51111094156902"/>
                <w:rFonts w:ascii="Times New Roman" w:hAnsi="Times New Roman" w:eastAsia="Times New Roman"/>
                <w:b w:val="0"/>
                <w:i w:val="0"/>
                <w:color w:val="000000"/>
                <w:sz w:val="9"/>
              </w:rPr>
              <w:t xml:space="preserve">a,d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1806"/>
        </w:trPr>
        <w:tc>
          <w:tcPr>
            <w:tcW w:type="dxa" w:w="9222"/>
            <w:gridSpan w:val="6"/>
            <w:tcBorders>
              <w:start w:sz="6.111999988555908" w:val="single" w:color="#221F1F"/>
              <w:top w:sz="6.111999988555908" w:val="single" w:color="#221F1F"/>
              <w:end w:sz="6.111999988555908" w:val="single" w:color="#221F1F"/>
              <w:bottom w:sz="6.111999988555908" w:val="single" w:color="#221F1F"/>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542" w:lineRule="auto" w:before="144" w:after="0"/>
              <w:ind w:left="440" w:right="0" w:firstLine="0"/>
              <w:jc w:val="left"/>
            </w:pPr>
            <w:r>
              <w:rPr>
                <w:w w:val="103.51111094156902"/>
                <w:rFonts w:ascii="Times New Roman" w:hAnsi="Times New Roman" w:eastAsia="Times New Roman"/>
                <w:b w:val="0"/>
                <w:i w:val="0"/>
                <w:color w:val="000000"/>
                <w:sz w:val="9"/>
              </w:rPr>
              <w:t>a</w:t>
            </w:r>
            <w:r>
              <w:rPr>
                <w:w w:val="103.1000018119812"/>
                <w:rFonts w:ascii="Times New Roman" w:hAnsi="Times New Roman" w:eastAsia="Times New Roman"/>
                <w:b w:val="0"/>
                <w:i w:val="0"/>
                <w:color w:val="000000"/>
                <w:sz w:val="16"/>
              </w:rPr>
              <w:t xml:space="preserve"> 在方法</w:t>
            </w:r>
            <w:r>
              <w:rPr>
                <w:w w:val="103.1000018119812"/>
                <w:rFonts w:ascii="Times New Roman" w:hAnsi="Times New Roman" w:eastAsia="Times New Roman"/>
                <w:b w:val="0"/>
                <w:i w:val="0"/>
                <w:color w:val="000000"/>
                <w:sz w:val="16"/>
              </w:rPr>
              <w:t>1b、1c、1e</w:t>
            </w:r>
            <w:r>
              <w:rPr>
                <w:w w:val="103.1000018119812"/>
                <w:rFonts w:ascii="Times New Roman" w:hAnsi="Times New Roman" w:eastAsia="Times New Roman"/>
                <w:b w:val="0"/>
                <w:i w:val="0"/>
                <w:color w:val="000000"/>
                <w:sz w:val="16"/>
              </w:rPr>
              <w:t>和</w:t>
            </w:r>
            <w:r>
              <w:rPr>
                <w:w w:val="103.1000018119812"/>
                <w:rFonts w:ascii="Times New Roman" w:hAnsi="Times New Roman" w:eastAsia="Times New Roman"/>
                <w:b w:val="0"/>
                <w:i w:val="0"/>
                <w:color w:val="000000"/>
                <w:sz w:val="16"/>
              </w:rPr>
              <w:t>1g</w:t>
            </w:r>
            <w:r>
              <w:rPr>
                <w:w w:val="103.1000018119812"/>
                <w:rFonts w:ascii="Times New Roman" w:hAnsi="Times New Roman" w:eastAsia="Times New Roman"/>
                <w:b w:val="0"/>
                <w:i w:val="0"/>
                <w:color w:val="000000"/>
                <w:sz w:val="16"/>
              </w:rPr>
              <w:t>中</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限制</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表示与其他设计考虑进行平衡后的最低程度</w:t>
            </w:r>
            <w:r>
              <w:rPr>
                <w:w w:val="103.1000018119812"/>
                <w:rFonts w:ascii="Times New Roman" w:hAnsi="Times New Roman" w:eastAsia="Times New Roman"/>
                <w:b w:val="0"/>
                <w:i w:val="0"/>
                <w:color w:val="000000"/>
                <w:sz w:val="16"/>
              </w:rPr>
              <w:t>。</w:t>
            </w:r>
          </w:p>
          <w:p>
            <w:pPr>
              <w:autoSpaceDN w:val="0"/>
              <w:autoSpaceDE w:val="0"/>
              <w:widowControl/>
              <w:spacing w:line="528" w:lineRule="auto" w:before="0" w:after="0"/>
              <w:ind w:left="442" w:right="0" w:firstLine="0"/>
              <w:jc w:val="left"/>
            </w:pPr>
            <w:r>
              <w:rPr>
                <w:w w:val="103.51111094156902"/>
                <w:rFonts w:ascii="Times New Roman" w:hAnsi="Times New Roman" w:eastAsia="Times New Roman"/>
                <w:b w:val="0"/>
                <w:i w:val="0"/>
                <w:color w:val="000000"/>
                <w:sz w:val="9"/>
              </w:rPr>
              <w:t>b</w:t>
            </w:r>
            <w:r>
              <w:rPr>
                <w:w w:val="103.1000018119812"/>
                <w:rFonts w:ascii="Times New Roman" w:hAnsi="Times New Roman" w:eastAsia="Times New Roman"/>
                <w:b w:val="0"/>
                <w:i w:val="0"/>
                <w:color w:val="000000"/>
                <w:sz w:val="16"/>
              </w:rPr>
              <w:t xml:space="preserve"> 例如</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方法</w:t>
            </w:r>
            <w:r>
              <w:rPr>
                <w:w w:val="103.1000018119812"/>
                <w:rFonts w:ascii="Times New Roman" w:hAnsi="Times New Roman" w:eastAsia="Times New Roman"/>
                <w:b w:val="0"/>
                <w:i w:val="0"/>
                <w:color w:val="000000"/>
                <w:sz w:val="16"/>
              </w:rPr>
              <w:t>1d</w:t>
            </w:r>
            <w:r>
              <w:rPr>
                <w:w w:val="103.1000018119812"/>
                <w:rFonts w:ascii="Times New Roman" w:hAnsi="Times New Roman" w:eastAsia="Times New Roman"/>
                <w:b w:val="0"/>
                <w:i w:val="0"/>
                <w:color w:val="000000"/>
                <w:sz w:val="16"/>
              </w:rPr>
              <w:t>和</w:t>
            </w:r>
            <w:r>
              <w:rPr>
                <w:w w:val="103.1000018119812"/>
                <w:rFonts w:ascii="Times New Roman" w:hAnsi="Times New Roman" w:eastAsia="Times New Roman"/>
                <w:b w:val="0"/>
                <w:i w:val="0"/>
                <w:color w:val="000000"/>
                <w:sz w:val="16"/>
              </w:rPr>
              <w:t>1e</w:t>
            </w:r>
            <w:r>
              <w:rPr>
                <w:w w:val="103.1000018119812"/>
                <w:rFonts w:ascii="Times New Roman" w:hAnsi="Times New Roman" w:eastAsia="Times New Roman"/>
                <w:b w:val="0"/>
                <w:i w:val="0"/>
                <w:color w:val="000000"/>
                <w:sz w:val="16"/>
              </w:rPr>
              <w:t>可通过分隔关注点的方法实现</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这些关注点代表了对特定概念</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目标</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任务或目的相关的软</w:t>
            </w:r>
          </w:p>
          <w:p>
            <w:pPr>
              <w:autoSpaceDN w:val="0"/>
              <w:autoSpaceDE w:val="0"/>
              <w:widowControl/>
              <w:spacing w:line="497" w:lineRule="auto" w:before="0" w:after="0"/>
              <w:ind w:left="638" w:right="0" w:firstLine="0"/>
              <w:jc w:val="left"/>
            </w:pPr>
            <w:r>
              <w:rPr>
                <w:w w:val="103.1000018119812"/>
                <w:rFonts w:ascii="Times New Roman" w:hAnsi="Times New Roman" w:eastAsia="Times New Roman"/>
                <w:b w:val="0"/>
                <w:i w:val="0"/>
                <w:color w:val="000000"/>
                <w:sz w:val="16"/>
              </w:rPr>
              <w:t>件部分进行识别</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封装和操作的能力</w:t>
            </w:r>
            <w:r>
              <w:rPr>
                <w:w w:val="103.1000018119812"/>
                <w:rFonts w:ascii="Times New Roman" w:hAnsi="Times New Roman" w:eastAsia="Times New Roman"/>
                <w:b w:val="0"/>
                <w:i w:val="0"/>
                <w:color w:val="000000"/>
                <w:sz w:val="16"/>
              </w:rPr>
              <w:t>。</w:t>
            </w:r>
          </w:p>
          <w:p>
            <w:pPr>
              <w:autoSpaceDN w:val="0"/>
              <w:autoSpaceDE w:val="0"/>
              <w:widowControl/>
              <w:spacing w:line="528" w:lineRule="auto" w:before="0" w:after="0"/>
              <w:ind w:left="440" w:right="0" w:firstLine="0"/>
              <w:jc w:val="left"/>
            </w:pPr>
            <w:r>
              <w:rPr>
                <w:w w:val="103.51111094156902"/>
                <w:rFonts w:ascii="Times New Roman" w:hAnsi="Times New Roman" w:eastAsia="Times New Roman"/>
                <w:b w:val="0"/>
                <w:i w:val="0"/>
                <w:color w:val="000000"/>
                <w:sz w:val="9"/>
              </w:rPr>
              <w:t>c</w:t>
            </w:r>
            <w:r>
              <w:rPr>
                <w:w w:val="103.1000018119812"/>
                <w:rFonts w:ascii="Times New Roman" w:hAnsi="Times New Roman" w:eastAsia="Times New Roman"/>
                <w:b w:val="0"/>
                <w:i w:val="0"/>
                <w:color w:val="000000"/>
                <w:sz w:val="16"/>
              </w:rPr>
              <w:t xml:space="preserve"> 方法</w:t>
            </w:r>
            <w:r>
              <w:rPr>
                <w:w w:val="103.1000018119812"/>
                <w:rFonts w:ascii="Times New Roman" w:hAnsi="Times New Roman" w:eastAsia="Times New Roman"/>
                <w:b w:val="0"/>
                <w:i w:val="0"/>
                <w:color w:val="000000"/>
                <w:sz w:val="16"/>
              </w:rPr>
              <w:t>1e</w:t>
            </w:r>
            <w:r>
              <w:rPr>
                <w:w w:val="103.1000018119812"/>
                <w:rFonts w:ascii="Times New Roman" w:hAnsi="Times New Roman" w:eastAsia="Times New Roman"/>
                <w:b w:val="0"/>
                <w:i w:val="0"/>
                <w:color w:val="000000"/>
                <w:sz w:val="16"/>
              </w:rPr>
              <w:t>针对软件组件的外部耦合限制</w:t>
            </w:r>
            <w:r>
              <w:rPr>
                <w:w w:val="103.1000018119812"/>
                <w:rFonts w:ascii="Times New Roman" w:hAnsi="Times New Roman" w:eastAsia="Times New Roman"/>
                <w:b w:val="0"/>
                <w:i w:val="0"/>
                <w:color w:val="000000"/>
                <w:sz w:val="16"/>
              </w:rPr>
              <w:t>。</w:t>
            </w:r>
          </w:p>
          <w:p>
            <w:pPr>
              <w:autoSpaceDN w:val="0"/>
              <w:autoSpaceDE w:val="0"/>
              <w:widowControl/>
              <w:spacing w:line="494" w:lineRule="auto" w:before="0" w:after="0"/>
              <w:ind w:left="444" w:right="0" w:firstLine="0"/>
              <w:jc w:val="left"/>
            </w:pPr>
            <w:r>
              <w:rPr>
                <w:w w:val="103.51111094156902"/>
                <w:rFonts w:ascii="Times New Roman" w:hAnsi="Times New Roman" w:eastAsia="Times New Roman"/>
                <w:b w:val="0"/>
                <w:i w:val="0"/>
                <w:color w:val="000000"/>
                <w:sz w:val="9"/>
              </w:rPr>
              <w:t>d</w:t>
            </w:r>
            <w:r>
              <w:rPr>
                <w:w w:val="103.1000018119812"/>
                <w:rFonts w:ascii="Times New Roman" w:hAnsi="Times New Roman" w:eastAsia="Times New Roman"/>
                <w:b w:val="0"/>
                <w:i w:val="0"/>
                <w:color w:val="000000"/>
                <w:sz w:val="16"/>
              </w:rPr>
              <w:t xml:space="preserve"> 所使用的任何中断都应是基于优先级的</w:t>
            </w:r>
            <w:r>
              <w:rPr>
                <w:w w:val="103.1000018119812"/>
                <w:rFonts w:ascii="Times New Roman" w:hAnsi="Times New Roman" w:eastAsia="Times New Roman"/>
                <w:b w:val="0"/>
                <w:i w:val="0"/>
                <w:color w:val="000000"/>
                <w:sz w:val="16"/>
              </w:rPr>
              <w:t>。</w:t>
            </w:r>
          </w:p>
        </w:tc>
      </w:tr>
    </w:tbl>
    <w:p>
      <w:pPr>
        <w:autoSpaceDN w:val="0"/>
        <w:autoSpaceDE w:val="0"/>
        <w:widowControl/>
        <w:spacing w:line="528" w:lineRule="auto" w:before="224" w:after="0"/>
        <w:ind w:left="470"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基于表</w:t>
      </w:r>
      <w:r>
        <w:rPr>
          <w:w w:val="103.1000018119812"/>
          <w:rFonts w:ascii="Times New Roman" w:hAnsi="Times New Roman" w:eastAsia="Times New Roman"/>
          <w:b w:val="0"/>
          <w:i w:val="0"/>
          <w:color w:val="000000"/>
          <w:sz w:val="16"/>
        </w:rPr>
        <w:t>3</w:t>
      </w:r>
      <w:r>
        <w:rPr>
          <w:w w:val="103.1000018119812"/>
          <w:rFonts w:ascii="Times New Roman" w:hAnsi="Times New Roman" w:eastAsia="Times New Roman"/>
          <w:b w:val="0"/>
          <w:i w:val="0"/>
          <w:color w:val="000000"/>
          <w:sz w:val="16"/>
        </w:rPr>
        <w:t>所列方法的适当折中可能是必要的</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因为这些方法不互相排斥</w:t>
      </w:r>
      <w:r>
        <w:rPr>
          <w:w w:val="103.1000018119812"/>
          <w:rFonts w:ascii="Times New Roman" w:hAnsi="Times New Roman" w:eastAsia="Times New Roman"/>
          <w:b w:val="0"/>
          <w:i w:val="0"/>
          <w:color w:val="000000"/>
          <w:sz w:val="16"/>
        </w:rPr>
        <w:t>。</w:t>
      </w:r>
    </w:p>
    <w:p>
      <w:pPr>
        <w:autoSpaceDN w:val="0"/>
        <w:autoSpaceDE w:val="0"/>
        <w:widowControl/>
        <w:spacing w:line="528" w:lineRule="auto" w:before="0" w:after="0"/>
        <w:ind w:left="0" w:right="0" w:firstLine="0"/>
        <w:jc w:val="left"/>
      </w:pP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软件架构设计应被开发到能够识别出所有软件单元的程度</w:t>
      </w:r>
      <w:r>
        <w:rPr>
          <w:w w:val="102.14737340023643"/>
          <w:rFonts w:ascii="Times New Roman" w:hAnsi="Times New Roman" w:eastAsia="Times New Roman"/>
          <w:b w:val="0"/>
          <w:i w:val="0"/>
          <w:color w:val="000000"/>
          <w:sz w:val="19"/>
        </w:rPr>
        <w:t>。</w:t>
      </w:r>
    </w:p>
    <w:p>
      <w:pPr>
        <w:autoSpaceDN w:val="0"/>
        <w:tabs>
          <w:tab w:pos="168" w:val="left"/>
          <w:tab w:pos="336" w:val="left"/>
          <w:tab w:pos="418" w:val="left"/>
          <w:tab w:pos="880" w:val="left"/>
        </w:tabs>
        <w:autoSpaceDE w:val="0"/>
        <w:widowControl/>
        <w:spacing w:line="374" w:lineRule="auto" w:before="0" w:after="0"/>
        <w:ind w:left="0" w:right="5252" w:firstLine="0"/>
        <w:jc w:val="left"/>
      </w:pP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软件架构设计应描述</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软件组件的静态设计方面</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及</w:t>
      </w:r>
      <w:r>
        <w:br/>
      </w:r>
      <w:r>
        <w:tab/>
      </w: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静态设计方面涉及</w:t>
      </w:r>
      <w:r>
        <w:rPr>
          <w:w w:val="103.1000018119812"/>
          <w:rFonts w:ascii="Times New Roman" w:hAnsi="Times New Roman" w:eastAsia="Times New Roman"/>
          <w:b w:val="0"/>
          <w:i w:val="0"/>
          <w:color w:val="000000"/>
          <w:sz w:val="16"/>
        </w:rPr>
        <w:t>:</w:t>
      </w:r>
      <w:r>
        <w:br/>
      </w:r>
      <w:r>
        <w:tab/>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包括分级层次的软件结构</w:t>
      </w:r>
      <w:r>
        <w:rPr>
          <w:w w:val="103.1000018119812"/>
          <w:rFonts w:ascii="Times New Roman" w:hAnsi="Times New Roman" w:eastAsia="Times New Roman"/>
          <w:b w:val="0"/>
          <w:i w:val="0"/>
          <w:color w:val="000000"/>
          <w:sz w:val="16"/>
        </w:rPr>
        <w:t>;</w:t>
      </w:r>
      <w:r>
        <w:br/>
      </w:r>
      <w:r>
        <w:tab/>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数据处理的逻辑顺序</w:t>
      </w:r>
      <w:r>
        <w:rPr>
          <w:w w:val="103.1000018119812"/>
          <w:rFonts w:ascii="Times New Roman" w:hAnsi="Times New Roman" w:eastAsia="Times New Roman"/>
          <w:b w:val="0"/>
          <w:i w:val="0"/>
          <w:color w:val="000000"/>
          <w:sz w:val="16"/>
        </w:rPr>
        <w:t>;</w:t>
      </w:r>
      <w:r>
        <w:br/>
      </w:r>
      <w:r>
        <w:tab/>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数据类型和它们的特征参数</w:t>
      </w:r>
      <w:r>
        <w:rPr>
          <w:w w:val="103.1000018119812"/>
          <w:rFonts w:ascii="Times New Roman" w:hAnsi="Times New Roman" w:eastAsia="Times New Roman"/>
          <w:b w:val="0"/>
          <w:i w:val="0"/>
          <w:color w:val="000000"/>
          <w:sz w:val="16"/>
        </w:rPr>
        <w:t>;</w:t>
      </w:r>
      <w:r>
        <w:br/>
      </w:r>
      <w:r>
        <w:tab/>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软件组件的外部接口</w:t>
      </w:r>
      <w:r>
        <w:rPr>
          <w:w w:val="103.1000018119812"/>
          <w:rFonts w:ascii="Times New Roman" w:hAnsi="Times New Roman" w:eastAsia="Times New Roman"/>
          <w:b w:val="0"/>
          <w:i w:val="0"/>
          <w:color w:val="000000"/>
          <w:sz w:val="16"/>
        </w:rPr>
        <w:t>;</w:t>
      </w:r>
      <w:r>
        <w:br/>
      </w:r>
      <w:r>
        <w:tab/>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软件的外部接口</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及</w:t>
      </w:r>
      <w:r>
        <w:br/>
      </w:r>
      <w:r>
        <w:tab/>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包括架构的范围和外部依赖的约束</w:t>
      </w:r>
      <w:r>
        <w:rPr>
          <w:w w:val="103.1000018119812"/>
          <w:rFonts w:ascii="Times New Roman" w:hAnsi="Times New Roman" w:eastAsia="Times New Roman"/>
          <w:b w:val="0"/>
          <w:i w:val="0"/>
          <w:color w:val="000000"/>
          <w:sz w:val="16"/>
        </w:rPr>
        <w:t>。</w:t>
      </w:r>
    </w:p>
    <w:p>
      <w:pPr>
        <w:autoSpaceDN w:val="0"/>
        <w:autoSpaceDE w:val="0"/>
        <w:widowControl/>
        <w:spacing w:line="494" w:lineRule="auto" w:before="0" w:after="0"/>
        <w:ind w:left="880"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在基于模型开发的情况下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结构建模是整个建模活动的固有部分</w:t>
      </w:r>
      <w:r>
        <w:rPr>
          <w:w w:val="103.1000018119812"/>
          <w:rFonts w:ascii="Times New Roman" w:hAnsi="Times New Roman" w:eastAsia="Times New Roman"/>
          <w:b w:val="0"/>
          <w:i w:val="0"/>
          <w:color w:val="000000"/>
          <w:sz w:val="16"/>
        </w:rPr>
        <w:t>。</w:t>
      </w:r>
    </w:p>
    <w:p>
      <w:pPr>
        <w:autoSpaceDN w:val="0"/>
        <w:autoSpaceDE w:val="0"/>
        <w:widowControl/>
        <w:spacing w:line="528" w:lineRule="auto" w:before="0" w:after="0"/>
        <w:ind w:left="428" w:right="0" w:firstLine="0"/>
        <w:jc w:val="left"/>
      </w:pP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软件组件的动态设计方面</w:t>
      </w:r>
      <w:r>
        <w:rPr>
          <w:w w:val="102.14737340023643"/>
          <w:rFonts w:ascii="Times New Roman" w:hAnsi="Times New Roman" w:eastAsia="Times New Roman"/>
          <w:b w:val="0"/>
          <w:i w:val="0"/>
          <w:color w:val="000000"/>
          <w:sz w:val="19"/>
        </w:rPr>
        <w:t>。</w:t>
      </w:r>
    </w:p>
    <w:p>
      <w:pPr>
        <w:autoSpaceDN w:val="0"/>
        <w:autoSpaceDE w:val="0"/>
        <w:widowControl/>
        <w:spacing w:line="386" w:lineRule="auto" w:before="0" w:after="0"/>
        <w:ind w:left="898" w:right="6318"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动态设计方面涉及</w:t>
      </w:r>
      <w:r>
        <w:rPr>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功能性和行为</w:t>
      </w:r>
      <w:r>
        <w:rPr>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控制流和并发进程</w:t>
      </w:r>
      <w:r>
        <w:rPr>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软件组件间的数据流</w:t>
      </w:r>
      <w:r>
        <w:rPr>
          <w:spacing w:val="-20.0"/>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对外接口的数据流</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及</w:t>
      </w:r>
      <w:r>
        <w:br/>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时间的限制</w:t>
      </w:r>
      <w:r>
        <w:rPr>
          <w:w w:val="103.1000018119812"/>
          <w:rFonts w:ascii="Times New Roman" w:hAnsi="Times New Roman" w:eastAsia="Times New Roman"/>
          <w:b w:val="0"/>
          <w:i w:val="0"/>
          <w:color w:val="000000"/>
          <w:sz w:val="16"/>
        </w:rPr>
        <w:t>。</w:t>
      </w:r>
    </w:p>
    <w:p>
      <w:pPr>
        <w:autoSpaceDN w:val="0"/>
        <w:tabs>
          <w:tab w:pos="1360" w:val="left"/>
        </w:tabs>
        <w:autoSpaceDE w:val="0"/>
        <w:widowControl/>
        <w:spacing w:line="430" w:lineRule="auto" w:before="0" w:after="0"/>
        <w:ind w:left="898" w:right="108"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为确定动态行为</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如任务</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时间片和中断</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需要考虑不同的运行状态</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如开机</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关机</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正常运行</w:t>
      </w:r>
      <w:r>
        <w:rPr>
          <w:w w:val="103.1000018119812"/>
          <w:rFonts w:ascii="Times New Roman" w:hAnsi="Times New Roman" w:eastAsia="Times New Roman"/>
          <w:b w:val="0"/>
          <w:i w:val="0"/>
          <w:color w:val="000000"/>
          <w:sz w:val="16"/>
        </w:rPr>
        <w:t>、</w:t>
      </w:r>
      <w:r>
        <w:rPr>
          <w:spacing w:val="-20.0"/>
          <w:w w:val="103.1000018119812"/>
          <w:rFonts w:ascii="Times New Roman" w:hAnsi="Times New Roman" w:eastAsia="Times New Roman"/>
          <w:b w:val="0"/>
          <w:i w:val="0"/>
          <w:color w:val="000000"/>
          <w:sz w:val="16"/>
        </w:rPr>
        <w:t>标定和</w:t>
      </w:r>
      <w:r>
        <w:tab/>
      </w:r>
      <w:r>
        <w:rPr>
          <w:w w:val="103.1000018119812"/>
          <w:rFonts w:ascii="Times New Roman" w:hAnsi="Times New Roman" w:eastAsia="Times New Roman"/>
          <w:b w:val="0"/>
          <w:i w:val="0"/>
          <w:color w:val="000000"/>
          <w:sz w:val="16"/>
        </w:rPr>
        <w:t>诊断</w:t>
      </w:r>
      <w:r>
        <w:rPr>
          <w:w w:val="103.1000018119812"/>
          <w:rFonts w:ascii="Times New Roman" w:hAnsi="Times New Roman" w:eastAsia="Times New Roman"/>
          <w:b w:val="0"/>
          <w:i w:val="0"/>
          <w:color w:val="000000"/>
          <w:sz w:val="16"/>
        </w:rPr>
        <w:t>)。</w:t>
      </w:r>
    </w:p>
    <w:p>
      <w:pPr>
        <w:autoSpaceDN w:val="0"/>
        <w:tabs>
          <w:tab w:pos="1360" w:val="left"/>
        </w:tabs>
        <w:autoSpaceDE w:val="0"/>
        <w:widowControl/>
        <w:spacing w:line="430" w:lineRule="auto" w:before="0" w:after="0"/>
        <w:ind w:left="898" w:right="2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3</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为描述</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如任务</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时间片和中断的</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动态行为</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需要定义通讯关系及其在系统硬件</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如</w:t>
      </w:r>
      <w:r>
        <w:rPr>
          <w:w w:val="103.1000018119812"/>
          <w:rFonts w:ascii="Times New Roman" w:hAnsi="Times New Roman" w:eastAsia="Times New Roman"/>
          <w:b w:val="0"/>
          <w:i w:val="0"/>
          <w:color w:val="000000"/>
          <w:sz w:val="16"/>
        </w:rPr>
        <w:t xml:space="preserve"> CPU</w:t>
      </w:r>
      <w:r>
        <w:rPr>
          <w:w w:val="103.1000018119812"/>
          <w:rFonts w:ascii="Times New Roman" w:hAnsi="Times New Roman" w:eastAsia="Times New Roman"/>
          <w:b w:val="0"/>
          <w:i w:val="0"/>
          <w:color w:val="000000"/>
          <w:sz w:val="16"/>
        </w:rPr>
        <w:t xml:space="preserve"> 和通讯通道</w:t>
      </w:r>
      <w:r>
        <w:rPr>
          <w:spacing w:val="-20.0"/>
          <w:w w:val="103.1000018119812"/>
          <w:rFonts w:ascii="Times New Roman" w:hAnsi="Times New Roman" w:eastAsia="Times New Roman"/>
          <w:b w:val="0"/>
          <w:i w:val="0"/>
          <w:color w:val="000000"/>
          <w:sz w:val="16"/>
        </w:rPr>
        <w:t>)</w:t>
      </w:r>
      <w:r>
        <w:tab/>
      </w:r>
      <w:r>
        <w:rPr>
          <w:w w:val="103.1000018119812"/>
          <w:rFonts w:ascii="Times New Roman" w:hAnsi="Times New Roman" w:eastAsia="Times New Roman"/>
          <w:b w:val="0"/>
          <w:i w:val="0"/>
          <w:color w:val="000000"/>
          <w:sz w:val="16"/>
        </w:rPr>
        <w:t>上的分配</w:t>
      </w:r>
      <w:r>
        <w:rPr>
          <w:w w:val="103.1000018119812"/>
          <w:rFonts w:ascii="Times New Roman" w:hAnsi="Times New Roman" w:eastAsia="Times New Roman"/>
          <w:b w:val="0"/>
          <w:i w:val="0"/>
          <w:color w:val="000000"/>
          <w:sz w:val="16"/>
        </w:rPr>
        <w:t>。</w:t>
      </w:r>
    </w:p>
    <w:p>
      <w:pPr>
        <w:autoSpaceDN w:val="0"/>
        <w:autoSpaceDE w:val="0"/>
        <w:widowControl/>
        <w:spacing w:line="386" w:lineRule="auto" w:before="0" w:after="0"/>
        <w:ind w:left="418" w:right="4066" w:hanging="418"/>
        <w:jc w:val="left"/>
      </w:pP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每个与安全相关的软件组件应被归类为下述之一</w:t>
      </w:r>
      <w:r>
        <w:rPr>
          <w:spacing w:val="-20.0"/>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新开发的</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有修改的复用</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或</w:t>
      </w:r>
      <w:r>
        <w:br/>
      </w: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未经修改的复用</w:t>
      </w:r>
      <w:r>
        <w:rPr>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0" w:right="0" w:firstLine="0"/>
        <w:jc w:val="left"/>
      </w:pP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新开发的或修改后使用的安全相关软件组件应按照</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T34590</w:t>
      </w:r>
      <w:r>
        <w:rPr>
          <w:w w:val="102.14737340023643"/>
          <w:rFonts w:ascii="Times New Roman" w:hAnsi="Times New Roman" w:eastAsia="Times New Roman"/>
          <w:b w:val="0"/>
          <w:i w:val="0"/>
          <w:color w:val="000000"/>
          <w:sz w:val="19"/>
        </w:rPr>
        <w:t>来开发</w:t>
      </w:r>
      <w:r>
        <w:rPr>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412"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在这些情况下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不适用</w:t>
      </w:r>
      <w:r>
        <w:rPr>
          <w:w w:val="103.1000018119812"/>
          <w:rFonts w:ascii="Times New Roman" w:hAnsi="Times New Roman" w:eastAsia="Times New Roman"/>
          <w:b w:val="0"/>
          <w:i w:val="0"/>
          <w:color w:val="000000"/>
          <w:sz w:val="16"/>
        </w:rPr>
        <w:t xml:space="preserve"> GB/T34590. </w:t>
      </w:r>
      <w:r>
        <w:rPr>
          <w:w w:val="103.1000018119812"/>
          <w:rFonts w:ascii="Times New Roman" w:hAnsi="Times New Roman" w:eastAsia="Times New Roman"/>
          <w:b w:val="0"/>
          <w:i w:val="0"/>
          <w:color w:val="000000"/>
          <w:sz w:val="16"/>
        </w:rPr>
        <w:t>8</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2017</w:t>
      </w:r>
      <w:r>
        <w:rPr>
          <w:w w:val="103.1000018119812"/>
          <w:rFonts w:ascii="Times New Roman" w:hAnsi="Times New Roman" w:eastAsia="Times New Roman"/>
          <w:b w:val="0"/>
          <w:i w:val="0"/>
          <w:color w:val="000000"/>
          <w:sz w:val="16"/>
        </w:rPr>
        <w:t>第</w:t>
      </w:r>
      <w:r>
        <w:rPr>
          <w:w w:val="103.1000018119812"/>
          <w:rFonts w:ascii="Times New Roman" w:hAnsi="Times New Roman" w:eastAsia="Times New Roman"/>
          <w:b w:val="0"/>
          <w:i w:val="0"/>
          <w:color w:val="000000"/>
          <w:sz w:val="16"/>
        </w:rPr>
        <w:t>12</w:t>
      </w:r>
      <w:r>
        <w:rPr>
          <w:w w:val="103.1000018119812"/>
          <w:rFonts w:ascii="Times New Roman" w:hAnsi="Times New Roman" w:eastAsia="Times New Roman"/>
          <w:b w:val="0"/>
          <w:i w:val="0"/>
          <w:color w:val="000000"/>
          <w:sz w:val="16"/>
        </w:rPr>
        <w:t>章</w:t>
      </w:r>
      <w:r>
        <w:rPr>
          <w:w w:val="103.1000018119812"/>
          <w:rFonts w:ascii="Times New Roman" w:hAnsi="Times New Roman" w:eastAsia="Times New Roman"/>
          <w:b w:val="0"/>
          <w:i w:val="0"/>
          <w:color w:val="000000"/>
          <w:sz w:val="16"/>
        </w:rPr>
        <w:t>。</w:t>
      </w:r>
    </w:p>
    <w:p>
      <w:pPr>
        <w:autoSpaceDN w:val="0"/>
        <w:autoSpaceDE w:val="0"/>
        <w:widowControl/>
        <w:spacing w:line="497" w:lineRule="auto" w:before="0" w:after="0"/>
        <w:ind w:left="0" w:right="338" w:firstLine="0"/>
        <w:jc w:val="right"/>
      </w:pPr>
      <w:r>
        <w:rPr>
          <w:w w:val="103.1000018119812"/>
          <w:rFonts w:ascii="Times New Roman" w:hAnsi="Times New Roman" w:eastAsia="Times New Roman"/>
          <w:b w:val="0"/>
          <w:i w:val="0"/>
          <w:color w:val="000000"/>
          <w:sz w:val="16"/>
        </w:rPr>
        <w:t>9</w:t>
      </w:r>
    </w:p>
    <w:p>
      <w:pPr>
        <w:sectPr>
          <w:pgSz w:w="11906" w:h="16838"/>
          <w:pgMar w:top="604" w:right="1242" w:bottom="570" w:left="1298" w:header="720" w:footer="720" w:gutter="0"/>
          <w:cols w:space="720" w:num="1" w:equalWidth="0">
            <w:col w:w="9366" w:space="0"/>
            <w:col w:w="9302" w:space="0"/>
            <w:col w:w="7340" w:space="0"/>
            <w:col w:w="1990" w:space="0"/>
            <w:col w:w="9330" w:space="0"/>
            <w:col w:w="9278" w:space="0"/>
            <w:col w:w="9330" w:space="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24" w:right="0" w:firstLine="0"/>
        <w:jc w:val="lef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528" w:lineRule="auto" w:before="64" w:after="0"/>
        <w:ind w:left="0" w:right="0" w:firstLine="0"/>
        <w:jc w:val="left"/>
      </w:pP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对未经修改而复用的安全相关软件组件应按照</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12</w:t>
      </w:r>
      <w:r>
        <w:rPr>
          <w:w w:val="102.14737340023643"/>
          <w:rFonts w:ascii="Times New Roman" w:hAnsi="Times New Roman" w:eastAsia="Times New Roman"/>
          <w:b w:val="0"/>
          <w:i w:val="0"/>
          <w:color w:val="000000"/>
          <w:sz w:val="19"/>
        </w:rPr>
        <w:t>章进行鉴定</w:t>
      </w:r>
      <w:r>
        <w:rPr>
          <w:w w:val="102.14737340023643"/>
          <w:rFonts w:ascii="Times New Roman" w:hAnsi="Times New Roman" w:eastAsia="Times New Roman"/>
          <w:b w:val="0"/>
          <w:i w:val="0"/>
          <w:color w:val="000000"/>
          <w:sz w:val="19"/>
        </w:rPr>
        <w:t>。</w:t>
      </w:r>
    </w:p>
    <w:p>
      <w:pPr>
        <w:autoSpaceDN w:val="0"/>
        <w:tabs>
          <w:tab w:pos="736" w:val="left"/>
        </w:tabs>
        <w:autoSpaceDE w:val="0"/>
        <w:widowControl/>
        <w:spacing w:line="427" w:lineRule="auto" w:before="0" w:after="0"/>
        <w:ind w:left="412" w:right="72"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使用经鉴定合格的软件组件不影响第</w:t>
      </w:r>
      <w:r>
        <w:rPr>
          <w:w w:val="103.1000018119812"/>
          <w:rFonts w:ascii="Times New Roman" w:hAnsi="Times New Roman" w:eastAsia="Times New Roman"/>
          <w:b w:val="0"/>
          <w:i w:val="0"/>
          <w:color w:val="000000"/>
          <w:sz w:val="16"/>
        </w:rPr>
        <w:t>10</w:t>
      </w:r>
      <w:r>
        <w:rPr>
          <w:w w:val="103.1000018119812"/>
          <w:rFonts w:ascii="Times New Roman" w:hAnsi="Times New Roman" w:eastAsia="Times New Roman"/>
          <w:b w:val="0"/>
          <w:i w:val="0"/>
          <w:color w:val="000000"/>
          <w:sz w:val="16"/>
        </w:rPr>
        <w:t>章和第</w:t>
      </w:r>
      <w:r>
        <w:rPr>
          <w:w w:val="103.1000018119812"/>
          <w:rFonts w:ascii="Times New Roman" w:hAnsi="Times New Roman" w:eastAsia="Times New Roman"/>
          <w:b w:val="0"/>
          <w:i w:val="0"/>
          <w:color w:val="000000"/>
          <w:sz w:val="16"/>
        </w:rPr>
        <w:t>11</w:t>
      </w:r>
      <w:r>
        <w:rPr>
          <w:w w:val="103.1000018119812"/>
          <w:rFonts w:ascii="Times New Roman" w:hAnsi="Times New Roman" w:eastAsia="Times New Roman"/>
          <w:b w:val="0"/>
          <w:i w:val="0"/>
          <w:color w:val="000000"/>
          <w:sz w:val="16"/>
        </w:rPr>
        <w:t>章的适用性</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然而</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第</w:t>
      </w:r>
      <w:r>
        <w:rPr>
          <w:w w:val="103.1000018119812"/>
          <w:rFonts w:ascii="Times New Roman" w:hAnsi="Times New Roman" w:eastAsia="Times New Roman"/>
          <w:b w:val="0"/>
          <w:i w:val="0"/>
          <w:color w:val="000000"/>
          <w:sz w:val="16"/>
        </w:rPr>
        <w:t>8</w:t>
      </w:r>
      <w:r>
        <w:rPr>
          <w:w w:val="103.1000018119812"/>
          <w:rFonts w:ascii="Times New Roman" w:hAnsi="Times New Roman" w:eastAsia="Times New Roman"/>
          <w:b w:val="0"/>
          <w:i w:val="0"/>
          <w:color w:val="000000"/>
          <w:sz w:val="16"/>
        </w:rPr>
        <w:t>章和第</w:t>
      </w:r>
      <w:r>
        <w:rPr>
          <w:w w:val="103.1000018119812"/>
          <w:rFonts w:ascii="Times New Roman" w:hAnsi="Times New Roman" w:eastAsia="Times New Roman"/>
          <w:b w:val="0"/>
          <w:i w:val="0"/>
          <w:color w:val="000000"/>
          <w:sz w:val="16"/>
        </w:rPr>
        <w:t>9</w:t>
      </w:r>
      <w:r>
        <w:rPr>
          <w:spacing w:val="-7.272727272727273"/>
          <w:w w:val="103.1000018119812"/>
          <w:rFonts w:ascii="Times New Roman" w:hAnsi="Times New Roman" w:eastAsia="Times New Roman"/>
          <w:b w:val="0"/>
          <w:i w:val="0"/>
          <w:color w:val="000000"/>
          <w:sz w:val="16"/>
        </w:rPr>
        <w:t>章描述的某些活动可以被</w:t>
      </w:r>
      <w:r>
        <w:tab/>
      </w:r>
      <w:r>
        <w:rPr>
          <w:w w:val="103.1000018119812"/>
          <w:rFonts w:ascii="Times New Roman" w:hAnsi="Times New Roman" w:eastAsia="Times New Roman"/>
          <w:b w:val="0"/>
          <w:i w:val="0"/>
          <w:color w:val="000000"/>
          <w:sz w:val="16"/>
        </w:rPr>
        <w:t>省略</w:t>
      </w:r>
      <w:r>
        <w:rPr>
          <w:w w:val="103.1000018119812"/>
          <w:rFonts w:ascii="Times New Roman" w:hAnsi="Times New Roman" w:eastAsia="Times New Roman"/>
          <w:b w:val="0"/>
          <w:i w:val="0"/>
          <w:color w:val="000000"/>
          <w:sz w:val="16"/>
        </w:rPr>
        <w:t>。</w:t>
      </w:r>
    </w:p>
    <w:p>
      <w:pPr>
        <w:autoSpaceDN w:val="0"/>
        <w:autoSpaceDE w:val="0"/>
        <w:widowControl/>
        <w:spacing w:line="528" w:lineRule="auto" w:before="0" w:after="0"/>
        <w:ind w:left="0" w:right="0" w:firstLine="0"/>
        <w:jc w:val="center"/>
      </w:pP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应将软件安全要求分配给软件组件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因此</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每个 软 件 组 件 应 按 照 分 配 给 它 的 要 求 中 最 高 的</w:t>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p>
    <w:p>
      <w:pPr>
        <w:autoSpaceDN w:val="0"/>
        <w:autoSpaceDE w:val="0"/>
        <w:widowControl/>
        <w:spacing w:line="528" w:lineRule="auto" w:before="0" w:after="0"/>
        <w:ind w:left="32" w:right="0" w:firstLine="0"/>
        <w:jc w:val="left"/>
      </w:pP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等级来进行开发</w:t>
      </w:r>
      <w:r>
        <w:rPr>
          <w:w w:val="102.14737340023643"/>
          <w:rFonts w:ascii="Times New Roman" w:hAnsi="Times New Roman" w:eastAsia="Times New Roman"/>
          <w:b w:val="0"/>
          <w:i w:val="0"/>
          <w:color w:val="000000"/>
          <w:sz w:val="19"/>
        </w:rPr>
        <w:t>。</w:t>
      </w:r>
    </w:p>
    <w:p>
      <w:pPr>
        <w:autoSpaceDN w:val="0"/>
        <w:autoSpaceDE w:val="0"/>
        <w:widowControl/>
        <w:spacing w:line="497" w:lineRule="auto" w:before="0" w:after="0"/>
        <w:ind w:left="412"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根据这一分配</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进一步细化软件安全要求可能是必要的</w:t>
      </w:r>
      <w:r>
        <w:rPr>
          <w:w w:val="103.1000018119812"/>
          <w:rFonts w:ascii="Times New Roman" w:hAnsi="Times New Roman" w:eastAsia="Times New Roman"/>
          <w:b w:val="0"/>
          <w:i w:val="0"/>
          <w:color w:val="000000"/>
          <w:sz w:val="16"/>
        </w:rPr>
        <w:t>。</w:t>
      </w:r>
    </w:p>
    <w:p>
      <w:pPr>
        <w:autoSpaceDN w:val="0"/>
        <w:autoSpaceDE w:val="0"/>
        <w:widowControl/>
        <w:spacing w:line="401" w:lineRule="auto" w:before="0" w:after="0"/>
        <w:ind w:left="52" w:right="72" w:hanging="52"/>
        <w:jc w:val="both"/>
      </w:pP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10</w:t>
      </w:r>
      <w:r>
        <w:rPr>
          <w:w w:val="102.14737340023643"/>
          <w:rFonts w:ascii="Times New Roman" w:hAnsi="Times New Roman" w:eastAsia="Times New Roman"/>
          <w:b w:val="0"/>
          <w:i w:val="0"/>
          <w:color w:val="000000"/>
          <w:sz w:val="19"/>
        </w:rPr>
        <w:t>如果嵌入式软件不得不实现不同</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等级的软件组件</w:t>
      </w:r>
      <w:r>
        <w:rPr>
          <w:w w:val="102.14737340023643"/>
          <w:rFonts w:ascii="Times New Roman" w:hAnsi="Times New Roman" w:eastAsia="Times New Roman"/>
          <w:b w:val="0"/>
          <w:i w:val="0"/>
          <w:color w:val="000000"/>
          <w:sz w:val="19"/>
        </w:rPr>
        <w:t>,</w:t>
      </w:r>
      <w:r>
        <w:rPr>
          <w:spacing w:val="-5.0"/>
          <w:w w:val="102.14737340023643"/>
          <w:rFonts w:ascii="Times New Roman" w:hAnsi="Times New Roman" w:eastAsia="Times New Roman"/>
          <w:b w:val="0"/>
          <w:i w:val="0"/>
          <w:color w:val="000000"/>
          <w:sz w:val="19"/>
        </w:rPr>
        <w:t>或实现安全相关及非安全相关的软件</w:t>
      </w:r>
      <w:r>
        <w:rPr>
          <w:w w:val="102.14737340023643"/>
          <w:rFonts w:ascii="Times New Roman" w:hAnsi="Times New Roman" w:eastAsia="Times New Roman"/>
          <w:b w:val="0"/>
          <w:i w:val="0"/>
          <w:color w:val="000000"/>
          <w:sz w:val="19"/>
        </w:rPr>
        <w:t>组件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除非软件组件符合</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章定义的共存准则</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否则全部嵌入式软件应按照最</w:t>
      </w:r>
      <w:r>
        <w:rPr>
          <w:w w:val="102.14737340023643"/>
          <w:rFonts w:ascii="Times New Roman" w:hAnsi="Times New Roman" w:eastAsia="Times New Roman"/>
          <w:b w:val="0"/>
          <w:i w:val="0"/>
          <w:color w:val="000000"/>
          <w:sz w:val="19"/>
        </w:rPr>
        <w:t>高</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等级来处理</w:t>
      </w:r>
      <w:r>
        <w:rPr>
          <w:w w:val="102.14737340023643"/>
          <w:rFonts w:ascii="Times New Roman" w:hAnsi="Times New Roman" w:eastAsia="Times New Roman"/>
          <w:b w:val="0"/>
          <w:i w:val="0"/>
          <w:color w:val="000000"/>
          <w:sz w:val="19"/>
        </w:rPr>
        <w:t>。</w:t>
      </w:r>
    </w:p>
    <w:p>
      <w:pPr>
        <w:autoSpaceDN w:val="0"/>
        <w:tabs>
          <w:tab w:pos="168" w:val="left"/>
          <w:tab w:pos="336" w:val="left"/>
          <w:tab w:pos="418" w:val="left"/>
          <w:tab w:pos="880" w:val="left"/>
        </w:tabs>
        <w:autoSpaceDE w:val="0"/>
        <w:widowControl/>
        <w:spacing w:line="391" w:lineRule="auto" w:before="0" w:after="0"/>
        <w:ind w:left="0" w:right="2366" w:firstLine="0"/>
        <w:jc w:val="left"/>
      </w:pP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11</w:t>
      </w:r>
      <w:r>
        <w:rPr>
          <w:w w:val="102.14737340023643"/>
          <w:rFonts w:ascii="Times New Roman" w:hAnsi="Times New Roman" w:eastAsia="Times New Roman"/>
          <w:b w:val="0"/>
          <w:i w:val="0"/>
          <w:color w:val="000000"/>
          <w:sz w:val="19"/>
        </w:rPr>
        <w:t>如果用软件分区</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参见附录</w:t>
      </w:r>
      <w:r>
        <w:rPr>
          <w:w w:val="102.14737340023643"/>
          <w:rFonts w:ascii="Times New Roman" w:hAnsi="Times New Roman" w:eastAsia="Times New Roman"/>
          <w:b w:val="0"/>
          <w:i w:val="0"/>
          <w:color w:val="000000"/>
          <w:sz w:val="19"/>
        </w:rPr>
        <w:t>D</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实现软件组件间免于干扰</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则应确保</w:t>
      </w:r>
      <w:r>
        <w:rPr>
          <w:spacing w:val="-20.0"/>
          <w:w w:val="102.14737340023643"/>
          <w:rFonts w:ascii="Times New Roman" w:hAnsi="Times New Roman" w:eastAsia="Times New Roman"/>
          <w:b w:val="0"/>
          <w:i w:val="0"/>
          <w:color w:val="000000"/>
          <w:sz w:val="19"/>
        </w:rPr>
        <w:t>:</w:t>
      </w:r>
      <w:r>
        <w:tab/>
      </w:r>
      <w:r>
        <w:rPr>
          <w:w w:val="102.14737340023643"/>
          <w:rFonts w:ascii="Times New Roman" w:hAnsi="Times New Roman" w:eastAsia="Times New Roman"/>
          <w:b w:val="0"/>
          <w:i w:val="0"/>
          <w:color w:val="000000"/>
          <w:sz w:val="19"/>
        </w:rPr>
        <w:t>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共享资源的使用方式应确保软件分区免于干扰</w:t>
      </w:r>
      <w:r>
        <w:rPr>
          <w:w w:val="102.14737340023643"/>
          <w:rFonts w:ascii="Times New Roman" w:hAnsi="Times New Roman" w:eastAsia="Times New Roman"/>
          <w:b w:val="0"/>
          <w:i w:val="0"/>
          <w:color w:val="000000"/>
          <w:sz w:val="19"/>
        </w:rPr>
        <w:t>;</w:t>
      </w:r>
      <w:r>
        <w:br/>
      </w:r>
      <w:r>
        <w:tab/>
      </w: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一个软件分区内的任务彼此之间不能免于干扰</w:t>
      </w:r>
      <w:r>
        <w:rPr>
          <w:w w:val="103.1000018119812"/>
          <w:rFonts w:ascii="Times New Roman" w:hAnsi="Times New Roman" w:eastAsia="Times New Roman"/>
          <w:b w:val="0"/>
          <w:i w:val="0"/>
          <w:color w:val="000000"/>
          <w:sz w:val="16"/>
        </w:rPr>
        <w:t>。</w:t>
      </w:r>
    </w:p>
    <w:p>
      <w:pPr>
        <w:autoSpaceDN w:val="0"/>
        <w:autoSpaceDE w:val="0"/>
        <w:widowControl/>
        <w:spacing w:line="494" w:lineRule="auto" w:before="0" w:after="0"/>
        <w:ind w:left="880"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一个软件分区不能改变其他软件分区的代码或数据</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也不能控制其他软件分区的非共享资源</w:t>
      </w:r>
      <w:r>
        <w:rPr>
          <w:w w:val="103.1000018119812"/>
          <w:rFonts w:ascii="Times New Roman" w:hAnsi="Times New Roman" w:eastAsia="Times New Roman"/>
          <w:b w:val="0"/>
          <w:i w:val="0"/>
          <w:color w:val="000000"/>
          <w:sz w:val="16"/>
        </w:rPr>
        <w:t>。</w:t>
      </w:r>
    </w:p>
    <w:p>
      <w:pPr>
        <w:autoSpaceDN w:val="0"/>
        <w:tabs>
          <w:tab w:pos="1342" w:val="left"/>
        </w:tabs>
        <w:autoSpaceDE w:val="0"/>
        <w:widowControl/>
        <w:spacing w:line="427" w:lineRule="auto" w:before="0" w:after="0"/>
        <w:ind w:left="880" w:right="72"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3</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一个软件分区从共享资源获取的服务不能被另一个软件分区影响</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这包括相关资源的性能</w:t>
      </w:r>
      <w:r>
        <w:rPr>
          <w:w w:val="103.1000018119812"/>
          <w:rFonts w:ascii="Times New Roman" w:hAnsi="Times New Roman" w:eastAsia="Times New Roman"/>
          <w:b w:val="0"/>
          <w:i w:val="0"/>
          <w:color w:val="000000"/>
          <w:sz w:val="16"/>
        </w:rPr>
        <w:t>,</w:t>
      </w:r>
      <w:r>
        <w:rPr>
          <w:spacing w:val="-20.0"/>
          <w:w w:val="103.1000018119812"/>
          <w:rFonts w:ascii="Times New Roman" w:hAnsi="Times New Roman" w:eastAsia="Times New Roman"/>
          <w:b w:val="0"/>
          <w:i w:val="0"/>
          <w:color w:val="000000"/>
          <w:sz w:val="16"/>
        </w:rPr>
        <w:t>以及对资</w:t>
      </w:r>
      <w:r>
        <w:tab/>
      </w:r>
      <w:r>
        <w:rPr>
          <w:w w:val="103.1000018119812"/>
          <w:rFonts w:ascii="Times New Roman" w:hAnsi="Times New Roman" w:eastAsia="Times New Roman"/>
          <w:b w:val="0"/>
          <w:i w:val="0"/>
          <w:color w:val="000000"/>
          <w:sz w:val="16"/>
        </w:rPr>
        <w:t>源调度访问的使用率</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延迟</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抖动和持续时间</w:t>
      </w:r>
      <w:r>
        <w:rPr>
          <w:w w:val="103.1000018119812"/>
          <w:rFonts w:ascii="Times New Roman" w:hAnsi="Times New Roman" w:eastAsia="Times New Roman"/>
          <w:b w:val="0"/>
          <w:i w:val="0"/>
          <w:color w:val="000000"/>
          <w:sz w:val="16"/>
        </w:rPr>
        <w:t>。</w:t>
      </w:r>
    </w:p>
    <w:p>
      <w:pPr>
        <w:autoSpaceDN w:val="0"/>
        <w:tabs>
          <w:tab w:pos="874" w:val="left"/>
          <w:tab w:pos="7902" w:val="left"/>
        </w:tabs>
        <w:autoSpaceDE w:val="0"/>
        <w:widowControl/>
        <w:spacing w:line="377" w:lineRule="auto" w:before="0" w:after="0"/>
        <w:ind w:left="412" w:right="72" w:firstLine="0"/>
        <w:jc w:val="left"/>
      </w:pP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由专用的硬件功能或等效方法来支持软件分区</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该要求适用于</w:t>
      </w:r>
      <w:r>
        <w:rPr>
          <w:w w:val="102.14737340023643"/>
          <w:rFonts w:ascii="Times New Roman" w:hAnsi="Times New Roman" w:eastAsia="Times New Roman"/>
          <w:b w:val="0"/>
          <w:i w:val="0"/>
          <w:color w:val="000000"/>
          <w:sz w:val="19"/>
        </w:rPr>
        <w:t>ASILD</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实现软件分区的软件部分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按照分配给软件分区要求的相同</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等级进行开发</w:t>
      </w:r>
      <w:r>
        <w:rPr>
          <w:w w:val="102.14737340023643"/>
          <w:rFonts w:ascii="Times New Roman" w:hAnsi="Times New Roman" w:eastAsia="Times New Roman"/>
          <w:b w:val="0"/>
          <w:i w:val="0"/>
          <w:color w:val="000000"/>
          <w:sz w:val="19"/>
        </w:rPr>
        <w:t>,</w:t>
      </w:r>
      <w:r>
        <w:rPr>
          <w:spacing w:val="-16.0"/>
          <w:w w:val="102.14737340023643"/>
          <w:rFonts w:ascii="Times New Roman" w:hAnsi="Times New Roman" w:eastAsia="Times New Roman"/>
          <w:b w:val="0"/>
          <w:i w:val="0"/>
          <w:color w:val="000000"/>
          <w:sz w:val="19"/>
        </w:rPr>
        <w:t>或按照比分</w:t>
      </w:r>
      <w:r>
        <w:tab/>
      </w:r>
      <w:r>
        <w:rPr>
          <w:w w:val="102.14737340023643"/>
          <w:rFonts w:ascii="Times New Roman" w:hAnsi="Times New Roman" w:eastAsia="Times New Roman"/>
          <w:b w:val="0"/>
          <w:i w:val="0"/>
          <w:color w:val="000000"/>
          <w:sz w:val="19"/>
        </w:rPr>
        <w:t>配给软件分区要求的最高</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等级更高的一个</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等级进行开发</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及</w:t>
      </w:r>
      <w:r>
        <w:br/>
      </w: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一般来说操作系统提供或支持软件分区</w:t>
      </w:r>
      <w:r>
        <w:rPr>
          <w:w w:val="103.1000018119812"/>
          <w:rFonts w:ascii="Times New Roman" w:hAnsi="Times New Roman" w:eastAsia="Times New Roman"/>
          <w:b w:val="0"/>
          <w:i w:val="0"/>
          <w:color w:val="000000"/>
          <w:sz w:val="16"/>
        </w:rPr>
        <w:t>。</w:t>
      </w:r>
    </w:p>
    <w:p>
      <w:pPr>
        <w:autoSpaceDN w:val="0"/>
        <w:autoSpaceDE w:val="0"/>
        <w:widowControl/>
        <w:spacing w:line="528" w:lineRule="auto" w:before="0" w:after="0"/>
        <w:ind w:left="426" w:right="0" w:firstLine="0"/>
        <w:jc w:val="left"/>
      </w:pPr>
      <w:r>
        <w:rPr>
          <w:w w:val="102.14737340023643"/>
          <w:rFonts w:ascii="Times New Roman" w:hAnsi="Times New Roman" w:eastAsia="Times New Roman"/>
          <w:b w:val="0"/>
          <w:i w:val="0"/>
          <w:color w:val="000000"/>
          <w:sz w:val="19"/>
        </w:rPr>
        <w:t>d</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在软件集成和测试</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按照第</w:t>
      </w:r>
      <w:r>
        <w:rPr>
          <w:w w:val="102.14737340023643"/>
          <w:rFonts w:ascii="Times New Roman" w:hAnsi="Times New Roman" w:eastAsia="Times New Roman"/>
          <w:b w:val="0"/>
          <w:i w:val="0"/>
          <w:color w:val="000000"/>
          <w:sz w:val="19"/>
        </w:rPr>
        <w:t>10</w:t>
      </w:r>
      <w:r>
        <w:rPr>
          <w:w w:val="102.14737340023643"/>
          <w:rFonts w:ascii="Times New Roman" w:hAnsi="Times New Roman" w:eastAsia="Times New Roman"/>
          <w:b w:val="0"/>
          <w:i w:val="0"/>
          <w:color w:val="000000"/>
          <w:sz w:val="19"/>
        </w:rPr>
        <w:t>章</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过程中执行软件分区的验证</w:t>
      </w:r>
      <w:r>
        <w:rPr>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0" w:right="0" w:firstLine="0"/>
        <w:jc w:val="left"/>
      </w:pP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12</w:t>
      </w:r>
      <w:r>
        <w:rPr>
          <w:w w:val="102.14737340023643"/>
          <w:rFonts w:ascii="Times New Roman" w:hAnsi="Times New Roman" w:eastAsia="Times New Roman"/>
          <w:b w:val="0"/>
          <w:i w:val="0"/>
          <w:color w:val="000000"/>
          <w:sz w:val="19"/>
        </w:rPr>
        <w:t>如 果 软 件 安 全 要 求 的 执 行 依 赖 于 软 件 组 件 间 免 于 干 扰 或 足 够 的 独 立 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则 应 按 照</w:t>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p>
    <w:p>
      <w:pPr>
        <w:autoSpaceDN w:val="0"/>
        <w:autoSpaceDE w:val="0"/>
        <w:widowControl/>
        <w:spacing w:line="528" w:lineRule="auto" w:before="0" w:after="0"/>
        <w:ind w:left="28" w:right="0" w:firstLine="0"/>
        <w:jc w:val="lef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章进行相关失效的分析</w:t>
      </w:r>
      <w:r>
        <w:rPr>
          <w:w w:val="102.14737340023643"/>
          <w:rFonts w:ascii="Times New Roman" w:hAnsi="Times New Roman" w:eastAsia="Times New Roman"/>
          <w:b w:val="0"/>
          <w:i w:val="0"/>
          <w:color w:val="000000"/>
          <w:sz w:val="19"/>
        </w:rPr>
        <w:t>。</w:t>
      </w:r>
    </w:p>
    <w:p>
      <w:pPr>
        <w:autoSpaceDN w:val="0"/>
        <w:autoSpaceDE w:val="0"/>
        <w:widowControl/>
        <w:spacing w:line="389" w:lineRule="auto" w:before="0" w:after="0"/>
        <w:ind w:left="470" w:right="1576" w:hanging="470"/>
        <w:jc w:val="left"/>
      </w:pP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13</w:t>
      </w:r>
      <w:r>
        <w:rPr>
          <w:w w:val="102.14737340023643"/>
          <w:rFonts w:ascii="Times New Roman" w:hAnsi="Times New Roman" w:eastAsia="Times New Roman"/>
          <w:b w:val="0"/>
          <w:i w:val="0"/>
          <w:color w:val="000000"/>
          <w:sz w:val="19"/>
        </w:rPr>
        <w:t>应按照</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章在软件架构层面执行安全分析</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目的是</w:t>
      </w:r>
      <w:r>
        <w:rPr>
          <w:spacing w:val="-20.0"/>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识别或确认软件的安全相关部分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及</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支持安全机制的定义和验证其有效性</w:t>
      </w:r>
      <w:r>
        <w:rPr>
          <w:w w:val="102.14737340023643"/>
          <w:rFonts w:ascii="Times New Roman" w:hAnsi="Times New Roman" w:eastAsia="Times New Roman"/>
          <w:b w:val="0"/>
          <w:i w:val="0"/>
          <w:color w:val="000000"/>
          <w:sz w:val="19"/>
        </w:rPr>
        <w:t>。</w:t>
      </w:r>
    </w:p>
    <w:p>
      <w:pPr>
        <w:autoSpaceDN w:val="0"/>
        <w:autoSpaceDE w:val="0"/>
        <w:widowControl/>
        <w:spacing w:line="494" w:lineRule="auto" w:before="0" w:after="0"/>
        <w:ind w:left="412"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安全机制可被定义为同时覆盖随机硬件失效和软件故障的有关问题</w:t>
      </w:r>
      <w:r>
        <w:rPr>
          <w:w w:val="103.1000018119812"/>
          <w:rFonts w:ascii="Times New Roman" w:hAnsi="Times New Roman" w:eastAsia="Times New Roman"/>
          <w:b w:val="0"/>
          <w:i w:val="0"/>
          <w:color w:val="000000"/>
          <w:sz w:val="16"/>
        </w:rPr>
        <w:t>。</w:t>
      </w:r>
    </w:p>
    <w:p>
      <w:pPr>
        <w:autoSpaceDN w:val="0"/>
        <w:tabs>
          <w:tab w:pos="52" w:val="left"/>
          <w:tab w:pos="168" w:val="left"/>
          <w:tab w:pos="336" w:val="left"/>
          <w:tab w:pos="6362" w:val="left"/>
          <w:tab w:pos="6538" w:val="left"/>
        </w:tabs>
        <w:autoSpaceDE w:val="0"/>
        <w:widowControl/>
        <w:spacing w:line="415" w:lineRule="auto" w:before="0" w:after="0"/>
        <w:ind w:left="0" w:right="20" w:firstLine="0"/>
        <w:jc w:val="left"/>
      </w:pP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14</w:t>
      </w:r>
      <w:r>
        <w:rPr>
          <w:w w:val="102.14737340023643"/>
          <w:rFonts w:ascii="Times New Roman" w:hAnsi="Times New Roman" w:eastAsia="Times New Roman"/>
          <w:b w:val="0"/>
          <w:i w:val="0"/>
          <w:color w:val="000000"/>
          <w:sz w:val="19"/>
        </w:rPr>
        <w:t>为了在软件架构层面定义必要的软件安全机制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应基于符合</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13</w:t>
      </w:r>
      <w:r>
        <w:rPr>
          <w:w w:val="102.14737340023643"/>
          <w:rFonts w:ascii="Times New Roman" w:hAnsi="Times New Roman" w:eastAsia="Times New Roman"/>
          <w:b w:val="0"/>
          <w:i w:val="0"/>
          <w:color w:val="000000"/>
          <w:sz w:val="19"/>
        </w:rPr>
        <w:t>的安全分析结果</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使用表</w:t>
      </w:r>
      <w:r>
        <w:rPr>
          <w:spacing w:val="-20.0"/>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列出的错误探测机制</w:t>
      </w:r>
      <w:r>
        <w:rPr>
          <w:w w:val="102.14737340023643"/>
          <w:rFonts w:ascii="Times New Roman" w:hAnsi="Times New Roman" w:eastAsia="Times New Roman"/>
          <w:b w:val="0"/>
          <w:i w:val="0"/>
          <w:color w:val="000000"/>
          <w:sz w:val="19"/>
        </w:rPr>
        <w:t>。</w:t>
      </w:r>
    </w:p>
    <w:p>
      <w:pPr>
        <w:autoSpaceDN w:val="0"/>
        <w:tabs>
          <w:tab w:pos="742" w:val="left"/>
        </w:tabs>
        <w:autoSpaceDE w:val="0"/>
        <w:widowControl/>
        <w:spacing w:line="427" w:lineRule="auto" w:before="0" w:after="0"/>
        <w:ind w:left="412" w:right="72"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当分配给软件的技术安全要求没有对软件安全机制的使用进行直接要求时</w:t>
      </w:r>
      <w:r>
        <w:rPr>
          <w:w w:val="103.1000018119812"/>
          <w:rFonts w:ascii="Times New Roman" w:hAnsi="Times New Roman" w:eastAsia="Times New Roman"/>
          <w:b w:val="0"/>
          <w:i w:val="0"/>
          <w:color w:val="000000"/>
          <w:sz w:val="16"/>
        </w:rPr>
        <w:t>,</w:t>
      </w:r>
      <w:r>
        <w:rPr>
          <w:spacing w:val="-5.7142857142857135"/>
          <w:w w:val="103.1000018119812"/>
          <w:rFonts w:ascii="Times New Roman" w:hAnsi="Times New Roman" w:eastAsia="Times New Roman"/>
          <w:b w:val="0"/>
          <w:i w:val="0"/>
          <w:color w:val="000000"/>
          <w:sz w:val="16"/>
        </w:rPr>
        <w:t>则应在系统层面对软件安全机制</w:t>
      </w:r>
      <w:r>
        <w:tab/>
      </w:r>
      <w:r>
        <w:rPr>
          <w:w w:val="103.1000018119812"/>
          <w:rFonts w:ascii="Times New Roman" w:hAnsi="Times New Roman" w:eastAsia="Times New Roman"/>
          <w:b w:val="0"/>
          <w:i w:val="0"/>
          <w:color w:val="000000"/>
          <w:sz w:val="16"/>
        </w:rPr>
        <w:t>的使用进行评审</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以分析对系统行为的潜在影响</w:t>
      </w:r>
      <w:r>
        <w:rPr>
          <w:w w:val="103.1000018119812"/>
          <w:rFonts w:ascii="Times New Roman" w:hAnsi="Times New Roman" w:eastAsia="Times New Roman"/>
          <w:b w:val="0"/>
          <w:i w:val="0"/>
          <w:color w:val="000000"/>
          <w:sz w:val="16"/>
        </w:rPr>
        <w:t>。</w:t>
      </w:r>
    </w:p>
    <w:p>
      <w:pPr>
        <w:autoSpaceDN w:val="0"/>
        <w:autoSpaceDE w:val="0"/>
        <w:widowControl/>
        <w:spacing w:line="326" w:lineRule="auto" w:before="84" w:after="210"/>
        <w:ind w:left="0" w:right="0" w:firstLine="0"/>
        <w:jc w:val="center"/>
      </w:pPr>
      <w:r>
        <w:rPr>
          <w:w w:val="102.14737340023643"/>
          <w:rFonts w:ascii="Times New Roman" w:hAnsi="Times New Roman" w:eastAsia="Times New Roman"/>
          <w:b w:val="0"/>
          <w:i w:val="0"/>
          <w:color w:val="000000"/>
          <w:sz w:val="19"/>
        </w:rPr>
        <w:t>表</w:t>
      </w:r>
      <w:r>
        <w:rPr>
          <w:w w:val="102.14737340023643"/>
          <w:rFonts w:ascii="Times New Roman" w:hAnsi="Times New Roman" w:eastAsia="Times New Roman"/>
          <w:b w:val="0"/>
          <w:i w:val="0"/>
          <w:color w:val="000000"/>
          <w:sz w:val="19"/>
        </w:rPr>
        <w:t xml:space="preserve"> 4</w:t>
      </w:r>
      <w:r>
        <w:rPr>
          <w:w w:val="102.14737340023643"/>
          <w:rFonts w:ascii="Times New Roman" w:hAnsi="Times New Roman" w:eastAsia="Times New Roman"/>
          <w:b w:val="0"/>
          <w:i w:val="0"/>
          <w:color w:val="000000"/>
          <w:sz w:val="19"/>
        </w:rPr>
        <w:t>软件架构层面的错误探测机制</w:t>
      </w:r>
    </w:p>
    <w:tbl>
      <w:tblPr>
        <w:tblW w:type="auto" w:w="0"/>
        <w:tblLayout w:type="fixed"/>
        <w:tblLook w:firstColumn="1" w:firstRow="1" w:lastColumn="0" w:lastRow="0" w:noHBand="0" w:noVBand="1" w:val="04A0"/>
        <w:tblInd w:w="43.99999999999977" w:type="dxa"/>
      </w:tblPr>
      <w:tblGrid>
        <w:gridCol w:w="1555"/>
        <w:gridCol w:w="1555"/>
        <w:gridCol w:w="1555"/>
        <w:gridCol w:w="1555"/>
        <w:gridCol w:w="1555"/>
        <w:gridCol w:w="1555"/>
      </w:tblGrid>
      <w:tr>
        <w:trPr>
          <w:trHeight w:hRule="exact" w:val="362"/>
        </w:trPr>
        <w:tc>
          <w:tcPr>
            <w:tcW w:type="dxa" w:w="4872"/>
            <w:gridSpan w:val="2"/>
            <w:vMerge w:val="restart"/>
            <w:tcBorders>
              <w:start w:sz="6.111999988555908" w:val="single" w:color="#221F1F"/>
              <w:top w:sz="6.111999988555908" w:val="single" w:color="#221F1F"/>
              <w:end w:sz="2.615999937057495" w:val="single" w:color="#221F1F"/>
              <w:bottom w:sz="6.111999988555908" w:val="single" w:color="#221F1F"/>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258" w:after="0"/>
              <w:ind w:left="0" w:right="0" w:firstLine="0"/>
              <w:jc w:val="center"/>
            </w:pPr>
            <w:r>
              <w:rPr>
                <w:w w:val="103.1000018119812"/>
                <w:rFonts w:ascii="Times New Roman" w:hAnsi="Times New Roman" w:eastAsia="Times New Roman"/>
                <w:b w:val="0"/>
                <w:i w:val="0"/>
                <w:color w:val="000000"/>
                <w:sz w:val="16"/>
              </w:rPr>
              <w:t>方法</w:t>
            </w:r>
          </w:p>
        </w:tc>
        <w:tc>
          <w:tcPr>
            <w:tcW w:type="dxa" w:w="4350"/>
            <w:gridSpan w:val="4"/>
            <w:tcBorders>
              <w:start w:sz="2.615999937057495" w:val="single" w:color="#221F1F"/>
              <w:top w:sz="6.111999988555908" w:val="single" w:color="#221F1F"/>
              <w:end w:sz="6.111999988555908" w:val="single" w:color="#221F1F"/>
              <w:bottom w:sz="2.615999937057495" w:val="single" w:color="#221F1F"/>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ASIL</w:t>
            </w:r>
            <w:r>
              <w:rPr>
                <w:w w:val="103.1000018119812"/>
                <w:rFonts w:ascii="Times New Roman" w:hAnsi="Times New Roman" w:eastAsia="Times New Roman"/>
                <w:b w:val="0"/>
                <w:i w:val="0"/>
                <w:color w:val="000000"/>
                <w:sz w:val="16"/>
              </w:rPr>
              <w:t>等级</w:t>
            </w:r>
          </w:p>
        </w:tc>
      </w:tr>
      <w:tr>
        <w:trPr>
          <w:trHeight w:hRule="exact" w:val="360"/>
        </w:trPr>
        <w:tc>
          <w:tcPr>
            <w:tcW w:type="dxa" w:w="3110"/>
            <w:gridSpan w:val="2"/>
            <w:vMerge/>
            <w:tcBorders>
              <w:start w:sz="6.111999988555908" w:val="single" w:color="#221F1F"/>
              <w:top w:sz="6.111999988555908" w:val="single" w:color="#221F1F"/>
              <w:end w:sz="2.615999937057495" w:val="single" w:color="#221F1F"/>
              <w:bottom w:sz="6.111999988555908" w:val="single" w:color="#221F1F"/>
            </w:tcBorders>
          </w:tcP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A </w:t>
            </w:r>
          </w:p>
        </w:tc>
        <w:tc>
          <w:tcPr>
            <w:tcW w:type="dxa" w:w="1082"/>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B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C </w:t>
            </w:r>
          </w:p>
        </w:tc>
        <w:tc>
          <w:tcPr>
            <w:tcW w:type="dxa" w:w="1100"/>
            <w:tcBorders>
              <w:start w:sz="2.615999937057495" w:val="single" w:color="#221F1F"/>
              <w:top w:sz="2.615999937057495" w:val="single" w:color="#221F1F"/>
              <w:end w:sz="6.111999988555908" w:val="single" w:color="#221F1F"/>
              <w:bottom w:sz="6.111999988555908"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D</w:t>
            </w:r>
          </w:p>
        </w:tc>
      </w:tr>
      <w:tr>
        <w:trPr>
          <w:trHeight w:hRule="exact" w:val="320"/>
        </w:trPr>
        <w:tc>
          <w:tcPr>
            <w:tcW w:type="dxa" w:w="902"/>
            <w:tcBorders>
              <w:start w:sz="6.111999988555908"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1a </w:t>
            </w:r>
          </w:p>
        </w:tc>
        <w:tc>
          <w:tcPr>
            <w:tcW w:type="dxa" w:w="3970"/>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245" w:lineRule="auto" w:before="58" w:after="0"/>
              <w:ind w:left="108" w:right="0" w:firstLine="0"/>
              <w:jc w:val="left"/>
            </w:pPr>
            <w:r>
              <w:rPr>
                <w:w w:val="103.1000018119812"/>
                <w:rFonts w:ascii="Times New Roman" w:hAnsi="Times New Roman" w:eastAsia="Times New Roman"/>
                <w:b w:val="0"/>
                <w:i w:val="0"/>
                <w:color w:val="000000"/>
                <w:sz w:val="16"/>
              </w:rPr>
              <w:t xml:space="preserve">输入输出数据的范围检查 </w:t>
            </w:r>
          </w:p>
        </w:tc>
        <w:tc>
          <w:tcPr>
            <w:tcW w:type="dxa" w:w="1084"/>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6.111999988555908" w:val="single" w:color="#221F1F"/>
              <w:end w:sz="6.111999988555908" w:val="single" w:color="#221F1F"/>
              <w:bottom w:sz="2.615999937057495"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22"/>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1b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86" w:lineRule="auto" w:before="32" w:after="0"/>
              <w:ind w:left="108" w:right="0" w:firstLine="0"/>
              <w:jc w:val="left"/>
            </w:pPr>
            <w:r>
              <w:rPr>
                <w:w w:val="103.1000018119812"/>
                <w:rFonts w:ascii="Times New Roman" w:hAnsi="Times New Roman" w:eastAsia="Times New Roman"/>
                <w:b w:val="0"/>
                <w:i w:val="0"/>
                <w:color w:val="000000"/>
                <w:sz w:val="16"/>
              </w:rPr>
              <w:t>合理性检查</w:t>
            </w:r>
            <w:r>
              <w:rPr>
                <w:w w:val="103.51111094156902"/>
                <w:rFonts w:ascii="Times New Roman" w:hAnsi="Times New Roman" w:eastAsia="Times New Roman"/>
                <w:b w:val="0"/>
                <w:i w:val="0"/>
                <w:color w:val="000000"/>
                <w:sz w:val="9"/>
              </w:rPr>
              <w:t xml:space="preserve">a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20"/>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1c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86" w:lineRule="auto" w:before="30" w:after="0"/>
              <w:ind w:left="108" w:right="0" w:firstLine="0"/>
              <w:jc w:val="left"/>
            </w:pPr>
            <w:r>
              <w:rPr>
                <w:w w:val="103.1000018119812"/>
                <w:rFonts w:ascii="Times New Roman" w:hAnsi="Times New Roman" w:eastAsia="Times New Roman"/>
                <w:b w:val="0"/>
                <w:i w:val="0"/>
                <w:color w:val="000000"/>
                <w:sz w:val="16"/>
              </w:rPr>
              <w:t>数据错误探测</w:t>
            </w:r>
            <w:r>
              <w:rPr>
                <w:w w:val="103.51111094156902"/>
                <w:rFonts w:ascii="Times New Roman" w:hAnsi="Times New Roman" w:eastAsia="Times New Roman"/>
                <w:b w:val="0"/>
                <w:i w:val="0"/>
                <w:color w:val="000000"/>
                <w:sz w:val="9"/>
              </w:rPr>
              <w:t xml:space="preserve">b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22"/>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1d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86" w:lineRule="auto" w:before="32" w:after="0"/>
              <w:ind w:left="108" w:right="0" w:firstLine="0"/>
              <w:jc w:val="left"/>
            </w:pPr>
            <w:r>
              <w:rPr>
                <w:w w:val="103.1000018119812"/>
                <w:rFonts w:ascii="Times New Roman" w:hAnsi="Times New Roman" w:eastAsia="Times New Roman"/>
                <w:b w:val="0"/>
                <w:i w:val="0"/>
                <w:color w:val="000000"/>
                <w:sz w:val="16"/>
              </w:rPr>
              <w:t>外部监控设备</w:t>
            </w:r>
            <w:r>
              <w:rPr>
                <w:w w:val="103.51111094156902"/>
                <w:rFonts w:ascii="Times New Roman" w:hAnsi="Times New Roman" w:eastAsia="Times New Roman"/>
                <w:b w:val="0"/>
                <w:i w:val="0"/>
                <w:color w:val="000000"/>
                <w:sz w:val="9"/>
              </w:rPr>
              <w:t xml:space="preserve">c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o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20"/>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1e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45" w:lineRule="auto" w:before="62" w:after="0"/>
              <w:ind w:left="108" w:right="0" w:firstLine="0"/>
              <w:jc w:val="left"/>
            </w:pPr>
            <w:r>
              <w:rPr>
                <w:w w:val="103.1000018119812"/>
                <w:rFonts w:ascii="Times New Roman" w:hAnsi="Times New Roman" w:eastAsia="Times New Roman"/>
                <w:b w:val="0"/>
                <w:i w:val="0"/>
                <w:color w:val="000000"/>
                <w:sz w:val="16"/>
              </w:rPr>
              <w:t xml:space="preserve">控制流监控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o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60"/>
        </w:trPr>
        <w:tc>
          <w:tcPr>
            <w:tcW w:type="dxa" w:w="902"/>
            <w:tcBorders>
              <w:start w:sz="6.111999988555908"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1f </w:t>
            </w:r>
          </w:p>
        </w:tc>
        <w:tc>
          <w:tcPr>
            <w:tcW w:type="dxa" w:w="3970"/>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245" w:lineRule="auto" w:before="80" w:after="0"/>
              <w:ind w:left="108" w:right="0" w:firstLine="0"/>
              <w:jc w:val="left"/>
            </w:pPr>
            <w:r>
              <w:rPr>
                <w:w w:val="103.1000018119812"/>
                <w:rFonts w:ascii="Times New Roman" w:hAnsi="Times New Roman" w:eastAsia="Times New Roman"/>
                <w:b w:val="0"/>
                <w:i w:val="0"/>
                <w:color w:val="000000"/>
                <w:sz w:val="16"/>
              </w:rPr>
              <w:t xml:space="preserve">多样化的软件设计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o </w:t>
            </w:r>
          </w:p>
        </w:tc>
        <w:tc>
          <w:tcPr>
            <w:tcW w:type="dxa" w:w="1082"/>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o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6.111999988555908"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988"/>
        </w:trPr>
        <w:tc>
          <w:tcPr>
            <w:tcW w:type="dxa" w:w="9222"/>
            <w:gridSpan w:val="6"/>
            <w:tcBorders>
              <w:start w:sz="6.111999988555908" w:val="single" w:color="#221F1F"/>
              <w:top w:sz="6.111999988555908" w:val="single" w:color="#221F1F"/>
              <w:end w:sz="6.111999988555908" w:val="single" w:color="#221F1F"/>
              <w:bottom w:sz="6.111999988555908" w:val="single" w:color="#221F1F"/>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494" w:lineRule="auto" w:before="24" w:after="0"/>
              <w:ind w:left="440" w:right="0" w:firstLine="0"/>
              <w:jc w:val="left"/>
            </w:pPr>
            <w:r>
              <w:rPr>
                <w:w w:val="103.51111094156902"/>
                <w:rFonts w:ascii="Times New Roman" w:hAnsi="Times New Roman" w:eastAsia="Times New Roman"/>
                <w:b w:val="0"/>
                <w:i w:val="0"/>
                <w:color w:val="000000"/>
                <w:sz w:val="9"/>
              </w:rPr>
              <w:t>a</w:t>
            </w:r>
            <w:r>
              <w:rPr>
                <w:w w:val="103.1000018119812"/>
                <w:rFonts w:ascii="Times New Roman" w:hAnsi="Times New Roman" w:eastAsia="Times New Roman"/>
                <w:b w:val="0"/>
                <w:i w:val="0"/>
                <w:color w:val="000000"/>
                <w:sz w:val="16"/>
              </w:rPr>
              <w:t xml:space="preserve"> 合理性检查可包括使用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期望行为的参考模型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断言检查</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或不同来源的比较信号</w:t>
            </w:r>
            <w:r>
              <w:rPr>
                <w:w w:val="103.1000018119812"/>
                <w:rFonts w:ascii="Times New Roman" w:hAnsi="Times New Roman" w:eastAsia="Times New Roman"/>
                <w:b w:val="0"/>
                <w:i w:val="0"/>
                <w:color w:val="000000"/>
                <w:sz w:val="16"/>
              </w:rPr>
              <w:t>。</w:t>
            </w:r>
          </w:p>
          <w:p>
            <w:pPr>
              <w:autoSpaceDN w:val="0"/>
              <w:autoSpaceDE w:val="0"/>
              <w:widowControl/>
              <w:spacing w:line="494" w:lineRule="auto" w:before="0" w:after="0"/>
              <w:ind w:left="444" w:right="0" w:firstLine="0"/>
              <w:jc w:val="left"/>
            </w:pPr>
            <w:r>
              <w:rPr>
                <w:w w:val="103.51111094156902"/>
                <w:rFonts w:ascii="Times New Roman" w:hAnsi="Times New Roman" w:eastAsia="Times New Roman"/>
                <w:b w:val="0"/>
                <w:i w:val="0"/>
                <w:color w:val="000000"/>
                <w:sz w:val="9"/>
              </w:rPr>
              <w:t>b</w:t>
            </w:r>
            <w:r>
              <w:rPr>
                <w:w w:val="103.1000018119812"/>
                <w:rFonts w:ascii="Times New Roman" w:hAnsi="Times New Roman" w:eastAsia="Times New Roman"/>
                <w:b w:val="0"/>
                <w:i w:val="0"/>
                <w:color w:val="000000"/>
                <w:sz w:val="16"/>
              </w:rPr>
              <w:t xml:space="preserve"> 可被用于探测数据错误的方法类型包括检错码和多重数据存储</w:t>
            </w:r>
            <w:r>
              <w:rPr>
                <w:w w:val="103.1000018119812"/>
                <w:rFonts w:ascii="Times New Roman" w:hAnsi="Times New Roman" w:eastAsia="Times New Roman"/>
                <w:b w:val="0"/>
                <w:i w:val="0"/>
                <w:color w:val="000000"/>
                <w:sz w:val="16"/>
              </w:rPr>
              <w:t>。</w:t>
            </w:r>
          </w:p>
        </w:tc>
      </w:tr>
    </w:tbl>
    <w:p>
      <w:pPr>
        <w:autoSpaceDN w:val="0"/>
        <w:autoSpaceDE w:val="0"/>
        <w:widowControl/>
        <w:spacing w:line="528" w:lineRule="auto" w:before="0" w:after="0"/>
        <w:ind w:left="492" w:right="0" w:firstLine="0"/>
        <w:jc w:val="left"/>
      </w:pPr>
      <w:r>
        <w:rPr>
          <w:w w:val="103.51111094156902"/>
          <w:rFonts w:ascii="Times New Roman" w:hAnsi="Times New Roman" w:eastAsia="Times New Roman"/>
          <w:b w:val="0"/>
          <w:i w:val="0"/>
          <w:color w:val="000000"/>
          <w:sz w:val="9"/>
        </w:rPr>
        <w:t>c</w:t>
      </w:r>
      <w:r>
        <w:rPr>
          <w:w w:val="103.1000018119812"/>
          <w:rFonts w:ascii="Times New Roman" w:hAnsi="Times New Roman" w:eastAsia="Times New Roman"/>
          <w:b w:val="0"/>
          <w:i w:val="0"/>
          <w:color w:val="000000"/>
          <w:sz w:val="16"/>
        </w:rPr>
        <w:t xml:space="preserve"> 外部监控设备可以是</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例如</w:t>
      </w:r>
      <w:r>
        <w:rPr>
          <w:w w:val="103.1000018119812"/>
          <w:rFonts w:ascii="Times New Roman" w:hAnsi="Times New Roman" w:eastAsia="Times New Roman"/>
          <w:b w:val="0"/>
          <w:i w:val="0"/>
          <w:color w:val="000000"/>
          <w:sz w:val="16"/>
        </w:rPr>
        <w:t>,ASIC</w:t>
      </w:r>
      <w:r>
        <w:rPr>
          <w:w w:val="103.1000018119812"/>
          <w:rFonts w:ascii="Times New Roman" w:hAnsi="Times New Roman" w:eastAsia="Times New Roman"/>
          <w:b w:val="0"/>
          <w:i w:val="0"/>
          <w:color w:val="000000"/>
          <w:sz w:val="16"/>
        </w:rPr>
        <w:t>或其他执行看门狗功能的软件要素</w:t>
      </w:r>
      <w:r>
        <w:rPr>
          <w:w w:val="103.1000018119812"/>
          <w:rFonts w:ascii="Times New Roman" w:hAnsi="Times New Roman" w:eastAsia="Times New Roman"/>
          <w:b w:val="0"/>
          <w:i w:val="0"/>
          <w:color w:val="000000"/>
          <w:sz w:val="16"/>
        </w:rPr>
        <w:t>。</w:t>
      </w:r>
    </w:p>
    <w:p>
      <w:pPr>
        <w:autoSpaceDN w:val="0"/>
        <w:autoSpaceDE w:val="0"/>
        <w:widowControl/>
        <w:spacing w:line="497" w:lineRule="auto" w:before="16" w:after="0"/>
        <w:ind w:left="268" w:right="0" w:firstLine="0"/>
        <w:jc w:val="left"/>
      </w:pP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 xml:space="preserve">0 </w:t>
      </w:r>
    </w:p>
    <w:p>
      <w:pPr>
        <w:sectPr>
          <w:pgSz w:w="11906" w:h="16838"/>
          <w:pgMar w:top="604" w:right="1278" w:bottom="570" w:left="1298" w:header="720" w:footer="720" w:gutter="0"/>
          <w:cols w:space="720" w:num="1" w:equalWidth="0">
            <w:col w:w="9330" w:space="0"/>
            <w:col w:w="9366" w:space="0"/>
            <w:col w:w="9302" w:space="0"/>
            <w:col w:w="7340" w:space="0"/>
            <w:col w:w="1990" w:space="0"/>
            <w:col w:w="9330" w:space="0"/>
            <w:col w:w="9278" w:space="0"/>
            <w:col w:w="9330" w:space="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0" w:right="60" w:firstLine="0"/>
        <w:jc w:val="righ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tabs>
          <w:tab w:pos="52" w:val="left"/>
          <w:tab w:pos="168" w:val="left"/>
          <w:tab w:pos="336" w:val="left"/>
          <w:tab w:pos="412" w:val="left"/>
          <w:tab w:pos="876" w:val="left"/>
          <w:tab w:pos="6824" w:val="left"/>
          <w:tab w:pos="8134" w:val="left"/>
          <w:tab w:pos="8312" w:val="left"/>
        </w:tabs>
        <w:autoSpaceDE w:val="0"/>
        <w:widowControl/>
        <w:spacing w:line="394" w:lineRule="auto" w:before="64" w:after="0"/>
        <w:ind w:left="0" w:right="112" w:firstLine="0"/>
        <w:jc w:val="left"/>
      </w:pP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15</w:t>
      </w:r>
      <w:r>
        <w:rPr>
          <w:w w:val="102.14737340023643"/>
          <w:rFonts w:ascii="Times New Roman" w:hAnsi="Times New Roman" w:eastAsia="Times New Roman"/>
          <w:b w:val="0"/>
          <w:i w:val="0"/>
          <w:color w:val="000000"/>
          <w:sz w:val="19"/>
        </w:rPr>
        <w:t>此子章条适用于等级为</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和</w:t>
      </w:r>
      <w:r>
        <w:rPr>
          <w:w w:val="102.14737340023643"/>
          <w:rFonts w:ascii="Times New Roman" w:hAnsi="Times New Roman" w:eastAsia="Times New Roman"/>
          <w:b w:val="0"/>
          <w:i w:val="0"/>
          <w:color w:val="000000"/>
          <w:sz w:val="19"/>
        </w:rPr>
        <w:t>D</w:t>
      </w:r>
      <w:r>
        <w:rPr>
          <w:w w:val="102.14737340023643"/>
          <w:rFonts w:ascii="Times New Roman" w:hAnsi="Times New Roman" w:eastAsia="Times New Roman"/>
          <w:b w:val="0"/>
          <w:i w:val="0"/>
          <w:color w:val="000000"/>
          <w:sz w:val="19"/>
        </w:rPr>
        <w:t>的安全目标</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基于符合</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13</w:t>
      </w:r>
      <w:r>
        <w:rPr>
          <w:spacing w:val="-20.0"/>
          <w:w w:val="102.14737340023643"/>
          <w:rFonts w:ascii="Times New Roman" w:hAnsi="Times New Roman" w:eastAsia="Times New Roman"/>
          <w:b w:val="0"/>
          <w:i w:val="0"/>
          <w:color w:val="000000"/>
          <w:sz w:val="19"/>
        </w:rPr>
        <w:t>的安全</w:t>
      </w:r>
      <w:r>
        <w:rPr>
          <w:w w:val="102.14737340023643"/>
          <w:rFonts w:ascii="Times New Roman" w:hAnsi="Times New Roman" w:eastAsia="Times New Roman"/>
          <w:b w:val="0"/>
          <w:i w:val="0"/>
          <w:color w:val="000000"/>
          <w:sz w:val="19"/>
        </w:rPr>
        <w:t>分析结果</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为了在软件架构层面定义必需的软件安全机制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应使用表</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列出的错误处理机制</w:t>
      </w:r>
      <w:r>
        <w:rPr>
          <w:w w:val="102.14737340023643"/>
          <w:rFonts w:ascii="Times New Roman" w:hAnsi="Times New Roman" w:eastAsia="Times New Roman"/>
          <w:b w:val="0"/>
          <w:i w:val="0"/>
          <w:color w:val="000000"/>
          <w:sz w:val="19"/>
        </w:rPr>
        <w:t>。</w:t>
      </w:r>
      <w:r>
        <w:tab/>
      </w: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当分配给软件的技术安全要求没有直接要求时</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则在系统层面对软件安全机制的使用进行评审</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以分析对系</w:t>
      </w:r>
      <w:r>
        <w:tab/>
      </w:r>
      <w:r>
        <w:rPr>
          <w:w w:val="103.1000018119812"/>
          <w:rFonts w:ascii="Times New Roman" w:hAnsi="Times New Roman" w:eastAsia="Times New Roman"/>
          <w:b w:val="0"/>
          <w:i w:val="0"/>
          <w:color w:val="000000"/>
          <w:sz w:val="16"/>
        </w:rPr>
        <w:t>统行为的潜在影响</w:t>
      </w:r>
      <w:r>
        <w:rPr>
          <w:w w:val="103.1000018119812"/>
          <w:rFonts w:ascii="Times New Roman" w:hAnsi="Times New Roman" w:eastAsia="Times New Roman"/>
          <w:b w:val="0"/>
          <w:i w:val="0"/>
          <w:color w:val="000000"/>
          <w:sz w:val="16"/>
        </w:rPr>
        <w:t>。</w:t>
      </w:r>
    </w:p>
    <w:p>
      <w:pPr>
        <w:autoSpaceDN w:val="0"/>
        <w:autoSpaceDE w:val="0"/>
        <w:widowControl/>
        <w:spacing w:line="528" w:lineRule="auto" w:before="0" w:after="0"/>
        <w:ind w:left="412"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在</w:t>
      </w:r>
      <w:r>
        <w:rPr>
          <w:w w:val="103.1000018119812"/>
          <w:rFonts w:ascii="Times New Roman" w:hAnsi="Times New Roman" w:eastAsia="Times New Roman"/>
          <w:b w:val="0"/>
          <w:i w:val="0"/>
          <w:color w:val="000000"/>
          <w:sz w:val="16"/>
        </w:rPr>
        <w:t xml:space="preserve"> GB/T34590. </w:t>
      </w:r>
      <w:r>
        <w:rPr>
          <w:w w:val="103.1000018119812"/>
          <w:rFonts w:ascii="Times New Roman" w:hAnsi="Times New Roman" w:eastAsia="Times New Roman"/>
          <w:b w:val="0"/>
          <w:i w:val="0"/>
          <w:color w:val="000000"/>
          <w:sz w:val="16"/>
        </w:rPr>
        <w:t>5</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2017</w:t>
      </w:r>
      <w:r>
        <w:rPr>
          <w:w w:val="103.1000018119812"/>
          <w:rFonts w:ascii="Times New Roman" w:hAnsi="Times New Roman" w:eastAsia="Times New Roman"/>
          <w:b w:val="0"/>
          <w:i w:val="0"/>
          <w:color w:val="000000"/>
          <w:sz w:val="16"/>
        </w:rPr>
        <w:t>中描述了由于硬件导致的在软件架构层面的潜在危害的分析</w:t>
      </w:r>
      <w:r>
        <w:rPr>
          <w:w w:val="103.1000018119812"/>
          <w:rFonts w:ascii="Times New Roman" w:hAnsi="Times New Roman" w:eastAsia="Times New Roman"/>
          <w:b w:val="0"/>
          <w:i w:val="0"/>
          <w:color w:val="000000"/>
          <w:sz w:val="16"/>
        </w:rPr>
        <w:t>。</w:t>
      </w:r>
    </w:p>
    <w:p>
      <w:pPr>
        <w:autoSpaceDN w:val="0"/>
        <w:autoSpaceDE w:val="0"/>
        <w:widowControl/>
        <w:spacing w:line="326" w:lineRule="auto" w:before="76" w:after="230"/>
        <w:ind w:left="0" w:right="0" w:firstLine="0"/>
        <w:jc w:val="center"/>
      </w:pPr>
      <w:r>
        <w:rPr>
          <w:w w:val="102.14737340023643"/>
          <w:rFonts w:ascii="Times New Roman" w:hAnsi="Times New Roman" w:eastAsia="Times New Roman"/>
          <w:b w:val="0"/>
          <w:i w:val="0"/>
          <w:color w:val="000000"/>
          <w:sz w:val="19"/>
        </w:rPr>
        <w:t>表</w:t>
      </w:r>
      <w:r>
        <w:rPr>
          <w:w w:val="102.14737340023643"/>
          <w:rFonts w:ascii="Times New Roman" w:hAnsi="Times New Roman" w:eastAsia="Times New Roman"/>
          <w:b w:val="0"/>
          <w:i w:val="0"/>
          <w:color w:val="000000"/>
          <w:sz w:val="19"/>
        </w:rPr>
        <w:t xml:space="preserve"> 5</w:t>
      </w:r>
      <w:r>
        <w:rPr>
          <w:w w:val="102.14737340023643"/>
          <w:rFonts w:ascii="Times New Roman" w:hAnsi="Times New Roman" w:eastAsia="Times New Roman"/>
          <w:b w:val="0"/>
          <w:i w:val="0"/>
          <w:color w:val="000000"/>
          <w:sz w:val="19"/>
        </w:rPr>
        <w:t>软件架构层面的错误处理机制</w:t>
      </w:r>
    </w:p>
    <w:tbl>
      <w:tblPr>
        <w:tblW w:type="auto" w:w="0"/>
        <w:tblLayout w:type="fixed"/>
        <w:tblLook w:firstColumn="1" w:firstRow="1" w:lastColumn="0" w:lastRow="0" w:noHBand="0" w:noVBand="1" w:val="04A0"/>
        <w:tblInd w:w="43.99999999999977" w:type="dxa"/>
      </w:tblPr>
      <w:tblGrid>
        <w:gridCol w:w="1562"/>
        <w:gridCol w:w="1562"/>
        <w:gridCol w:w="1562"/>
        <w:gridCol w:w="1562"/>
        <w:gridCol w:w="1562"/>
        <w:gridCol w:w="1562"/>
      </w:tblGrid>
      <w:tr>
        <w:trPr>
          <w:trHeight w:hRule="exact" w:val="362"/>
        </w:trPr>
        <w:tc>
          <w:tcPr>
            <w:tcW w:type="dxa" w:w="4872"/>
            <w:gridSpan w:val="2"/>
            <w:vMerge w:val="restart"/>
            <w:tcBorders>
              <w:start w:sz="6.111999988555908" w:val="single" w:color="#221F1F"/>
              <w:top w:sz="6.111999988555908" w:val="single" w:color="#221F1F"/>
              <w:end w:sz="2.615999937057495" w:val="single" w:color="#221F1F"/>
              <w:bottom w:sz="6.111999988555908" w:val="single" w:color="#221F1F"/>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258" w:after="0"/>
              <w:ind w:left="0" w:right="0" w:firstLine="0"/>
              <w:jc w:val="center"/>
            </w:pPr>
            <w:r>
              <w:rPr>
                <w:w w:val="103.1000018119812"/>
                <w:rFonts w:ascii="Times New Roman" w:hAnsi="Times New Roman" w:eastAsia="Times New Roman"/>
                <w:b w:val="0"/>
                <w:i w:val="0"/>
                <w:color w:val="000000"/>
                <w:sz w:val="16"/>
              </w:rPr>
              <w:t>方法</w:t>
            </w:r>
          </w:p>
        </w:tc>
        <w:tc>
          <w:tcPr>
            <w:tcW w:type="dxa" w:w="4350"/>
            <w:gridSpan w:val="4"/>
            <w:tcBorders>
              <w:start w:sz="2.615999937057495" w:val="single" w:color="#221F1F"/>
              <w:top w:sz="6.111999988555908" w:val="single" w:color="#221F1F"/>
              <w:end w:sz="6.111999988555908" w:val="single" w:color="#221F1F"/>
              <w:bottom w:sz="2.615999937057495" w:val="single" w:color="#221F1F"/>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ASIL</w:t>
            </w:r>
            <w:r>
              <w:rPr>
                <w:w w:val="103.1000018119812"/>
                <w:rFonts w:ascii="Times New Roman" w:hAnsi="Times New Roman" w:eastAsia="Times New Roman"/>
                <w:b w:val="0"/>
                <w:i w:val="0"/>
                <w:color w:val="000000"/>
                <w:sz w:val="16"/>
              </w:rPr>
              <w:t>等级</w:t>
            </w:r>
          </w:p>
        </w:tc>
      </w:tr>
      <w:tr>
        <w:trPr>
          <w:trHeight w:hRule="exact" w:val="360"/>
        </w:trPr>
        <w:tc>
          <w:tcPr>
            <w:tcW w:type="dxa" w:w="3124"/>
            <w:gridSpan w:val="2"/>
            <w:vMerge/>
            <w:tcBorders>
              <w:start w:sz="6.111999988555908" w:val="single" w:color="#221F1F"/>
              <w:top w:sz="6.111999988555908" w:val="single" w:color="#221F1F"/>
              <w:end w:sz="2.615999937057495" w:val="single" w:color="#221F1F"/>
              <w:bottom w:sz="6.111999988555908" w:val="single" w:color="#221F1F"/>
            </w:tcBorders>
          </w:tcP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A </w:t>
            </w:r>
          </w:p>
        </w:tc>
        <w:tc>
          <w:tcPr>
            <w:tcW w:type="dxa" w:w="1082"/>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B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C </w:t>
            </w:r>
          </w:p>
        </w:tc>
        <w:tc>
          <w:tcPr>
            <w:tcW w:type="dxa" w:w="1100"/>
            <w:tcBorders>
              <w:start w:sz="2.615999937057495" w:val="single" w:color="#221F1F"/>
              <w:top w:sz="2.615999937057495" w:val="single" w:color="#221F1F"/>
              <w:end w:sz="6.111999988555908"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D</w:t>
            </w:r>
          </w:p>
        </w:tc>
      </w:tr>
      <w:tr>
        <w:trPr>
          <w:trHeight w:hRule="exact" w:val="362"/>
        </w:trPr>
        <w:tc>
          <w:tcPr>
            <w:tcW w:type="dxa" w:w="902"/>
            <w:tcBorders>
              <w:start w:sz="6.111999988555908"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1a </w:t>
            </w:r>
          </w:p>
        </w:tc>
        <w:tc>
          <w:tcPr>
            <w:tcW w:type="dxa" w:w="3970"/>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286" w:lineRule="auto" w:before="50" w:after="0"/>
              <w:ind w:left="108" w:right="0" w:firstLine="0"/>
              <w:jc w:val="left"/>
            </w:pPr>
            <w:r>
              <w:rPr>
                <w:w w:val="103.1000018119812"/>
                <w:rFonts w:ascii="Times New Roman" w:hAnsi="Times New Roman" w:eastAsia="Times New Roman"/>
                <w:b w:val="0"/>
                <w:i w:val="0"/>
                <w:color w:val="000000"/>
                <w:sz w:val="16"/>
              </w:rPr>
              <w:t>静态恢复机制</w:t>
            </w:r>
            <w:r>
              <w:rPr>
                <w:w w:val="103.51111094156902"/>
                <w:rFonts w:ascii="Times New Roman" w:hAnsi="Times New Roman" w:eastAsia="Times New Roman"/>
                <w:b w:val="0"/>
                <w:i w:val="0"/>
                <w:color w:val="000000"/>
                <w:sz w:val="9"/>
              </w:rPr>
              <w:t xml:space="preserve">a </w:t>
            </w:r>
          </w:p>
        </w:tc>
        <w:tc>
          <w:tcPr>
            <w:tcW w:type="dxa" w:w="1084"/>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6.111999988555908"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60"/>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1b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86" w:lineRule="auto" w:before="52" w:after="0"/>
              <w:ind w:left="108" w:right="0" w:firstLine="0"/>
              <w:jc w:val="left"/>
            </w:pPr>
            <w:r>
              <w:rPr>
                <w:w w:val="103.1000018119812"/>
                <w:rFonts w:ascii="Times New Roman" w:hAnsi="Times New Roman" w:eastAsia="Times New Roman"/>
                <w:b w:val="0"/>
                <w:i w:val="0"/>
                <w:color w:val="000000"/>
                <w:sz w:val="16"/>
              </w:rPr>
              <w:t>适度降级</w:t>
            </w:r>
            <w:r>
              <w:rPr>
                <w:w w:val="103.51111094156902"/>
                <w:rFonts w:ascii="Times New Roman" w:hAnsi="Times New Roman" w:eastAsia="Times New Roman"/>
                <w:b w:val="0"/>
                <w:i w:val="0"/>
                <w:color w:val="000000"/>
                <w:sz w:val="9"/>
              </w:rPr>
              <w:t xml:space="preserve">b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62"/>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1c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86" w:lineRule="auto" w:before="54" w:after="0"/>
              <w:ind w:left="108" w:right="0" w:firstLine="0"/>
              <w:jc w:val="left"/>
            </w:pPr>
            <w:r>
              <w:rPr>
                <w:w w:val="103.1000018119812"/>
                <w:rFonts w:ascii="Times New Roman" w:hAnsi="Times New Roman" w:eastAsia="Times New Roman"/>
                <w:b w:val="0"/>
                <w:i w:val="0"/>
                <w:color w:val="000000"/>
                <w:sz w:val="16"/>
              </w:rPr>
              <w:t>独立并行冗余</w:t>
            </w:r>
            <w:r>
              <w:rPr>
                <w:w w:val="103.51111094156902"/>
                <w:rFonts w:ascii="Times New Roman" w:hAnsi="Times New Roman" w:eastAsia="Times New Roman"/>
                <w:b w:val="0"/>
                <w:i w:val="0"/>
                <w:color w:val="000000"/>
                <w:sz w:val="9"/>
              </w:rPr>
              <w:t xml:space="preserve">c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o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o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60"/>
        </w:trPr>
        <w:tc>
          <w:tcPr>
            <w:tcW w:type="dxa" w:w="902"/>
            <w:tcBorders>
              <w:start w:sz="6.111999988555908"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1d </w:t>
            </w:r>
          </w:p>
        </w:tc>
        <w:tc>
          <w:tcPr>
            <w:tcW w:type="dxa" w:w="3970"/>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245" w:lineRule="auto" w:before="80" w:after="0"/>
              <w:ind w:left="108" w:right="0" w:firstLine="0"/>
              <w:jc w:val="left"/>
            </w:pPr>
            <w:r>
              <w:rPr>
                <w:w w:val="103.1000018119812"/>
                <w:rFonts w:ascii="Times New Roman" w:hAnsi="Times New Roman" w:eastAsia="Times New Roman"/>
                <w:b w:val="0"/>
                <w:i w:val="0"/>
                <w:color w:val="000000"/>
                <w:sz w:val="16"/>
              </w:rPr>
              <w:t xml:space="preserve">数据纠错码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1264"/>
        </w:trPr>
        <w:tc>
          <w:tcPr>
            <w:tcW w:type="dxa" w:w="9222"/>
            <w:gridSpan w:val="6"/>
            <w:tcBorders>
              <w:start w:sz="6.111999988555908" w:val="single" w:color="#221F1F"/>
              <w:top w:sz="6.111999988555908" w:val="single" w:color="#221F1F"/>
              <w:end w:sz="6.111999988555908" w:val="single" w:color="#221F1F"/>
              <w:bottom w:sz="6.111999988555908" w:val="single" w:color="#221F1F"/>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494" w:lineRule="auto" w:before="20" w:after="0"/>
              <w:ind w:left="440" w:right="0" w:firstLine="0"/>
              <w:jc w:val="left"/>
            </w:pPr>
            <w:r>
              <w:rPr>
                <w:w w:val="103.51111094156902"/>
                <w:rFonts w:ascii="Times New Roman" w:hAnsi="Times New Roman" w:eastAsia="Times New Roman"/>
                <w:b w:val="0"/>
                <w:i w:val="0"/>
                <w:color w:val="000000"/>
                <w:sz w:val="9"/>
              </w:rPr>
              <w:t>a</w:t>
            </w:r>
            <w:r>
              <w:rPr>
                <w:w w:val="103.1000018119812"/>
                <w:rFonts w:ascii="Times New Roman" w:hAnsi="Times New Roman" w:eastAsia="Times New Roman"/>
                <w:b w:val="0"/>
                <w:i w:val="0"/>
                <w:color w:val="000000"/>
                <w:sz w:val="16"/>
              </w:rPr>
              <w:t xml:space="preserve"> 静态恢复机制可包括使用恢复块</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返回恢复</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向前恢复以及通过备份来恢复</w:t>
            </w:r>
            <w:r>
              <w:rPr>
                <w:w w:val="103.1000018119812"/>
                <w:rFonts w:ascii="Times New Roman" w:hAnsi="Times New Roman" w:eastAsia="Times New Roman"/>
                <w:b w:val="0"/>
                <w:i w:val="0"/>
                <w:color w:val="000000"/>
                <w:sz w:val="16"/>
              </w:rPr>
              <w:t>。</w:t>
            </w:r>
          </w:p>
          <w:p>
            <w:pPr>
              <w:autoSpaceDN w:val="0"/>
              <w:autoSpaceDE w:val="0"/>
              <w:widowControl/>
              <w:spacing w:line="494" w:lineRule="auto" w:before="0" w:after="0"/>
              <w:ind w:left="444" w:right="0" w:firstLine="0"/>
              <w:jc w:val="left"/>
            </w:pPr>
            <w:r>
              <w:rPr>
                <w:w w:val="103.51111094156902"/>
                <w:rFonts w:ascii="Times New Roman" w:hAnsi="Times New Roman" w:eastAsia="Times New Roman"/>
                <w:b w:val="0"/>
                <w:i w:val="0"/>
                <w:color w:val="000000"/>
                <w:sz w:val="9"/>
              </w:rPr>
              <w:t>b</w:t>
            </w:r>
            <w:r>
              <w:rPr>
                <w:w w:val="103.1000018119812"/>
                <w:rFonts w:ascii="Times New Roman" w:hAnsi="Times New Roman" w:eastAsia="Times New Roman"/>
                <w:b w:val="0"/>
                <w:i w:val="0"/>
                <w:color w:val="000000"/>
                <w:sz w:val="16"/>
              </w:rPr>
              <w:t xml:space="preserve"> 在软件层面的适度降级是指区分不同功能的优先次序</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从而将潜在故障对功能安全的不利影响降低到最小</w:t>
            </w:r>
          </w:p>
          <w:p>
            <w:pPr>
              <w:autoSpaceDN w:val="0"/>
              <w:autoSpaceDE w:val="0"/>
              <w:widowControl/>
              <w:spacing w:line="497" w:lineRule="auto" w:before="0" w:after="0"/>
              <w:ind w:left="640" w:right="0" w:firstLine="0"/>
              <w:jc w:val="left"/>
            </w:pPr>
            <w:r>
              <w:rPr>
                <w:w w:val="103.1000018119812"/>
                <w:rFonts w:ascii="Times New Roman" w:hAnsi="Times New Roman" w:eastAsia="Times New Roman"/>
                <w:b w:val="0"/>
                <w:i w:val="0"/>
                <w:color w:val="000000"/>
                <w:sz w:val="16"/>
              </w:rPr>
              <w:t>程度</w:t>
            </w:r>
            <w:r>
              <w:rPr>
                <w:w w:val="103.1000018119812"/>
                <w:rFonts w:ascii="Times New Roman" w:hAnsi="Times New Roman" w:eastAsia="Times New Roman"/>
                <w:b w:val="0"/>
                <w:i w:val="0"/>
                <w:color w:val="000000"/>
                <w:sz w:val="16"/>
              </w:rPr>
              <w:t>。</w:t>
            </w:r>
          </w:p>
          <w:p>
            <w:pPr>
              <w:autoSpaceDN w:val="0"/>
              <w:autoSpaceDE w:val="0"/>
              <w:widowControl/>
              <w:spacing w:line="494" w:lineRule="auto" w:before="0" w:after="0"/>
              <w:ind w:left="440" w:right="0" w:firstLine="0"/>
              <w:jc w:val="left"/>
            </w:pPr>
            <w:r>
              <w:rPr>
                <w:w w:val="103.51111094156902"/>
                <w:rFonts w:ascii="Times New Roman" w:hAnsi="Times New Roman" w:eastAsia="Times New Roman"/>
                <w:b w:val="0"/>
                <w:i w:val="0"/>
                <w:color w:val="000000"/>
                <w:sz w:val="9"/>
              </w:rPr>
              <w:t>c</w:t>
            </w:r>
            <w:r>
              <w:rPr>
                <w:w w:val="103.1000018119812"/>
                <w:rFonts w:ascii="Times New Roman" w:hAnsi="Times New Roman" w:eastAsia="Times New Roman"/>
                <w:b w:val="0"/>
                <w:i w:val="0"/>
                <w:color w:val="000000"/>
                <w:sz w:val="16"/>
              </w:rPr>
              <w:t xml:space="preserve"> 独立并行冗余可通过在每个并行路径的不同软件来实现</w:t>
            </w:r>
            <w:r>
              <w:rPr>
                <w:w w:val="103.1000018119812"/>
                <w:rFonts w:ascii="Times New Roman" w:hAnsi="Times New Roman" w:eastAsia="Times New Roman"/>
                <w:b w:val="0"/>
                <w:i w:val="0"/>
                <w:color w:val="000000"/>
                <w:sz w:val="16"/>
              </w:rPr>
              <w:t>。</w:t>
            </w:r>
          </w:p>
        </w:tc>
      </w:tr>
    </w:tbl>
    <w:p>
      <w:pPr>
        <w:autoSpaceDN w:val="0"/>
        <w:autoSpaceDE w:val="0"/>
        <w:widowControl/>
        <w:spacing w:line="434" w:lineRule="auto" w:before="190" w:after="0"/>
        <w:ind w:left="0" w:right="112" w:firstLine="0"/>
        <w:jc w:val="left"/>
      </w:pP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16</w:t>
      </w:r>
      <w:r>
        <w:rPr>
          <w:w w:val="102.14737340023643"/>
          <w:rFonts w:ascii="Times New Roman" w:hAnsi="Times New Roman" w:eastAsia="Times New Roman"/>
          <w:b w:val="0"/>
          <w:i w:val="0"/>
          <w:color w:val="000000"/>
          <w:sz w:val="19"/>
        </w:rPr>
        <w:t>如果软件架构设计所引入的新的危害没有被现有的安全目标覆盖</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应按照</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8</w:t>
      </w:r>
      <w:r>
        <w:rPr>
          <w:spacing w:val="-20.0"/>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章所述的变更管理流程在危害分析和风险评估中对它们进行介绍和评估</w:t>
      </w:r>
      <w:r>
        <w:rPr>
          <w:w w:val="102.14737340023643"/>
          <w:rFonts w:ascii="Times New Roman" w:hAnsi="Times New Roman" w:eastAsia="Times New Roman"/>
          <w:b w:val="0"/>
          <w:i w:val="0"/>
          <w:color w:val="000000"/>
          <w:sz w:val="19"/>
        </w:rPr>
        <w:t>。</w:t>
      </w:r>
    </w:p>
    <w:p>
      <w:pPr>
        <w:autoSpaceDN w:val="0"/>
        <w:autoSpaceDE w:val="0"/>
        <w:widowControl/>
        <w:spacing w:line="434" w:lineRule="auto" w:before="0" w:after="0"/>
        <w:ind w:left="740" w:right="20" w:hanging="328"/>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未体现在安全目标中的新识别危害</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通常是非功能性危害</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如果这些非功能性危害超出了本标准的范畴</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则建</w:t>
      </w:r>
      <w:r>
        <w:rPr>
          <w:w w:val="103.1000018119812"/>
          <w:rFonts w:ascii="Times New Roman" w:hAnsi="Times New Roman" w:eastAsia="Times New Roman"/>
          <w:b w:val="0"/>
          <w:i w:val="0"/>
          <w:color w:val="000000"/>
          <w:sz w:val="16"/>
        </w:rPr>
        <w:t>议在危害分析和风险评估中用以下声明</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因不属于</w:t>
      </w:r>
      <w:r>
        <w:rPr>
          <w:w w:val="103.1000018119812"/>
          <w:rFonts w:ascii="Times New Roman" w:hAnsi="Times New Roman" w:eastAsia="Times New Roman"/>
          <w:b w:val="0"/>
          <w:i w:val="0"/>
          <w:color w:val="000000"/>
          <w:sz w:val="16"/>
        </w:rPr>
        <w:t xml:space="preserve"> GB/T34590</w:t>
      </w:r>
      <w:r>
        <w:rPr>
          <w:w w:val="103.1000018119812"/>
          <w:rFonts w:ascii="Times New Roman" w:hAnsi="Times New Roman" w:eastAsia="Times New Roman"/>
          <w:b w:val="0"/>
          <w:i w:val="0"/>
          <w:color w:val="000000"/>
          <w:sz w:val="16"/>
        </w:rPr>
        <w:t>的范畴</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而未对该危害分配</w:t>
      </w:r>
      <w:r>
        <w:rPr>
          <w:w w:val="103.1000018119812"/>
          <w:rFonts w:ascii="Times New Roman" w:hAnsi="Times New Roman" w:eastAsia="Times New Roman"/>
          <w:b w:val="0"/>
          <w:i w:val="0"/>
          <w:color w:val="000000"/>
          <w:sz w:val="16"/>
        </w:rPr>
        <w:t xml:space="preserve"> ASIL”</w:t>
      </w:r>
      <w:r>
        <w:rPr>
          <w:w w:val="103.1000018119812"/>
          <w:rFonts w:ascii="Times New Roman" w:hAnsi="Times New Roman" w:eastAsia="Times New Roman"/>
          <w:b w:val="0"/>
          <w:i w:val="0"/>
          <w:color w:val="000000"/>
          <w:sz w:val="16"/>
        </w:rPr>
        <w:t>来标注它们</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然而</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为了参考</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允许对其分配一个</w:t>
      </w:r>
      <w:r>
        <w:rPr>
          <w:w w:val="103.1000018119812"/>
          <w:rFonts w:ascii="Times New Roman" w:hAnsi="Times New Roman" w:eastAsia="Times New Roman"/>
          <w:b w:val="0"/>
          <w:i w:val="0"/>
          <w:color w:val="000000"/>
          <w:sz w:val="16"/>
        </w:rPr>
        <w:t xml:space="preserve"> ASIL</w:t>
      </w:r>
      <w:r>
        <w:rPr>
          <w:w w:val="103.1000018119812"/>
          <w:rFonts w:ascii="Times New Roman" w:hAnsi="Times New Roman" w:eastAsia="Times New Roman"/>
          <w:b w:val="0"/>
          <w:i w:val="0"/>
          <w:color w:val="000000"/>
          <w:sz w:val="16"/>
        </w:rPr>
        <w:t>等级</w:t>
      </w:r>
      <w:r>
        <w:rPr>
          <w:w w:val="103.1000018119812"/>
          <w:rFonts w:ascii="Times New Roman" w:hAnsi="Times New Roman" w:eastAsia="Times New Roman"/>
          <w:b w:val="0"/>
          <w:i w:val="0"/>
          <w:color w:val="000000"/>
          <w:sz w:val="16"/>
        </w:rPr>
        <w:t>。</w:t>
      </w:r>
    </w:p>
    <w:p>
      <w:pPr>
        <w:autoSpaceDN w:val="0"/>
        <w:autoSpaceDE w:val="0"/>
        <w:widowControl/>
        <w:spacing w:line="389" w:lineRule="auto" w:before="0" w:after="0"/>
        <w:ind w:left="418" w:right="3346" w:hanging="418"/>
        <w:jc w:val="left"/>
      </w:pP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17</w:t>
      </w:r>
      <w:r>
        <w:rPr>
          <w:w w:val="102.14737340023643"/>
          <w:rFonts w:ascii="Times New Roman" w:hAnsi="Times New Roman" w:eastAsia="Times New Roman"/>
          <w:b w:val="0"/>
          <w:i w:val="0"/>
          <w:color w:val="000000"/>
          <w:sz w:val="19"/>
        </w:rPr>
        <w:t>应该对嵌入式软件所需资源进行上限预估</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包括</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执行时间</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存储空间</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及</w:t>
      </w:r>
      <w:r>
        <w:br/>
      </w:r>
      <w:r>
        <w:rPr>
          <w:w w:val="103.1000018119812"/>
          <w:rFonts w:ascii="Times New Roman" w:hAnsi="Times New Roman" w:eastAsia="Times New Roman"/>
          <w:b w:val="0"/>
          <w:i w:val="0"/>
          <w:color w:val="000000"/>
          <w:sz w:val="16"/>
        </w:rPr>
        <w:t>示例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用于存储堆和栈的</w:t>
      </w:r>
      <w:r>
        <w:rPr>
          <w:w w:val="103.1000018119812"/>
          <w:rFonts w:ascii="Times New Roman" w:hAnsi="Times New Roman" w:eastAsia="Times New Roman"/>
          <w:b w:val="0"/>
          <w:i w:val="0"/>
          <w:color w:val="000000"/>
          <w:sz w:val="16"/>
        </w:rPr>
        <w:t xml:space="preserve"> RAM,</w:t>
      </w:r>
      <w:r>
        <w:rPr>
          <w:w w:val="103.1000018119812"/>
          <w:rFonts w:ascii="Times New Roman" w:hAnsi="Times New Roman" w:eastAsia="Times New Roman"/>
          <w:b w:val="0"/>
          <w:i w:val="0"/>
          <w:color w:val="000000"/>
          <w:sz w:val="16"/>
        </w:rPr>
        <w:t>用于存储程序和非易失性数据的</w:t>
      </w:r>
      <w:r>
        <w:rPr>
          <w:w w:val="103.1000018119812"/>
          <w:rFonts w:ascii="Times New Roman" w:hAnsi="Times New Roman" w:eastAsia="Times New Roman"/>
          <w:b w:val="0"/>
          <w:i w:val="0"/>
          <w:color w:val="000000"/>
          <w:sz w:val="16"/>
        </w:rPr>
        <w:t xml:space="preserve"> ROM。</w:t>
      </w:r>
    </w:p>
    <w:p>
      <w:pPr>
        <w:autoSpaceDN w:val="0"/>
        <w:autoSpaceDE w:val="0"/>
        <w:widowControl/>
        <w:spacing w:line="528" w:lineRule="auto" w:before="0" w:after="0"/>
        <w:ind w:left="416" w:right="0" w:firstLine="0"/>
        <w:jc w:val="left"/>
      </w:pP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通讯资源</w:t>
      </w:r>
      <w:r>
        <w:rPr>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0" w:right="0" w:firstLine="0"/>
        <w:jc w:val="left"/>
      </w:pP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18</w:t>
      </w:r>
      <w:r>
        <w:rPr>
          <w:w w:val="102.14737340023643"/>
          <w:rFonts w:ascii="Times New Roman" w:hAnsi="Times New Roman" w:eastAsia="Times New Roman"/>
          <w:b w:val="0"/>
          <w:i w:val="0"/>
          <w:color w:val="000000"/>
          <w:sz w:val="19"/>
        </w:rPr>
        <w:t>软件架构设计应按照</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章来进行验证</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并使用表</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中所列出的软件架</w:t>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p>
    <w:p>
      <w:pPr>
        <w:autoSpaceDN w:val="0"/>
        <w:tabs>
          <w:tab w:pos="412" w:val="left"/>
          <w:tab w:pos="418" w:val="left"/>
          <w:tab w:pos="428" w:val="left"/>
          <w:tab w:pos="1608" w:val="left"/>
          <w:tab w:pos="1752" w:val="left"/>
        </w:tabs>
        <w:autoSpaceDE w:val="0"/>
        <w:widowControl/>
        <w:spacing w:line="389" w:lineRule="auto" w:before="0" w:after="0"/>
        <w:ind w:left="52" w:right="5990" w:firstLine="0"/>
        <w:jc w:val="left"/>
      </w:pPr>
      <w:r>
        <w:rPr>
          <w:w w:val="102.14737340023643"/>
          <w:rFonts w:ascii="Times New Roman" w:hAnsi="Times New Roman" w:eastAsia="Times New Roman"/>
          <w:b w:val="0"/>
          <w:i w:val="0"/>
          <w:color w:val="000000"/>
          <w:sz w:val="19"/>
        </w:rPr>
        <w:t>构验证方法来论证下述属性</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与软件安全要求的符合性</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与目标硬件的兼容性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及</w:t>
      </w:r>
      <w:r>
        <w:br/>
      </w:r>
      <w:r>
        <w:tab/>
      </w:r>
      <w:r>
        <w:rPr>
          <w:w w:val="103.1000018119812"/>
          <w:rFonts w:ascii="Times New Roman" w:hAnsi="Times New Roman" w:eastAsia="Times New Roman"/>
          <w:b w:val="0"/>
          <w:i w:val="0"/>
          <w:color w:val="000000"/>
          <w:sz w:val="16"/>
        </w:rPr>
        <w:t>17</w:t>
      </w:r>
      <w:r>
        <w:rPr>
          <w:w w:val="103.1000018119812"/>
          <w:rFonts w:ascii="Times New Roman" w:hAnsi="Times New Roman" w:eastAsia="Times New Roman"/>
          <w:b w:val="0"/>
          <w:i w:val="0"/>
          <w:color w:val="000000"/>
          <w:sz w:val="16"/>
        </w:rPr>
        <w:t>中定义的资源</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这包括在</w:t>
      </w:r>
      <w:r>
        <w:rPr>
          <w:w w:val="103.1000018119812"/>
          <w:rFonts w:ascii="Times New Roman" w:hAnsi="Times New Roman" w:eastAsia="Times New Roman"/>
          <w:b w:val="0"/>
          <w:i w:val="0"/>
          <w:color w:val="000000"/>
          <w:sz w:val="16"/>
        </w:rPr>
        <w:t xml:space="preserve">7. </w:t>
      </w:r>
      <w:r>
        <w:rPr>
          <w:w w:val="103.1000018119812"/>
          <w:rFonts w:ascii="Times New Roman" w:hAnsi="Times New Roman" w:eastAsia="Times New Roman"/>
          <w:b w:val="0"/>
          <w:i w:val="0"/>
          <w:color w:val="000000"/>
          <w:sz w:val="16"/>
        </w:rPr>
        <w:t xml:space="preserve">4. </w:t>
      </w:r>
    </w:p>
    <w:p>
      <w:pPr>
        <w:autoSpaceDN w:val="0"/>
        <w:autoSpaceDE w:val="0"/>
        <w:widowControl/>
        <w:spacing w:line="528" w:lineRule="auto" w:before="0" w:after="0"/>
        <w:ind w:left="416" w:right="0" w:firstLine="0"/>
        <w:jc w:val="left"/>
      </w:pP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与设计指南保持一致</w:t>
      </w:r>
      <w:r>
        <w:rPr>
          <w:w w:val="102.14737340023643"/>
          <w:rFonts w:ascii="Times New Roman" w:hAnsi="Times New Roman" w:eastAsia="Times New Roman"/>
          <w:b w:val="0"/>
          <w:i w:val="0"/>
          <w:color w:val="000000"/>
          <w:sz w:val="19"/>
        </w:rPr>
        <w:t>。</w:t>
      </w:r>
    </w:p>
    <w:p>
      <w:pPr>
        <w:autoSpaceDN w:val="0"/>
        <w:autoSpaceDE w:val="0"/>
        <w:widowControl/>
        <w:spacing w:line="329" w:lineRule="auto" w:before="38" w:after="230"/>
        <w:ind w:left="0" w:right="0" w:firstLine="0"/>
        <w:jc w:val="center"/>
      </w:pPr>
      <w:r>
        <w:rPr>
          <w:w w:val="102.14737340023643"/>
          <w:rFonts w:ascii="Times New Roman" w:hAnsi="Times New Roman" w:eastAsia="Times New Roman"/>
          <w:b w:val="0"/>
          <w:i w:val="0"/>
          <w:color w:val="000000"/>
          <w:sz w:val="19"/>
        </w:rPr>
        <w:t>表</w:t>
      </w:r>
      <w:r>
        <w:rPr>
          <w:w w:val="102.14737340023643"/>
          <w:rFonts w:ascii="Times New Roman" w:hAnsi="Times New Roman" w:eastAsia="Times New Roman"/>
          <w:b w:val="0"/>
          <w:i w:val="0"/>
          <w:color w:val="000000"/>
          <w:sz w:val="19"/>
        </w:rPr>
        <w:t xml:space="preserve"> 6</w:t>
      </w:r>
      <w:r>
        <w:rPr>
          <w:w w:val="102.14737340023643"/>
          <w:rFonts w:ascii="Times New Roman" w:hAnsi="Times New Roman" w:eastAsia="Times New Roman"/>
          <w:b w:val="0"/>
          <w:i w:val="0"/>
          <w:color w:val="000000"/>
          <w:sz w:val="19"/>
        </w:rPr>
        <w:t>软件架构设计验证方法</w:t>
      </w:r>
    </w:p>
    <w:tbl>
      <w:tblPr>
        <w:tblW w:type="auto" w:w="0"/>
        <w:tblLayout w:type="fixed"/>
        <w:tblLook w:firstColumn="1" w:firstRow="1" w:lastColumn="0" w:lastRow="0" w:noHBand="0" w:noVBand="1" w:val="04A0"/>
        <w:tblInd w:w="43.99999999999977" w:type="dxa"/>
      </w:tblPr>
      <w:tblGrid>
        <w:gridCol w:w="1562"/>
        <w:gridCol w:w="1562"/>
        <w:gridCol w:w="1562"/>
        <w:gridCol w:w="1562"/>
        <w:gridCol w:w="1562"/>
        <w:gridCol w:w="1562"/>
      </w:tblGrid>
      <w:tr>
        <w:trPr>
          <w:trHeight w:hRule="exact" w:val="360"/>
        </w:trPr>
        <w:tc>
          <w:tcPr>
            <w:tcW w:type="dxa" w:w="4872"/>
            <w:gridSpan w:val="2"/>
            <w:vMerge w:val="restart"/>
            <w:tcBorders>
              <w:start w:sz="6.111999988555908" w:val="single" w:color="#221F1F"/>
              <w:top w:sz="6.111999988555908" w:val="single" w:color="#221F1F"/>
              <w:end w:sz="2.615999937057495" w:val="single" w:color="#221F1F"/>
              <w:bottom w:sz="6.111999988555908" w:val="single" w:color="#221F1F"/>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258" w:after="0"/>
              <w:ind w:left="0" w:right="0" w:firstLine="0"/>
              <w:jc w:val="center"/>
            </w:pPr>
            <w:r>
              <w:rPr>
                <w:w w:val="103.1000018119812"/>
                <w:rFonts w:ascii="Times New Roman" w:hAnsi="Times New Roman" w:eastAsia="Times New Roman"/>
                <w:b w:val="0"/>
                <w:i w:val="0"/>
                <w:color w:val="000000"/>
                <w:sz w:val="16"/>
              </w:rPr>
              <w:t>方法</w:t>
            </w:r>
          </w:p>
        </w:tc>
        <w:tc>
          <w:tcPr>
            <w:tcW w:type="dxa" w:w="4350"/>
            <w:gridSpan w:val="4"/>
            <w:tcBorders>
              <w:start w:sz="2.615999937057495" w:val="single" w:color="#221F1F"/>
              <w:top w:sz="6.111999988555908" w:val="single" w:color="#221F1F"/>
              <w:end w:sz="6.111999988555908" w:val="single" w:color="#221F1F"/>
              <w:bottom w:sz="2.615999937057495" w:val="single" w:color="#221F1F"/>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ASIL</w:t>
            </w:r>
            <w:r>
              <w:rPr>
                <w:w w:val="103.1000018119812"/>
                <w:rFonts w:ascii="Times New Roman" w:hAnsi="Times New Roman" w:eastAsia="Times New Roman"/>
                <w:b w:val="0"/>
                <w:i w:val="0"/>
                <w:color w:val="000000"/>
                <w:sz w:val="16"/>
              </w:rPr>
              <w:t>等级</w:t>
            </w:r>
          </w:p>
        </w:tc>
      </w:tr>
      <w:tr>
        <w:trPr>
          <w:trHeight w:hRule="exact" w:val="362"/>
        </w:trPr>
        <w:tc>
          <w:tcPr>
            <w:tcW w:type="dxa" w:w="3124"/>
            <w:gridSpan w:val="2"/>
            <w:vMerge/>
            <w:tcBorders>
              <w:start w:sz="6.111999988555908" w:val="single" w:color="#221F1F"/>
              <w:top w:sz="6.111999988555908" w:val="single" w:color="#221F1F"/>
              <w:end w:sz="2.615999937057495" w:val="single" w:color="#221F1F"/>
              <w:bottom w:sz="6.111999988555908" w:val="single" w:color="#221F1F"/>
            </w:tcBorders>
          </w:tcP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A </w:t>
            </w:r>
          </w:p>
        </w:tc>
        <w:tc>
          <w:tcPr>
            <w:tcW w:type="dxa" w:w="1082"/>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B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C </w:t>
            </w:r>
          </w:p>
        </w:tc>
        <w:tc>
          <w:tcPr>
            <w:tcW w:type="dxa" w:w="1100"/>
            <w:tcBorders>
              <w:start w:sz="2.615999937057495" w:val="single" w:color="#221F1F"/>
              <w:top w:sz="2.615999937057495" w:val="single" w:color="#221F1F"/>
              <w:end w:sz="6.111999988555908"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D</w:t>
            </w:r>
          </w:p>
        </w:tc>
      </w:tr>
      <w:tr>
        <w:trPr>
          <w:trHeight w:hRule="exact" w:val="360"/>
        </w:trPr>
        <w:tc>
          <w:tcPr>
            <w:tcW w:type="dxa" w:w="902"/>
            <w:tcBorders>
              <w:start w:sz="6.111999988555908"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1a </w:t>
            </w:r>
          </w:p>
        </w:tc>
        <w:tc>
          <w:tcPr>
            <w:tcW w:type="dxa" w:w="3970"/>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286" w:lineRule="auto" w:before="48" w:after="0"/>
              <w:ind w:left="108" w:right="0" w:firstLine="0"/>
              <w:jc w:val="left"/>
            </w:pPr>
            <w:r>
              <w:rPr>
                <w:w w:val="103.1000018119812"/>
                <w:rFonts w:ascii="Times New Roman" w:hAnsi="Times New Roman" w:eastAsia="Times New Roman"/>
                <w:b w:val="0"/>
                <w:i w:val="0"/>
                <w:color w:val="000000"/>
                <w:sz w:val="16"/>
              </w:rPr>
              <w:t>设计走查</w:t>
            </w:r>
            <w:r>
              <w:rPr>
                <w:w w:val="103.51111094156902"/>
                <w:rFonts w:ascii="Times New Roman" w:hAnsi="Times New Roman" w:eastAsia="Times New Roman"/>
                <w:b w:val="0"/>
                <w:i w:val="0"/>
                <w:color w:val="000000"/>
                <w:sz w:val="9"/>
              </w:rPr>
              <w:t xml:space="preserve">a </w:t>
            </w:r>
          </w:p>
        </w:tc>
        <w:tc>
          <w:tcPr>
            <w:tcW w:type="dxa" w:w="1084"/>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o </w:t>
            </w:r>
          </w:p>
        </w:tc>
        <w:tc>
          <w:tcPr>
            <w:tcW w:type="dxa" w:w="1100"/>
            <w:tcBorders>
              <w:start w:sz="2.615999937057495" w:val="single" w:color="#221F1F"/>
              <w:top w:sz="6.111999988555908" w:val="single" w:color="#221F1F"/>
              <w:end w:sz="6.111999988555908" w:val="single" w:color="#221F1F"/>
              <w:bottom w:sz="2.615999937057495"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o</w:t>
            </w:r>
          </w:p>
        </w:tc>
      </w:tr>
      <w:tr>
        <w:trPr>
          <w:trHeight w:hRule="exact" w:val="362"/>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1b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86" w:lineRule="auto" w:before="54" w:after="0"/>
              <w:ind w:left="108" w:right="0" w:firstLine="0"/>
              <w:jc w:val="left"/>
            </w:pPr>
            <w:r>
              <w:rPr>
                <w:w w:val="103.1000018119812"/>
                <w:rFonts w:ascii="Times New Roman" w:hAnsi="Times New Roman" w:eastAsia="Times New Roman"/>
                <w:b w:val="0"/>
                <w:i w:val="0"/>
                <w:color w:val="000000"/>
                <w:sz w:val="16"/>
              </w:rPr>
              <w:t>设计检查</w:t>
            </w:r>
            <w:r>
              <w:rPr>
                <w:w w:val="103.51111094156902"/>
                <w:rFonts w:ascii="Times New Roman" w:hAnsi="Times New Roman" w:eastAsia="Times New Roman"/>
                <w:b w:val="0"/>
                <w:i w:val="0"/>
                <w:color w:val="000000"/>
                <w:sz w:val="9"/>
              </w:rPr>
              <w:t xml:space="preserve">a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60"/>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86" w:lineRule="auto" w:before="52" w:after="0"/>
              <w:ind w:left="108" w:right="0" w:firstLine="0"/>
              <w:jc w:val="left"/>
            </w:pPr>
            <w:r>
              <w:rPr>
                <w:w w:val="103.1000018119812"/>
                <w:rFonts w:ascii="Times New Roman" w:hAnsi="Times New Roman" w:eastAsia="Times New Roman"/>
                <w:b w:val="0"/>
                <w:i w:val="0"/>
                <w:color w:val="000000"/>
                <w:sz w:val="16"/>
              </w:rPr>
              <w:t>对设计中的动态部分进行仿真</w:t>
            </w:r>
            <w:r>
              <w:rPr>
                <w:w w:val="103.51111094156902"/>
                <w:rFonts w:ascii="Times New Roman" w:hAnsi="Times New Roman" w:eastAsia="Times New Roman"/>
                <w:b w:val="0"/>
                <w:i w:val="0"/>
                <w:color w:val="000000"/>
                <w:sz w:val="9"/>
              </w:rPr>
              <w:t xml:space="preserve">b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tc>
      </w:tr>
    </w:tbl>
    <w:p>
      <w:pPr>
        <w:autoSpaceDN w:val="0"/>
        <w:tabs>
          <w:tab w:pos="5374" w:val="left"/>
          <w:tab w:pos="6458" w:val="left"/>
          <w:tab w:pos="7540" w:val="left"/>
          <w:tab w:pos="8542" w:val="left"/>
          <w:tab w:pos="8772" w:val="left"/>
          <w:tab w:pos="8862" w:val="left"/>
        </w:tabs>
        <w:autoSpaceDE w:val="0"/>
        <w:widowControl/>
        <w:spacing w:line="494" w:lineRule="auto" w:before="0" w:after="0"/>
        <w:ind w:left="376" w:right="342" w:firstLine="0"/>
        <w:jc w:val="left"/>
      </w:pPr>
      <w:r>
        <w:rPr>
          <w:w w:val="103.1000018119812"/>
          <w:rFonts w:ascii="Times New Roman" w:hAnsi="Times New Roman" w:eastAsia="Times New Roman"/>
          <w:b w:val="0"/>
          <w:i w:val="0"/>
          <w:color w:val="000000"/>
          <w:sz w:val="16"/>
        </w:rPr>
        <w:t xml:space="preserve">1c </w:t>
      </w:r>
      <w:r>
        <w:tab/>
      </w:r>
      <w:r>
        <w:rPr>
          <w:w w:val="103.1000018119812"/>
          <w:rFonts w:ascii="Times New Roman" w:hAnsi="Times New Roman" w:eastAsia="Times New Roman"/>
          <w:b w:val="0"/>
          <w:i w:val="0"/>
          <w:color w:val="000000"/>
          <w:sz w:val="16"/>
        </w:rPr>
        <w:t xml:space="preserve">+ </w:t>
      </w:r>
      <w:r>
        <w:tab/>
      </w:r>
      <w:r>
        <w:rPr>
          <w:w w:val="103.1000018119812"/>
          <w:rFonts w:ascii="Times New Roman" w:hAnsi="Times New Roman" w:eastAsia="Times New Roman"/>
          <w:b w:val="0"/>
          <w:i w:val="0"/>
          <w:color w:val="000000"/>
          <w:sz w:val="16"/>
        </w:rPr>
        <w:t xml:space="preserve">+ </w:t>
      </w:r>
      <w:r>
        <w:tab/>
      </w:r>
      <w:r>
        <w:rPr>
          <w:w w:val="103.1000018119812"/>
          <w:rFonts w:ascii="Times New Roman" w:hAnsi="Times New Roman" w:eastAsia="Times New Roman"/>
          <w:b w:val="0"/>
          <w:i w:val="0"/>
          <w:color w:val="000000"/>
          <w:sz w:val="16"/>
        </w:rPr>
        <w:t xml:space="preserve">+ </w:t>
      </w:r>
      <w:r>
        <w:tab/>
      </w:r>
      <w:r>
        <w:rPr>
          <w:w w:val="103.1000018119812"/>
          <w:rFonts w:ascii="Times New Roman" w:hAnsi="Times New Roman" w:eastAsia="Times New Roman"/>
          <w:b w:val="0"/>
          <w:i w:val="0"/>
          <w:color w:val="000000"/>
          <w:sz w:val="16"/>
        </w:rPr>
        <w:t>++</w:t>
      </w:r>
      <w:r>
        <w:tab/>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 xml:space="preserve">1 </w:t>
      </w:r>
    </w:p>
    <w:p>
      <w:pPr>
        <w:sectPr>
          <w:pgSz w:w="11906" w:h="16838"/>
          <w:pgMar w:top="604" w:right="1238" w:bottom="570" w:left="1298" w:header="720" w:footer="720" w:gutter="0"/>
          <w:cols w:space="720" w:num="1" w:equalWidth="0">
            <w:col w:w="9370" w:space="0"/>
            <w:col w:w="9330" w:space="0"/>
            <w:col w:w="9366" w:space="0"/>
            <w:col w:w="9302" w:space="0"/>
            <w:col w:w="7340" w:space="0"/>
            <w:col w:w="1990" w:space="0"/>
            <w:col w:w="9330" w:space="0"/>
            <w:col w:w="9278" w:space="0"/>
            <w:col w:w="9330" w:space="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tabs>
          <w:tab w:pos="1196" w:val="left"/>
          <w:tab w:pos="4226" w:val="left"/>
        </w:tabs>
        <w:autoSpaceDE w:val="0"/>
        <w:widowControl/>
        <w:spacing w:line="612" w:lineRule="auto" w:before="0" w:after="102"/>
        <w:ind w:left="24" w:right="4110" w:firstLine="0"/>
        <w:jc w:val="lef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br/>
      </w:r>
      <w:r>
        <w:tab/>
      </w:r>
      <w:r>
        <w:rPr>
          <w:w w:val="102.14737340023643"/>
          <w:rFonts w:ascii="Times New Roman" w:hAnsi="Times New Roman" w:eastAsia="Times New Roman"/>
          <w:b w:val="0"/>
          <w:i w:val="0"/>
          <w:color w:val="000000"/>
          <w:sz w:val="19"/>
        </w:rPr>
        <w:t>表</w:t>
      </w:r>
      <w:r>
        <w:rPr>
          <w:w w:val="102.14737340023643"/>
          <w:rFonts w:ascii="Times New Roman" w:hAnsi="Times New Roman" w:eastAsia="Times New Roman"/>
          <w:b w:val="0"/>
          <w:i w:val="0"/>
          <w:color w:val="000000"/>
          <w:sz w:val="19"/>
        </w:rPr>
        <w:t xml:space="preserve"> 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续</w:t>
      </w:r>
      <w:r>
        <w:rPr>
          <w:w w:val="102.14737340023643"/>
          <w:rFonts w:ascii="Times New Roman" w:hAnsi="Times New Roman" w:eastAsia="Times New Roman"/>
          <w:b w:val="0"/>
          <w:i w:val="0"/>
          <w:color w:val="000000"/>
          <w:sz w:val="19"/>
        </w:rPr>
        <w:t>)</w:t>
      </w:r>
    </w:p>
    <w:tbl>
      <w:tblPr>
        <w:tblW w:type="auto" w:w="0"/>
        <w:tblLayout w:type="fixed"/>
        <w:tblLook w:firstColumn="1" w:firstRow="1" w:lastColumn="0" w:lastRow="0" w:noHBand="0" w:noVBand="1" w:val="04A0"/>
        <w:tblInd w:w="43.99999999999977" w:type="dxa"/>
      </w:tblPr>
      <w:tblGrid>
        <w:gridCol w:w="1549"/>
        <w:gridCol w:w="1549"/>
        <w:gridCol w:w="1549"/>
        <w:gridCol w:w="1549"/>
        <w:gridCol w:w="1549"/>
        <w:gridCol w:w="1549"/>
      </w:tblGrid>
      <w:tr>
        <w:trPr>
          <w:trHeight w:hRule="exact" w:val="360"/>
        </w:trPr>
        <w:tc>
          <w:tcPr>
            <w:tcW w:type="dxa" w:w="4872"/>
            <w:gridSpan w:val="2"/>
            <w:vMerge w:val="restart"/>
            <w:tcBorders>
              <w:start w:sz="6.111999988555908" w:val="single" w:color="#221F1F"/>
              <w:top w:sz="6.111999988555908" w:val="single" w:color="#221F1F"/>
              <w:end w:sz="2.615999937057495" w:val="single" w:color="#221F1F"/>
              <w:bottom w:sz="6.111999988555908" w:val="single" w:color="#221F1F"/>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256" w:after="0"/>
              <w:ind w:left="0" w:right="0" w:firstLine="0"/>
              <w:jc w:val="center"/>
            </w:pPr>
            <w:r>
              <w:rPr>
                <w:w w:val="103.1000018119812"/>
                <w:rFonts w:ascii="Times New Roman" w:hAnsi="Times New Roman" w:eastAsia="Times New Roman"/>
                <w:b w:val="0"/>
                <w:i w:val="0"/>
                <w:color w:val="000000"/>
                <w:sz w:val="16"/>
              </w:rPr>
              <w:t>方法</w:t>
            </w:r>
          </w:p>
        </w:tc>
        <w:tc>
          <w:tcPr>
            <w:tcW w:type="dxa" w:w="4350"/>
            <w:gridSpan w:val="4"/>
            <w:tcBorders>
              <w:start w:sz="2.615999937057495" w:val="single" w:color="#221F1F"/>
              <w:top w:sz="6.111999988555908" w:val="single" w:color="#221F1F"/>
              <w:end w:sz="6.111999988555908" w:val="single" w:color="#221F1F"/>
              <w:bottom w:sz="2.615999937057495" w:val="single" w:color="#221F1F"/>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ASIL</w:t>
            </w:r>
            <w:r>
              <w:rPr>
                <w:w w:val="103.1000018119812"/>
                <w:rFonts w:ascii="Times New Roman" w:hAnsi="Times New Roman" w:eastAsia="Times New Roman"/>
                <w:b w:val="0"/>
                <w:i w:val="0"/>
                <w:color w:val="000000"/>
                <w:sz w:val="16"/>
              </w:rPr>
              <w:t>等级</w:t>
            </w:r>
          </w:p>
        </w:tc>
      </w:tr>
      <w:tr>
        <w:trPr>
          <w:trHeight w:hRule="exact" w:val="362"/>
        </w:trPr>
        <w:tc>
          <w:tcPr>
            <w:tcW w:type="dxa" w:w="3098"/>
            <w:gridSpan w:val="2"/>
            <w:vMerge/>
            <w:tcBorders>
              <w:start w:sz="6.111999988555908" w:val="single" w:color="#221F1F"/>
              <w:top w:sz="6.111999988555908" w:val="single" w:color="#221F1F"/>
              <w:end w:sz="2.615999937057495" w:val="single" w:color="#221F1F"/>
              <w:bottom w:sz="6.111999988555908" w:val="single" w:color="#221F1F"/>
            </w:tcBorders>
          </w:tcP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A </w:t>
            </w:r>
          </w:p>
        </w:tc>
        <w:tc>
          <w:tcPr>
            <w:tcW w:type="dxa" w:w="1082"/>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B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C </w:t>
            </w:r>
          </w:p>
        </w:tc>
        <w:tc>
          <w:tcPr>
            <w:tcW w:type="dxa" w:w="1100"/>
            <w:tcBorders>
              <w:start w:sz="2.615999937057495" w:val="single" w:color="#221F1F"/>
              <w:top w:sz="2.615999937057495" w:val="single" w:color="#221F1F"/>
              <w:end w:sz="6.111999988555908"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D</w:t>
            </w:r>
          </w:p>
        </w:tc>
      </w:tr>
      <w:tr>
        <w:trPr>
          <w:trHeight w:hRule="exact" w:val="360"/>
        </w:trPr>
        <w:tc>
          <w:tcPr>
            <w:tcW w:type="dxa" w:w="902"/>
            <w:tcBorders>
              <w:start w:sz="6.111999988555908"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1d </w:t>
            </w:r>
          </w:p>
        </w:tc>
        <w:tc>
          <w:tcPr>
            <w:tcW w:type="dxa" w:w="3970"/>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245" w:lineRule="auto" w:before="76" w:after="0"/>
              <w:ind w:left="108" w:right="0" w:firstLine="0"/>
              <w:jc w:val="left"/>
            </w:pPr>
            <w:r>
              <w:rPr>
                <w:w w:val="103.1000018119812"/>
                <w:rFonts w:ascii="Times New Roman" w:hAnsi="Times New Roman" w:eastAsia="Times New Roman"/>
                <w:b w:val="0"/>
                <w:i w:val="0"/>
                <w:color w:val="000000"/>
                <w:sz w:val="16"/>
              </w:rPr>
              <w:t xml:space="preserve">生成原型 </w:t>
            </w:r>
          </w:p>
        </w:tc>
        <w:tc>
          <w:tcPr>
            <w:tcW w:type="dxa" w:w="1084"/>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o </w:t>
            </w:r>
          </w:p>
        </w:tc>
        <w:tc>
          <w:tcPr>
            <w:tcW w:type="dxa" w:w="1082"/>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o </w:t>
            </w:r>
          </w:p>
        </w:tc>
        <w:tc>
          <w:tcPr>
            <w:tcW w:type="dxa" w:w="1084"/>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6.111999988555908"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62"/>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1e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45" w:lineRule="auto" w:before="82" w:after="0"/>
              <w:ind w:left="108" w:right="0" w:firstLine="0"/>
              <w:jc w:val="left"/>
            </w:pPr>
            <w:r>
              <w:rPr>
                <w:w w:val="103.1000018119812"/>
                <w:rFonts w:ascii="Times New Roman" w:hAnsi="Times New Roman" w:eastAsia="Times New Roman"/>
                <w:b w:val="0"/>
                <w:i w:val="0"/>
                <w:color w:val="000000"/>
                <w:sz w:val="16"/>
              </w:rPr>
              <w:t xml:space="preserve">形式验证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o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o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60"/>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1f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86" w:lineRule="auto" w:before="52" w:after="0"/>
              <w:ind w:left="108" w:right="0" w:firstLine="0"/>
              <w:jc w:val="left"/>
            </w:pPr>
            <w:r>
              <w:rPr>
                <w:w w:val="103.1000018119812"/>
                <w:rFonts w:ascii="Times New Roman" w:hAnsi="Times New Roman" w:eastAsia="Times New Roman"/>
                <w:b w:val="0"/>
                <w:i w:val="0"/>
                <w:color w:val="000000"/>
                <w:sz w:val="16"/>
              </w:rPr>
              <w:t>控制流分析</w:t>
            </w:r>
            <w:r>
              <w:rPr>
                <w:w w:val="103.51111094156902"/>
                <w:rFonts w:ascii="Times New Roman" w:hAnsi="Times New Roman" w:eastAsia="Times New Roman"/>
                <w:b w:val="0"/>
                <w:i w:val="0"/>
                <w:color w:val="000000"/>
                <w:sz w:val="9"/>
              </w:rPr>
              <w:t xml:space="preserve">c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60"/>
        </w:trPr>
        <w:tc>
          <w:tcPr>
            <w:tcW w:type="dxa" w:w="902"/>
            <w:tcBorders>
              <w:start w:sz="6.111999988555908"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506" w:lineRule="auto" w:before="0" w:after="0"/>
              <w:ind w:left="0" w:right="0" w:firstLine="0"/>
              <w:jc w:val="center"/>
            </w:pPr>
            <w:r>
              <w:rPr>
                <w:w w:val="103.1000018119812"/>
                <w:rFonts w:ascii="Times New Roman" w:hAnsi="Times New Roman" w:eastAsia="Times New Roman"/>
                <w:b w:val="0"/>
                <w:i w:val="0"/>
                <w:color w:val="000000"/>
                <w:sz w:val="16"/>
              </w:rPr>
              <w:t xml:space="preserve">1g </w:t>
            </w:r>
          </w:p>
        </w:tc>
        <w:tc>
          <w:tcPr>
            <w:tcW w:type="dxa" w:w="3970"/>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286" w:lineRule="auto" w:before="52" w:after="0"/>
              <w:ind w:left="108" w:right="0" w:firstLine="0"/>
              <w:jc w:val="left"/>
            </w:pPr>
            <w:r>
              <w:rPr>
                <w:w w:val="103.1000018119812"/>
                <w:rFonts w:ascii="Times New Roman" w:hAnsi="Times New Roman" w:eastAsia="Times New Roman"/>
                <w:b w:val="0"/>
                <w:i w:val="0"/>
                <w:color w:val="000000"/>
                <w:sz w:val="16"/>
              </w:rPr>
              <w:t>数据流分析</w:t>
            </w:r>
            <w:r>
              <w:rPr>
                <w:w w:val="103.51111094156902"/>
                <w:rFonts w:ascii="Times New Roman" w:hAnsi="Times New Roman" w:eastAsia="Times New Roman"/>
                <w:b w:val="0"/>
                <w:i w:val="0"/>
                <w:color w:val="000000"/>
                <w:sz w:val="9"/>
              </w:rPr>
              <w:t xml:space="preserve">c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1084"/>
        </w:trPr>
        <w:tc>
          <w:tcPr>
            <w:tcW w:type="dxa" w:w="9222"/>
            <w:gridSpan w:val="6"/>
            <w:tcBorders>
              <w:start w:sz="6.111999988555908" w:val="single" w:color="#221F1F"/>
              <w:top w:sz="6.111999988555908" w:val="single" w:color="#221F1F"/>
              <w:end w:sz="6.111999988555908" w:val="single" w:color="#221F1F"/>
              <w:bottom w:sz="6.111999988555908" w:val="single" w:color="#221F1F"/>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497" w:lineRule="auto" w:before="72" w:after="0"/>
              <w:ind w:left="440" w:right="0" w:firstLine="0"/>
              <w:jc w:val="left"/>
            </w:pPr>
            <w:r>
              <w:rPr>
                <w:w w:val="103.51111094156902"/>
                <w:rFonts w:ascii="Times New Roman" w:hAnsi="Times New Roman" w:eastAsia="Times New Roman"/>
                <w:b w:val="0"/>
                <w:i w:val="0"/>
                <w:color w:val="000000"/>
                <w:sz w:val="9"/>
              </w:rPr>
              <w:t>a</w:t>
            </w:r>
            <w:r>
              <w:rPr>
                <w:w w:val="103.1000018119812"/>
                <w:rFonts w:ascii="Times New Roman" w:hAnsi="Times New Roman" w:eastAsia="Times New Roman"/>
                <w:b w:val="0"/>
                <w:i w:val="0"/>
                <w:color w:val="000000"/>
                <w:sz w:val="16"/>
              </w:rPr>
              <w:t xml:space="preserve"> 在基于模型开发的情况下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这些方法可以在模型中应用</w:t>
            </w:r>
            <w:r>
              <w:rPr>
                <w:w w:val="103.1000018119812"/>
                <w:rFonts w:ascii="Times New Roman" w:hAnsi="Times New Roman" w:eastAsia="Times New Roman"/>
                <w:b w:val="0"/>
                <w:i w:val="0"/>
                <w:color w:val="000000"/>
                <w:sz w:val="16"/>
              </w:rPr>
              <w:t>。</w:t>
            </w:r>
          </w:p>
          <w:p>
            <w:pPr>
              <w:autoSpaceDN w:val="0"/>
              <w:autoSpaceDE w:val="0"/>
              <w:widowControl/>
              <w:spacing w:line="528" w:lineRule="auto" w:before="0" w:after="0"/>
              <w:ind w:left="444" w:right="0" w:firstLine="0"/>
              <w:jc w:val="left"/>
            </w:pPr>
            <w:r>
              <w:rPr>
                <w:w w:val="103.51111094156902"/>
                <w:rFonts w:ascii="Times New Roman" w:hAnsi="Times New Roman" w:eastAsia="Times New Roman"/>
                <w:b w:val="0"/>
                <w:i w:val="0"/>
                <w:color w:val="000000"/>
                <w:sz w:val="9"/>
              </w:rPr>
              <w:t>b</w:t>
            </w:r>
            <w:r>
              <w:rPr>
                <w:w w:val="103.1000018119812"/>
                <w:rFonts w:ascii="Times New Roman" w:hAnsi="Times New Roman" w:eastAsia="Times New Roman"/>
                <w:b w:val="0"/>
                <w:i w:val="0"/>
                <w:color w:val="000000"/>
                <w:sz w:val="16"/>
              </w:rPr>
              <w:t xml:space="preserve"> 方法</w:t>
            </w:r>
            <w:r>
              <w:rPr>
                <w:w w:val="103.1000018119812"/>
                <w:rFonts w:ascii="Times New Roman" w:hAnsi="Times New Roman" w:eastAsia="Times New Roman"/>
                <w:b w:val="0"/>
                <w:i w:val="0"/>
                <w:color w:val="000000"/>
                <w:sz w:val="16"/>
              </w:rPr>
              <w:t>1c</w:t>
            </w:r>
            <w:r>
              <w:rPr>
                <w:w w:val="103.1000018119812"/>
                <w:rFonts w:ascii="Times New Roman" w:hAnsi="Times New Roman" w:eastAsia="Times New Roman"/>
                <w:b w:val="0"/>
                <w:i w:val="0"/>
                <w:color w:val="000000"/>
                <w:sz w:val="16"/>
              </w:rPr>
              <w:t>要求为软件架构的动态部分使用可执行模型</w:t>
            </w:r>
            <w:r>
              <w:rPr>
                <w:w w:val="103.1000018119812"/>
                <w:rFonts w:ascii="Times New Roman" w:hAnsi="Times New Roman" w:eastAsia="Times New Roman"/>
                <w:b w:val="0"/>
                <w:i w:val="0"/>
                <w:color w:val="000000"/>
                <w:sz w:val="16"/>
              </w:rPr>
              <w:t>。</w:t>
            </w:r>
          </w:p>
          <w:p>
            <w:pPr>
              <w:autoSpaceDN w:val="0"/>
              <w:autoSpaceDE w:val="0"/>
              <w:widowControl/>
              <w:spacing w:line="494" w:lineRule="auto" w:before="0" w:after="0"/>
              <w:ind w:left="440" w:right="0" w:firstLine="0"/>
              <w:jc w:val="left"/>
            </w:pPr>
            <w:r>
              <w:rPr>
                <w:w w:val="103.51111094156902"/>
                <w:rFonts w:ascii="Times New Roman" w:hAnsi="Times New Roman" w:eastAsia="Times New Roman"/>
                <w:b w:val="0"/>
                <w:i w:val="0"/>
                <w:color w:val="000000"/>
                <w:sz w:val="9"/>
              </w:rPr>
              <w:t>c</w:t>
            </w:r>
            <w:r>
              <w:rPr>
                <w:w w:val="103.1000018119812"/>
                <w:rFonts w:ascii="Times New Roman" w:hAnsi="Times New Roman" w:eastAsia="Times New Roman"/>
                <w:b w:val="0"/>
                <w:i w:val="0"/>
                <w:color w:val="000000"/>
                <w:sz w:val="16"/>
              </w:rPr>
              <w:t xml:space="preserve"> 控制流和数据流分析可以限制在安全相关组件和它们的接口上</w:t>
            </w:r>
            <w:r>
              <w:rPr>
                <w:w w:val="103.1000018119812"/>
                <w:rFonts w:ascii="Times New Roman" w:hAnsi="Times New Roman" w:eastAsia="Times New Roman"/>
                <w:b w:val="0"/>
                <w:i w:val="0"/>
                <w:color w:val="000000"/>
                <w:sz w:val="16"/>
              </w:rPr>
              <w:t>。</w:t>
            </w:r>
          </w:p>
        </w:tc>
      </w:tr>
    </w:tbl>
    <w:p>
      <w:pPr>
        <w:autoSpaceDN w:val="0"/>
        <w:autoSpaceDE w:val="0"/>
        <w:widowControl/>
        <w:spacing w:line="446" w:lineRule="auto" w:before="364" w:after="0"/>
        <w:ind w:left="0" w:right="792" w:firstLine="0"/>
        <w:jc w:val="left"/>
      </w:pP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工作成果</w:t>
      </w:r>
      <w:r>
        <w:br/>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软件架构设计规范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 xml:space="preserve">1~7.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10</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14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15</w:t>
      </w:r>
      <w:r>
        <w:rPr>
          <w:w w:val="102.14737340023643"/>
          <w:rFonts w:ascii="Times New Roman" w:hAnsi="Times New Roman" w:eastAsia="Times New Roman"/>
          <w:b w:val="0"/>
          <w:i w:val="0"/>
          <w:color w:val="000000"/>
          <w:sz w:val="19"/>
        </w:rPr>
        <w:t>和</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17</w:t>
      </w:r>
      <w:r>
        <w:rPr>
          <w:w w:val="102.14737340023643"/>
          <w:rFonts w:ascii="Times New Roman" w:hAnsi="Times New Roman" w:eastAsia="Times New Roman"/>
          <w:b w:val="0"/>
          <w:i w:val="0"/>
          <w:color w:val="000000"/>
          <w:sz w:val="19"/>
        </w:rPr>
        <w:t>的要求得出</w:t>
      </w:r>
      <w:r>
        <w:rPr>
          <w:spacing w:val="-20.0"/>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安全计划</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细化的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的要求得出</w:t>
      </w:r>
      <w:r>
        <w:rPr>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0" w:right="0" w:firstLine="0"/>
        <w:jc w:val="left"/>
      </w:pP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软件安全需求规范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细化的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的要求得出</w:t>
      </w:r>
      <w:r>
        <w:rPr>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0" w:right="0" w:firstLine="0"/>
        <w:jc w:val="left"/>
      </w:pP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13</w:t>
      </w:r>
      <w:r>
        <w:rPr>
          <w:w w:val="102.14737340023643"/>
          <w:rFonts w:ascii="Times New Roman" w:hAnsi="Times New Roman" w:eastAsia="Times New Roman"/>
          <w:b w:val="0"/>
          <w:i w:val="0"/>
          <w:color w:val="000000"/>
          <w:sz w:val="19"/>
        </w:rPr>
        <w:t>的要求得出</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安全分析报告</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w:t>
      </w:r>
      <w:r>
        <w:rPr>
          <w:w w:val="102.14737340023643"/>
          <w:rFonts w:ascii="Times New Roman" w:hAnsi="Times New Roman" w:eastAsia="Times New Roman"/>
          <w:b w:val="0"/>
          <w:i w:val="0"/>
          <w:color w:val="000000"/>
          <w:sz w:val="19"/>
        </w:rPr>
        <w:t xml:space="preserve">7. </w:t>
      </w:r>
    </w:p>
    <w:p>
      <w:pPr>
        <w:autoSpaceDN w:val="0"/>
        <w:autoSpaceDE w:val="0"/>
        <w:widowControl/>
        <w:spacing w:line="528" w:lineRule="auto" w:before="0" w:after="0"/>
        <w:ind w:left="0" w:right="0" w:firstLine="0"/>
        <w:jc w:val="left"/>
      </w:pP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相关失效分析报告</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12</w:t>
      </w:r>
      <w:r>
        <w:rPr>
          <w:w w:val="102.14737340023643"/>
          <w:rFonts w:ascii="Times New Roman" w:hAnsi="Times New Roman" w:eastAsia="Times New Roman"/>
          <w:b w:val="0"/>
          <w:i w:val="0"/>
          <w:color w:val="000000"/>
          <w:sz w:val="19"/>
        </w:rPr>
        <w:t>的要求得出</w:t>
      </w:r>
      <w:r>
        <w:rPr>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0" w:right="0" w:firstLine="0"/>
        <w:jc w:val="left"/>
      </w:pP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软件验证报告</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细化的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18</w:t>
      </w:r>
      <w:r>
        <w:rPr>
          <w:w w:val="102.14737340023643"/>
          <w:rFonts w:ascii="Times New Roman" w:hAnsi="Times New Roman" w:eastAsia="Times New Roman"/>
          <w:b w:val="0"/>
          <w:i w:val="0"/>
          <w:color w:val="000000"/>
          <w:sz w:val="19"/>
        </w:rPr>
        <w:t>的要求得出</w:t>
      </w:r>
      <w:r>
        <w:rPr>
          <w:w w:val="102.14737340023643"/>
          <w:rFonts w:ascii="Times New Roman" w:hAnsi="Times New Roman" w:eastAsia="Times New Roman"/>
          <w:b w:val="0"/>
          <w:i w:val="0"/>
          <w:color w:val="000000"/>
          <w:sz w:val="19"/>
        </w:rPr>
        <w:t>。</w:t>
      </w:r>
    </w:p>
    <w:p>
      <w:pPr>
        <w:autoSpaceDN w:val="0"/>
        <w:autoSpaceDE w:val="0"/>
        <w:widowControl/>
        <w:spacing w:line="300" w:lineRule="auto" w:before="208" w:after="0"/>
        <w:ind w:left="0" w:right="0" w:firstLine="0"/>
        <w:jc w:val="left"/>
      </w:pP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软件单元设计和实现</w:t>
      </w:r>
    </w:p>
    <w:p>
      <w:pPr>
        <w:autoSpaceDN w:val="0"/>
        <w:autoSpaceDE w:val="0"/>
        <w:widowControl/>
        <w:spacing w:line="434" w:lineRule="auto" w:before="256" w:after="0"/>
        <w:ind w:left="470" w:right="1188" w:hanging="470"/>
        <w:jc w:val="left"/>
      </w:pP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目的</w:t>
      </w:r>
      <w:r>
        <w:br/>
      </w:r>
      <w:r>
        <w:rPr>
          <w:w w:val="102.14737340023643"/>
          <w:rFonts w:ascii="Times New Roman" w:hAnsi="Times New Roman" w:eastAsia="Times New Roman"/>
          <w:b w:val="0"/>
          <w:i w:val="0"/>
          <w:color w:val="000000"/>
          <w:sz w:val="19"/>
        </w:rPr>
        <w:t>本子阶段的第一个目的是按照软件架构设计和相关的软件安全要求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定义软件单元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本子阶段的第二个目的是按照定义</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实现软件单元</w:t>
      </w:r>
      <w:r>
        <w:rPr>
          <w:w w:val="102.14737340023643"/>
          <w:rFonts w:ascii="Times New Roman" w:hAnsi="Times New Roman" w:eastAsia="Times New Roman"/>
          <w:b w:val="0"/>
          <w:i w:val="0"/>
          <w:color w:val="000000"/>
          <w:sz w:val="19"/>
        </w:rPr>
        <w:t>。</w:t>
      </w:r>
    </w:p>
    <w:p>
      <w:pPr>
        <w:autoSpaceDN w:val="0"/>
        <w:autoSpaceDE w:val="0"/>
        <w:widowControl/>
        <w:spacing w:line="494" w:lineRule="auto" w:before="0" w:after="0"/>
        <w:ind w:left="470" w:right="0" w:firstLine="0"/>
        <w:jc w:val="left"/>
      </w:pPr>
      <w:r>
        <w:rPr>
          <w:w w:val="102.14737340023643"/>
          <w:rFonts w:ascii="Times New Roman" w:hAnsi="Times New Roman" w:eastAsia="Times New Roman"/>
          <w:b w:val="0"/>
          <w:i w:val="0"/>
          <w:color w:val="000000"/>
          <w:sz w:val="19"/>
        </w:rPr>
        <w:t>本子阶段的第三个目的是静态验证软件单元的设计及其实现</w:t>
      </w:r>
      <w:r>
        <w:rPr>
          <w:w w:val="102.14737340023643"/>
          <w:rFonts w:ascii="Times New Roman" w:hAnsi="Times New Roman" w:eastAsia="Times New Roman"/>
          <w:b w:val="0"/>
          <w:i w:val="0"/>
          <w:color w:val="000000"/>
          <w:sz w:val="19"/>
        </w:rPr>
        <w:t>。</w:t>
      </w:r>
    </w:p>
    <w:p>
      <w:pPr>
        <w:autoSpaceDN w:val="0"/>
        <w:tabs>
          <w:tab w:pos="52" w:val="left"/>
          <w:tab w:pos="168" w:val="left"/>
          <w:tab w:pos="470" w:val="left"/>
        </w:tabs>
        <w:autoSpaceDE w:val="0"/>
        <w:widowControl/>
        <w:spacing w:line="396" w:lineRule="auto" w:before="42" w:after="0"/>
        <w:ind w:left="0" w:right="36" w:firstLine="0"/>
        <w:jc w:val="left"/>
      </w:pP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总则</w:t>
      </w:r>
      <w:r>
        <w:br/>
      </w:r>
      <w:r>
        <w:tab/>
      </w:r>
      <w:r>
        <w:rPr>
          <w:w w:val="102.14737340023643"/>
          <w:rFonts w:ascii="Times New Roman" w:hAnsi="Times New Roman" w:eastAsia="Times New Roman"/>
          <w:b w:val="0"/>
          <w:i w:val="0"/>
          <w:color w:val="000000"/>
          <w:sz w:val="19"/>
        </w:rPr>
        <w:t>基于软件架构设计</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开发软件单元的详细设计</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详细设计将分别按照建模或编码指南</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以模型或直</w:t>
      </w:r>
      <w:r>
        <w:rPr>
          <w:w w:val="102.14737340023643"/>
          <w:rFonts w:ascii="Times New Roman" w:hAnsi="Times New Roman" w:eastAsia="Times New Roman"/>
          <w:b w:val="0"/>
          <w:i w:val="0"/>
          <w:color w:val="000000"/>
          <w:sz w:val="19"/>
        </w:rPr>
        <w:t>接以源代码的形式实现</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在进入到软件单元测试阶段前</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对详细设计和实现进行静态验证</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如果使用</w:t>
      </w:r>
      <w:r>
        <w:rPr>
          <w:w w:val="102.14737340023643"/>
          <w:rFonts w:ascii="Times New Roman" w:hAnsi="Times New Roman" w:eastAsia="Times New Roman"/>
          <w:b w:val="0"/>
          <w:i w:val="0"/>
          <w:color w:val="000000"/>
          <w:sz w:val="19"/>
        </w:rPr>
        <w:t>手工开发代码</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在源代码层面具备与实现相关的特性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如果使用基于模型开发的自动生成代码</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这些特</w:t>
      </w:r>
      <w:r>
        <w:rPr>
          <w:w w:val="102.14737340023643"/>
          <w:rFonts w:ascii="Times New Roman" w:hAnsi="Times New Roman" w:eastAsia="Times New Roman"/>
          <w:b w:val="0"/>
          <w:i w:val="0"/>
          <w:color w:val="000000"/>
          <w:sz w:val="19"/>
        </w:rPr>
        <w:t>性用于模型而不需要用于源代码</w:t>
      </w:r>
      <w:r>
        <w:rPr>
          <w:w w:val="102.14737340023643"/>
          <w:rFonts w:ascii="Times New Roman" w:hAnsi="Times New Roman" w:eastAsia="Times New Roman"/>
          <w:b w:val="0"/>
          <w:i w:val="0"/>
          <w:color w:val="000000"/>
          <w:sz w:val="19"/>
        </w:rPr>
        <w:t>。</w:t>
      </w:r>
    </w:p>
    <w:p>
      <w:pPr>
        <w:autoSpaceDN w:val="0"/>
        <w:tabs>
          <w:tab w:pos="470" w:val="left"/>
        </w:tabs>
        <w:autoSpaceDE w:val="0"/>
        <w:widowControl/>
        <w:spacing w:line="415" w:lineRule="auto" w:before="0" w:after="0"/>
        <w:ind w:left="52" w:right="36" w:firstLine="0"/>
        <w:jc w:val="left"/>
      </w:pPr>
      <w:r>
        <w:tab/>
      </w:r>
      <w:r>
        <w:rPr>
          <w:w w:val="102.14737340023643"/>
          <w:rFonts w:ascii="Times New Roman" w:hAnsi="Times New Roman" w:eastAsia="Times New Roman"/>
          <w:b w:val="0"/>
          <w:i w:val="0"/>
          <w:color w:val="000000"/>
          <w:sz w:val="19"/>
        </w:rPr>
        <w:t>为了将软件安全要求和非安全相关要求同时实施到同一软件单元设计中</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本子阶段用一个开发过</w:t>
      </w:r>
      <w:r>
        <w:rPr>
          <w:w w:val="102.14737340023643"/>
          <w:rFonts w:ascii="Times New Roman" w:hAnsi="Times New Roman" w:eastAsia="Times New Roman"/>
          <w:b w:val="0"/>
          <w:i w:val="0"/>
          <w:color w:val="000000"/>
          <w:sz w:val="19"/>
        </w:rPr>
        <w:t>程处理安全相关和非安全相关要求</w:t>
      </w:r>
      <w:r>
        <w:rPr>
          <w:w w:val="102.14737340023643"/>
          <w:rFonts w:ascii="Times New Roman" w:hAnsi="Times New Roman" w:eastAsia="Times New Roman"/>
          <w:b w:val="0"/>
          <w:i w:val="0"/>
          <w:color w:val="000000"/>
          <w:sz w:val="19"/>
        </w:rPr>
        <w:t>。</w:t>
      </w:r>
    </w:p>
    <w:p>
      <w:pPr>
        <w:autoSpaceDN w:val="0"/>
        <w:autoSpaceDE w:val="0"/>
        <w:widowControl/>
        <w:spacing w:line="492" w:lineRule="auto" w:before="0" w:after="0"/>
        <w:ind w:left="470" w:right="0" w:firstLine="0"/>
        <w:jc w:val="left"/>
      </w:pPr>
      <w:r>
        <w:rPr>
          <w:w w:val="102.14737340023643"/>
          <w:rFonts w:ascii="Times New Roman" w:hAnsi="Times New Roman" w:eastAsia="Times New Roman"/>
          <w:b w:val="0"/>
          <w:i w:val="0"/>
          <w:color w:val="000000"/>
          <w:sz w:val="19"/>
        </w:rPr>
        <w:t>软件单元的实现包含源代码生成和转换为目标代码</w:t>
      </w:r>
      <w:r>
        <w:rPr>
          <w:w w:val="102.14737340023643"/>
          <w:rFonts w:ascii="Times New Roman" w:hAnsi="Times New Roman" w:eastAsia="Times New Roman"/>
          <w:b w:val="0"/>
          <w:i w:val="0"/>
          <w:color w:val="000000"/>
          <w:sz w:val="19"/>
        </w:rPr>
        <w:t>。</w:t>
      </w:r>
    </w:p>
    <w:p>
      <w:pPr>
        <w:autoSpaceDN w:val="0"/>
        <w:autoSpaceDE w:val="0"/>
        <w:widowControl/>
        <w:spacing w:line="494" w:lineRule="auto" w:before="42" w:after="0"/>
        <w:ind w:left="0" w:right="0" w:firstLine="0"/>
        <w:jc w:val="left"/>
      </w:pP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本章的输入</w:t>
      </w:r>
    </w:p>
    <w:p>
      <w:pPr>
        <w:autoSpaceDN w:val="0"/>
        <w:tabs>
          <w:tab w:pos="168" w:val="left"/>
          <w:tab w:pos="268" w:val="left"/>
          <w:tab w:pos="336" w:val="left"/>
          <w:tab w:pos="358" w:val="left"/>
          <w:tab w:pos="470" w:val="left"/>
          <w:tab w:pos="4726" w:val="left"/>
          <w:tab w:pos="4896" w:val="left"/>
        </w:tabs>
        <w:autoSpaceDE w:val="0"/>
        <w:widowControl/>
        <w:spacing w:line="422" w:lineRule="auto" w:before="12" w:after="0"/>
        <w:ind w:left="0" w:right="4048" w:firstLine="0"/>
        <w:jc w:val="left"/>
      </w:pP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前提条件</w:t>
      </w:r>
      <w:r>
        <w:br/>
      </w:r>
      <w:r>
        <w:tab/>
      </w:r>
      <w:r>
        <w:rPr>
          <w:w w:val="102.14737340023643"/>
          <w:rFonts w:ascii="Times New Roman" w:hAnsi="Times New Roman" w:eastAsia="Times New Roman"/>
          <w:b w:val="0"/>
          <w:i w:val="0"/>
          <w:color w:val="000000"/>
          <w:sz w:val="19"/>
        </w:rPr>
        <w:t>应具备下列信息</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建模和编程语言的设计及编码指南</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w:t>
      </w:r>
      <w:r>
        <w:tab/>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 xml:space="preserve">2 </w:t>
      </w:r>
    </w:p>
    <w:p>
      <w:pPr>
        <w:sectPr>
          <w:pgSz w:w="11906" w:h="16838"/>
          <w:pgMar w:top="604" w:right="1314" w:bottom="570" w:left="1298" w:header="720" w:footer="720" w:gutter="0"/>
          <w:cols w:space="720" w:num="1" w:equalWidth="0">
            <w:col w:w="9294" w:space="0"/>
            <w:col w:w="9370" w:space="0"/>
            <w:col w:w="9330" w:space="0"/>
            <w:col w:w="9366" w:space="0"/>
            <w:col w:w="9302" w:space="0"/>
            <w:col w:w="7340" w:space="0"/>
            <w:col w:w="1990" w:space="0"/>
            <w:col w:w="9330" w:space="0"/>
            <w:col w:w="9278" w:space="0"/>
            <w:col w:w="9330" w:space="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0" w:right="20" w:firstLine="0"/>
        <w:jc w:val="righ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tabs>
          <w:tab w:pos="3260" w:val="left"/>
          <w:tab w:pos="3428" w:val="left"/>
          <w:tab w:pos="3678" w:val="left"/>
          <w:tab w:pos="3848" w:val="left"/>
        </w:tabs>
        <w:autoSpaceDE w:val="0"/>
        <w:widowControl/>
        <w:spacing w:line="401" w:lineRule="auto" w:before="64" w:after="0"/>
        <w:ind w:left="470" w:right="5132" w:firstLine="0"/>
        <w:jc w:val="left"/>
      </w:pP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软件验证计划</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细化的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6.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3</w:t>
      </w:r>
      <w:r>
        <w:rPr>
          <w:spacing w:val="-20.0"/>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软件架构设计规范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安全计划</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细化的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5. </w:t>
      </w:r>
    </w:p>
    <w:p>
      <w:pPr>
        <w:autoSpaceDN w:val="0"/>
        <w:autoSpaceDE w:val="0"/>
        <w:widowControl/>
        <w:spacing w:line="432" w:lineRule="auto" w:before="0" w:after="0"/>
        <w:ind w:left="470" w:right="4608" w:firstLine="0"/>
        <w:jc w:val="left"/>
      </w:pP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软件安全需求规范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细化的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w:t>
      </w:r>
      <w:r>
        <w:rPr>
          <w:spacing w:val="-20.0"/>
          <w:w w:val="102.14737340023643"/>
          <w:rFonts w:ascii="Times New Roman" w:hAnsi="Times New Roman" w:eastAsia="Times New Roman"/>
          <w:b w:val="0"/>
          <w:i w:val="0"/>
          <w:color w:val="000000"/>
          <w:sz w:val="19"/>
        </w:rPr>
        <w:t>及</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软件验证报告</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细化的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p>
    <w:p>
      <w:pPr>
        <w:autoSpaceDN w:val="0"/>
        <w:tabs>
          <w:tab w:pos="168" w:val="left"/>
          <w:tab w:pos="336" w:val="left"/>
          <w:tab w:pos="470" w:val="left"/>
          <w:tab w:pos="2840" w:val="left"/>
          <w:tab w:pos="3010" w:val="left"/>
          <w:tab w:pos="3868" w:val="left"/>
          <w:tab w:pos="3888" w:val="left"/>
          <w:tab w:pos="4058" w:val="left"/>
          <w:tab w:pos="5086" w:val="left"/>
          <w:tab w:pos="5254" w:val="left"/>
        </w:tabs>
        <w:autoSpaceDE w:val="0"/>
        <w:widowControl/>
        <w:spacing w:line="391" w:lineRule="auto" w:before="8" w:after="0"/>
        <w:ind w:left="0" w:right="3620" w:firstLine="0"/>
        <w:jc w:val="left"/>
      </w:pP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支持信息</w:t>
      </w:r>
      <w:r>
        <w:br/>
      </w:r>
      <w:r>
        <w:tab/>
      </w:r>
      <w:r>
        <w:rPr>
          <w:w w:val="102.14737340023643"/>
          <w:rFonts w:ascii="Times New Roman" w:hAnsi="Times New Roman" w:eastAsia="Times New Roman"/>
          <w:b w:val="0"/>
          <w:i w:val="0"/>
          <w:color w:val="000000"/>
          <w:sz w:val="19"/>
        </w:rPr>
        <w:t>可考虑下列信息</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技术安全概念</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参见</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系统设计规范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参见</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工具应用指南</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软硬件接口规范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细化的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参见</w:t>
      </w:r>
      <w:r>
        <w:rPr>
          <w:w w:val="102.14737340023643"/>
          <w:rFonts w:ascii="Times New Roman" w:hAnsi="Times New Roman" w:eastAsia="Times New Roman"/>
          <w:b w:val="0"/>
          <w:i w:val="0"/>
          <w:color w:val="000000"/>
          <w:sz w:val="19"/>
        </w:rPr>
        <w:t xml:space="preserve">6. </w:t>
      </w:r>
    </w:p>
    <w:p>
      <w:pPr>
        <w:autoSpaceDN w:val="0"/>
        <w:autoSpaceDE w:val="0"/>
        <w:widowControl/>
        <w:spacing w:line="415" w:lineRule="auto" w:before="0" w:after="0"/>
        <w:ind w:left="470" w:right="5864" w:firstLine="0"/>
        <w:jc w:val="center"/>
      </w:pP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安全分析报告</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spacing w:val="-20.0"/>
          <w:w w:val="102.14737340023643"/>
          <w:rFonts w:ascii="Times New Roman" w:hAnsi="Times New Roman" w:eastAsia="Times New Roman"/>
          <w:b w:val="0"/>
          <w:i w:val="0"/>
          <w:color w:val="000000"/>
          <w:sz w:val="19"/>
        </w:rPr>
        <w:t>及</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方法应用指南</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来自外部</w:t>
      </w:r>
      <w:r>
        <w:rPr>
          <w:w w:val="102.14737340023643"/>
          <w:rFonts w:ascii="Times New Roman" w:hAnsi="Times New Roman" w:eastAsia="Times New Roman"/>
          <w:b w:val="0"/>
          <w:i w:val="0"/>
          <w:color w:val="000000"/>
          <w:sz w:val="19"/>
        </w:rPr>
        <w:t>)。</w:t>
      </w:r>
    </w:p>
    <w:p>
      <w:pPr>
        <w:autoSpaceDN w:val="0"/>
        <w:autoSpaceDE w:val="0"/>
        <w:widowControl/>
        <w:spacing w:line="502" w:lineRule="auto" w:before="38" w:after="0"/>
        <w:ind w:left="0" w:right="3506" w:firstLine="0"/>
        <w:jc w:val="left"/>
      </w:pP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要求和建议</w:t>
      </w:r>
      <w:r>
        <w:br/>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如果软件单元是安全相关的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应符合此子阶段中的要求</w:t>
      </w:r>
      <w:r>
        <w:rPr>
          <w:spacing w:val="-20.0"/>
          <w:w w:val="102.14737340023643"/>
          <w:rFonts w:ascii="Times New Roman" w:hAnsi="Times New Roman" w:eastAsia="Times New Roman"/>
          <w:b w:val="0"/>
          <w:i w:val="0"/>
          <w:color w:val="000000"/>
          <w:sz w:val="19"/>
        </w:rPr>
        <w:t>。</w:t>
      </w:r>
    </w:p>
    <w:p>
      <w:pPr>
        <w:autoSpaceDN w:val="0"/>
        <w:tabs>
          <w:tab w:pos="742" w:val="left"/>
          <w:tab w:pos="8280" w:val="left"/>
        </w:tabs>
        <w:autoSpaceDE w:val="0"/>
        <w:widowControl/>
        <w:spacing w:line="422" w:lineRule="auto" w:before="0" w:after="0"/>
        <w:ind w:left="412" w:right="26"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安全相关</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是指单元实现了安全要求</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或此单元不满足与其他单元的共存原则</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参见</w:t>
      </w:r>
      <w:r>
        <w:rPr>
          <w:w w:val="103.1000018119812"/>
          <w:rFonts w:ascii="Times New Roman" w:hAnsi="Times New Roman" w:eastAsia="Times New Roman"/>
          <w:b w:val="0"/>
          <w:i w:val="0"/>
          <w:color w:val="000000"/>
          <w:sz w:val="16"/>
        </w:rPr>
        <w:t xml:space="preserve"> GB/T34590. </w:t>
      </w:r>
      <w:r>
        <w:rPr>
          <w:w w:val="103.1000018119812"/>
          <w:rFonts w:ascii="Times New Roman" w:hAnsi="Times New Roman" w:eastAsia="Times New Roman"/>
          <w:b w:val="0"/>
          <w:i w:val="0"/>
          <w:color w:val="000000"/>
          <w:sz w:val="16"/>
        </w:rPr>
        <w:t>9</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2017</w:t>
      </w:r>
      <w:r>
        <w:rPr>
          <w:w w:val="103.1000018119812"/>
          <w:rFonts w:ascii="Times New Roman" w:hAnsi="Times New Roman" w:eastAsia="Times New Roman"/>
          <w:b w:val="0"/>
          <w:i w:val="0"/>
          <w:color w:val="000000"/>
          <w:sz w:val="16"/>
        </w:rPr>
        <w:t>第</w:t>
      </w:r>
      <w:r>
        <w:rPr>
          <w:spacing w:val="-20.0"/>
          <w:w w:val="103.1000018119812"/>
          <w:rFonts w:ascii="Times New Roman" w:hAnsi="Times New Roman" w:eastAsia="Times New Roman"/>
          <w:b w:val="0"/>
          <w:i w:val="0"/>
          <w:color w:val="000000"/>
          <w:sz w:val="16"/>
        </w:rPr>
        <w:t>6</w:t>
      </w:r>
      <w:r>
        <w:tab/>
      </w:r>
      <w:r>
        <w:rPr>
          <w:w w:val="103.1000018119812"/>
          <w:rFonts w:ascii="Times New Roman" w:hAnsi="Times New Roman" w:eastAsia="Times New Roman"/>
          <w:b w:val="0"/>
          <w:i w:val="0"/>
          <w:color w:val="000000"/>
          <w:sz w:val="16"/>
        </w:rPr>
        <w:t>章</w:t>
      </w:r>
      <w:r>
        <w:rPr>
          <w:w w:val="103.1000018119812"/>
          <w:rFonts w:ascii="Times New Roman" w:hAnsi="Times New Roman" w:eastAsia="Times New Roman"/>
          <w:b w:val="0"/>
          <w:i w:val="0"/>
          <w:color w:val="000000"/>
          <w:sz w:val="16"/>
        </w:rPr>
        <w:t>)。</w:t>
      </w:r>
    </w:p>
    <w:p>
      <w:pPr>
        <w:autoSpaceDN w:val="0"/>
        <w:tabs>
          <w:tab w:pos="52" w:val="left"/>
          <w:tab w:pos="168" w:val="left"/>
          <w:tab w:pos="336" w:val="left"/>
        </w:tabs>
        <w:autoSpaceDE w:val="0"/>
        <w:widowControl/>
        <w:spacing w:line="415" w:lineRule="auto" w:before="0" w:after="0"/>
        <w:ind w:left="0" w:right="20" w:firstLine="0"/>
        <w:jc w:val="left"/>
      </w:pP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为确保软件单元设计获得必要的信息以允许后续开发活动得到正确和有效的执行</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应使用表</w:t>
      </w:r>
      <w:r>
        <w:rPr>
          <w:spacing w:val="-20.0"/>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中列出的标记法描述软件单元设计</w:t>
      </w:r>
      <w:r>
        <w:rPr>
          <w:w w:val="102.14737340023643"/>
          <w:rFonts w:ascii="Times New Roman" w:hAnsi="Times New Roman" w:eastAsia="Times New Roman"/>
          <w:b w:val="0"/>
          <w:i w:val="0"/>
          <w:color w:val="000000"/>
          <w:sz w:val="19"/>
        </w:rPr>
        <w:t>。</w:t>
      </w:r>
    </w:p>
    <w:p>
      <w:pPr>
        <w:autoSpaceDN w:val="0"/>
        <w:autoSpaceDE w:val="0"/>
        <w:widowControl/>
        <w:spacing w:line="326" w:lineRule="auto" w:before="56" w:after="202"/>
        <w:ind w:left="0" w:right="0" w:firstLine="0"/>
        <w:jc w:val="center"/>
      </w:pPr>
      <w:r>
        <w:rPr>
          <w:w w:val="102.14737340023643"/>
          <w:rFonts w:ascii="Times New Roman" w:hAnsi="Times New Roman" w:eastAsia="Times New Roman"/>
          <w:b w:val="0"/>
          <w:i w:val="0"/>
          <w:color w:val="000000"/>
          <w:sz w:val="19"/>
        </w:rPr>
        <w:t>表</w:t>
      </w:r>
      <w:r>
        <w:rPr>
          <w:w w:val="102.14737340023643"/>
          <w:rFonts w:ascii="Times New Roman" w:hAnsi="Times New Roman" w:eastAsia="Times New Roman"/>
          <w:b w:val="0"/>
          <w:i w:val="0"/>
          <w:color w:val="000000"/>
          <w:sz w:val="19"/>
        </w:rPr>
        <w:t xml:space="preserve"> 7</w:t>
      </w:r>
      <w:r>
        <w:rPr>
          <w:w w:val="102.14737340023643"/>
          <w:rFonts w:ascii="Times New Roman" w:hAnsi="Times New Roman" w:eastAsia="Times New Roman"/>
          <w:b w:val="0"/>
          <w:i w:val="0"/>
          <w:color w:val="000000"/>
          <w:sz w:val="19"/>
        </w:rPr>
        <w:t>软件单元设计的标记法</w:t>
      </w:r>
    </w:p>
    <w:tbl>
      <w:tblPr>
        <w:tblW w:type="auto" w:w="0"/>
        <w:tblLayout w:type="fixed"/>
        <w:tblLook w:firstColumn="1" w:firstRow="1" w:lastColumn="0" w:lastRow="0" w:noHBand="0" w:noVBand="1" w:val="04A0"/>
        <w:tblInd w:w="43.99999999999977" w:type="dxa"/>
      </w:tblPr>
      <w:tblGrid>
        <w:gridCol w:w="1555"/>
        <w:gridCol w:w="1555"/>
        <w:gridCol w:w="1555"/>
        <w:gridCol w:w="1555"/>
        <w:gridCol w:w="1555"/>
        <w:gridCol w:w="1555"/>
      </w:tblGrid>
      <w:tr>
        <w:trPr>
          <w:trHeight w:hRule="exact" w:val="360"/>
        </w:trPr>
        <w:tc>
          <w:tcPr>
            <w:tcW w:type="dxa" w:w="4872"/>
            <w:gridSpan w:val="2"/>
            <w:vMerge w:val="restart"/>
            <w:tcBorders>
              <w:start w:sz="6.111999988555908" w:val="single" w:color="#221F1F"/>
              <w:top w:sz="6.111999988555908" w:val="single" w:color="#221F1F"/>
              <w:end w:sz="2.615999937057495" w:val="single" w:color="#221F1F"/>
              <w:bottom w:sz="6.111999988555908" w:val="single" w:color="#221F1F"/>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256" w:after="0"/>
              <w:ind w:left="0" w:right="0" w:firstLine="0"/>
              <w:jc w:val="center"/>
            </w:pPr>
            <w:r>
              <w:rPr>
                <w:w w:val="103.1000018119812"/>
                <w:rFonts w:ascii="Times New Roman" w:hAnsi="Times New Roman" w:eastAsia="Times New Roman"/>
                <w:b w:val="0"/>
                <w:i w:val="0"/>
                <w:color w:val="000000"/>
                <w:sz w:val="16"/>
              </w:rPr>
              <w:t>方法</w:t>
            </w:r>
          </w:p>
        </w:tc>
        <w:tc>
          <w:tcPr>
            <w:tcW w:type="dxa" w:w="4350"/>
            <w:gridSpan w:val="4"/>
            <w:tcBorders>
              <w:start w:sz="2.615999937057495" w:val="single" w:color="#221F1F"/>
              <w:top w:sz="6.111999988555908" w:val="single" w:color="#221F1F"/>
              <w:end w:sz="6.111999988555908" w:val="single" w:color="#221F1F"/>
              <w:bottom w:sz="2.615999937057495" w:val="single" w:color="#221F1F"/>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ASIL</w:t>
            </w:r>
            <w:r>
              <w:rPr>
                <w:w w:val="103.1000018119812"/>
                <w:rFonts w:ascii="Times New Roman" w:hAnsi="Times New Roman" w:eastAsia="Times New Roman"/>
                <w:b w:val="0"/>
                <w:i w:val="0"/>
                <w:color w:val="000000"/>
                <w:sz w:val="16"/>
              </w:rPr>
              <w:t>等级</w:t>
            </w:r>
          </w:p>
        </w:tc>
      </w:tr>
      <w:tr>
        <w:trPr>
          <w:trHeight w:hRule="exact" w:val="362"/>
        </w:trPr>
        <w:tc>
          <w:tcPr>
            <w:tcW w:type="dxa" w:w="3110"/>
            <w:gridSpan w:val="2"/>
            <w:vMerge/>
            <w:tcBorders>
              <w:start w:sz="6.111999988555908" w:val="single" w:color="#221F1F"/>
              <w:top w:sz="6.111999988555908" w:val="single" w:color="#221F1F"/>
              <w:end w:sz="2.615999937057495" w:val="single" w:color="#221F1F"/>
              <w:bottom w:sz="6.111999988555908" w:val="single" w:color="#221F1F"/>
            </w:tcBorders>
          </w:tcP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A </w:t>
            </w:r>
          </w:p>
        </w:tc>
        <w:tc>
          <w:tcPr>
            <w:tcW w:type="dxa" w:w="1082"/>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B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C </w:t>
            </w:r>
          </w:p>
        </w:tc>
        <w:tc>
          <w:tcPr>
            <w:tcW w:type="dxa" w:w="1100"/>
            <w:tcBorders>
              <w:start w:sz="2.615999937057495" w:val="single" w:color="#221F1F"/>
              <w:top w:sz="2.615999937057495" w:val="single" w:color="#221F1F"/>
              <w:end w:sz="6.111999988555908"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D</w:t>
            </w:r>
          </w:p>
        </w:tc>
      </w:tr>
      <w:tr>
        <w:trPr>
          <w:trHeight w:hRule="exact" w:val="360"/>
        </w:trPr>
        <w:tc>
          <w:tcPr>
            <w:tcW w:type="dxa" w:w="902"/>
            <w:tcBorders>
              <w:start w:sz="6.111999988555908"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1a </w:t>
            </w:r>
          </w:p>
        </w:tc>
        <w:tc>
          <w:tcPr>
            <w:tcW w:type="dxa" w:w="3970"/>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245" w:lineRule="auto" w:before="76" w:after="0"/>
              <w:ind w:left="108" w:right="0" w:firstLine="0"/>
              <w:jc w:val="left"/>
            </w:pPr>
            <w:r>
              <w:rPr>
                <w:w w:val="103.1000018119812"/>
                <w:rFonts w:ascii="Times New Roman" w:hAnsi="Times New Roman" w:eastAsia="Times New Roman"/>
                <w:b w:val="0"/>
                <w:i w:val="0"/>
                <w:color w:val="000000"/>
                <w:sz w:val="16"/>
              </w:rPr>
              <w:t xml:space="preserve">自然语言 </w:t>
            </w:r>
          </w:p>
        </w:tc>
        <w:tc>
          <w:tcPr>
            <w:tcW w:type="dxa" w:w="1084"/>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6.111999988555908"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60"/>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1b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45" w:lineRule="auto" w:before="82" w:after="0"/>
              <w:ind w:left="108" w:right="0" w:firstLine="0"/>
              <w:jc w:val="left"/>
            </w:pPr>
            <w:r>
              <w:rPr>
                <w:w w:val="103.1000018119812"/>
                <w:rFonts w:ascii="Times New Roman" w:hAnsi="Times New Roman" w:eastAsia="Times New Roman"/>
                <w:b w:val="0"/>
                <w:i w:val="0"/>
                <w:color w:val="000000"/>
                <w:sz w:val="16"/>
              </w:rPr>
              <w:t xml:space="preserve">非形式记法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62"/>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1c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45" w:lineRule="auto" w:before="82" w:after="0"/>
              <w:ind w:left="108" w:right="0" w:firstLine="0"/>
              <w:jc w:val="left"/>
            </w:pPr>
            <w:r>
              <w:rPr>
                <w:w w:val="103.1000018119812"/>
                <w:rFonts w:ascii="Times New Roman" w:hAnsi="Times New Roman" w:eastAsia="Times New Roman"/>
                <w:b w:val="0"/>
                <w:i w:val="0"/>
                <w:color w:val="000000"/>
                <w:sz w:val="16"/>
              </w:rPr>
              <w:t xml:space="preserve">半形式记法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60"/>
        </w:trPr>
        <w:tc>
          <w:tcPr>
            <w:tcW w:type="dxa" w:w="902"/>
            <w:tcBorders>
              <w:start w:sz="6.111999988555908" w:val="single" w:color="#221F1F"/>
              <w:top w:sz="2.615999937057495" w:val="single" w:color="#221F1F"/>
              <w:end w:sz="2.615999937057495" w:val="single" w:color="#221F1F"/>
              <w:bottom w:sz="6.111999988555908" w:val="single" w:color="#221F1F"/>
            </w:tcBorders>
            <w:tcMar>
              <w:start w:w="0" w:type="dxa"/>
              <w:end w:w="0" w:type="dxa"/>
            </w:tcMar>
          </w:tcPr>
          <w:p/>
        </w:tc>
        <w:tc>
          <w:tcPr>
            <w:tcW w:type="dxa" w:w="3970"/>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242" w:lineRule="auto" w:before="82" w:after="0"/>
              <w:ind w:left="108" w:right="0" w:firstLine="0"/>
              <w:jc w:val="left"/>
            </w:pPr>
            <w:r>
              <w:rPr>
                <w:w w:val="103.1000018119812"/>
                <w:rFonts w:ascii="Times New Roman" w:hAnsi="Times New Roman" w:eastAsia="Times New Roman"/>
                <w:b w:val="0"/>
                <w:i w:val="0"/>
                <w:color w:val="000000"/>
                <w:sz w:val="16"/>
              </w:rPr>
              <w:t xml:space="preserve">形式记法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tc>
        <w:tc>
          <w:tcPr>
            <w:tcW w:type="dxa" w:w="1082"/>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tc>
        <w:tc>
          <w:tcPr>
            <w:tcW w:type="dxa" w:w="1100"/>
            <w:tcBorders>
              <w:start w:sz="2.615999937057495" w:val="single" w:color="#221F1F"/>
              <w:top w:sz="2.615999937057495" w:val="single" w:color="#221F1F"/>
              <w:end w:sz="6.111999988555908" w:val="single" w:color="#221F1F"/>
              <w:bottom w:sz="6.111999988555908" w:val="single" w:color="#221F1F"/>
            </w:tcBorders>
            <w:tcMar>
              <w:start w:w="0" w:type="dxa"/>
              <w:end w:w="0" w:type="dxa"/>
            </w:tcMar>
          </w:tcPr>
          <w:p/>
        </w:tc>
      </w:tr>
    </w:tbl>
    <w:p>
      <w:pPr>
        <w:autoSpaceDN w:val="0"/>
        <w:tabs>
          <w:tab w:pos="5374" w:val="left"/>
          <w:tab w:pos="6458" w:val="left"/>
          <w:tab w:pos="7540" w:val="left"/>
          <w:tab w:pos="8634" w:val="left"/>
        </w:tabs>
        <w:autoSpaceDE w:val="0"/>
        <w:widowControl/>
        <w:spacing w:line="494" w:lineRule="auto" w:before="0" w:after="0"/>
        <w:ind w:left="368" w:right="0" w:firstLine="0"/>
        <w:jc w:val="left"/>
      </w:pPr>
      <w:r>
        <w:rPr>
          <w:w w:val="103.1000018119812"/>
          <w:rFonts w:ascii="Times New Roman" w:hAnsi="Times New Roman" w:eastAsia="Times New Roman"/>
          <w:b w:val="0"/>
          <w:i w:val="0"/>
          <w:color w:val="000000"/>
          <w:sz w:val="16"/>
        </w:rPr>
        <w:t xml:space="preserve">1d </w:t>
      </w:r>
      <w:r>
        <w:tab/>
      </w:r>
      <w:r>
        <w:rPr>
          <w:w w:val="103.1000018119812"/>
          <w:rFonts w:ascii="Times New Roman" w:hAnsi="Times New Roman" w:eastAsia="Times New Roman"/>
          <w:b w:val="0"/>
          <w:i w:val="0"/>
          <w:color w:val="000000"/>
          <w:sz w:val="16"/>
        </w:rPr>
        <w:t xml:space="preserve">+ </w:t>
      </w:r>
      <w:r>
        <w:tab/>
      </w:r>
      <w:r>
        <w:rPr>
          <w:w w:val="103.1000018119812"/>
          <w:rFonts w:ascii="Times New Roman" w:hAnsi="Times New Roman" w:eastAsia="Times New Roman"/>
          <w:b w:val="0"/>
          <w:i w:val="0"/>
          <w:color w:val="000000"/>
          <w:sz w:val="16"/>
        </w:rPr>
        <w:t xml:space="preserve">+ </w:t>
      </w:r>
      <w:r>
        <w:tab/>
      </w:r>
      <w:r>
        <w:rPr>
          <w:w w:val="103.1000018119812"/>
          <w:rFonts w:ascii="Times New Roman" w:hAnsi="Times New Roman" w:eastAsia="Times New Roman"/>
          <w:b w:val="0"/>
          <w:i w:val="0"/>
          <w:color w:val="000000"/>
          <w:sz w:val="16"/>
        </w:rPr>
        <w:t xml:space="preserve">+ </w:t>
      </w:r>
      <w:r>
        <w:tab/>
      </w:r>
      <w:r>
        <w:rPr>
          <w:w w:val="103.1000018119812"/>
          <w:rFonts w:ascii="Times New Roman" w:hAnsi="Times New Roman" w:eastAsia="Times New Roman"/>
          <w:b w:val="0"/>
          <w:i w:val="0"/>
          <w:color w:val="000000"/>
          <w:sz w:val="16"/>
        </w:rPr>
        <w:t>+</w:t>
      </w:r>
    </w:p>
    <w:p>
      <w:pPr>
        <w:autoSpaceDN w:val="0"/>
        <w:tabs>
          <w:tab w:pos="800" w:val="left"/>
        </w:tabs>
        <w:autoSpaceDE w:val="0"/>
        <w:widowControl/>
        <w:spacing w:line="425" w:lineRule="auto" w:before="164" w:after="0"/>
        <w:ind w:left="470" w:right="72"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在应用自动代码生 成 的 基 于 模 型 开 发 的 情 况 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将 软 件 单 元 设 计 的 表 示 方 法</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用 于 作 为 代 码 生 成 基 础</w:t>
      </w:r>
      <w:r>
        <w:rPr>
          <w:spacing w:val="-20.0"/>
          <w:w w:val="103.1000018119812"/>
          <w:rFonts w:ascii="Times New Roman" w:hAnsi="Times New Roman" w:eastAsia="Times New Roman"/>
          <w:b w:val="0"/>
          <w:i w:val="0"/>
          <w:color w:val="000000"/>
          <w:sz w:val="16"/>
        </w:rPr>
        <w:t xml:space="preserve"> 的 模</w:t>
      </w:r>
      <w:r>
        <w:tab/>
      </w:r>
      <w:r>
        <w:rPr>
          <w:w w:val="103.1000018119812"/>
          <w:rFonts w:ascii="Times New Roman" w:hAnsi="Times New Roman" w:eastAsia="Times New Roman"/>
          <w:b w:val="0"/>
          <w:i w:val="0"/>
          <w:color w:val="000000"/>
          <w:sz w:val="16"/>
        </w:rPr>
        <w:t>型中</w:t>
      </w:r>
      <w:r>
        <w:rPr>
          <w:w w:val="103.1000018119812"/>
          <w:rFonts w:ascii="Times New Roman" w:hAnsi="Times New Roman" w:eastAsia="Times New Roman"/>
          <w:b w:val="0"/>
          <w:i w:val="0"/>
          <w:color w:val="000000"/>
          <w:sz w:val="16"/>
        </w:rPr>
        <w:t>。</w:t>
      </w:r>
    </w:p>
    <w:p>
      <w:pPr>
        <w:autoSpaceDN w:val="0"/>
        <w:tabs>
          <w:tab w:pos="168" w:val="left"/>
          <w:tab w:pos="336" w:val="left"/>
          <w:tab w:pos="412" w:val="left"/>
        </w:tabs>
        <w:autoSpaceDE w:val="0"/>
        <w:widowControl/>
        <w:spacing w:line="415" w:lineRule="auto" w:before="0" w:after="0"/>
        <w:ind w:left="0" w:right="1306" w:firstLine="0"/>
        <w:jc w:val="left"/>
      </w:pP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软件单元的定义应将功能表现和内部设计描述到必要的细节程度以支持其实现</w:t>
      </w:r>
      <w:r>
        <w:rPr>
          <w:spacing w:val="-20.0"/>
          <w:w w:val="102.14737340023643"/>
          <w:rFonts w:ascii="Times New Roman" w:hAnsi="Times New Roman" w:eastAsia="Times New Roman"/>
          <w:b w:val="0"/>
          <w:i w:val="0"/>
          <w:color w:val="000000"/>
          <w:sz w:val="19"/>
        </w:rPr>
        <w:t>。</w:t>
      </w:r>
      <w:r>
        <w:tab/>
      </w:r>
      <w:r>
        <w:rPr>
          <w:w w:val="103.1000018119812"/>
          <w:rFonts w:ascii="Times New Roman" w:hAnsi="Times New Roman" w:eastAsia="Times New Roman"/>
          <w:b w:val="0"/>
          <w:i w:val="0"/>
          <w:color w:val="000000"/>
          <w:sz w:val="16"/>
        </w:rPr>
        <w:t>示例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内部设计可包含对寄存器使用和数据存储的限制</w:t>
      </w:r>
      <w:r>
        <w:rPr>
          <w:w w:val="103.1000018119812"/>
          <w:rFonts w:ascii="Times New Roman" w:hAnsi="Times New Roman" w:eastAsia="Times New Roman"/>
          <w:b w:val="0"/>
          <w:i w:val="0"/>
          <w:color w:val="000000"/>
          <w:sz w:val="16"/>
        </w:rPr>
        <w:t>。</w:t>
      </w:r>
    </w:p>
    <w:p>
      <w:pPr>
        <w:autoSpaceDN w:val="0"/>
        <w:autoSpaceDE w:val="0"/>
        <w:widowControl/>
        <w:spacing w:line="528" w:lineRule="auto" w:before="0" w:after="0"/>
        <w:ind w:left="0" w:right="0" w:firstLine="0"/>
        <w:jc w:val="left"/>
      </w:pP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应运用表</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列出的源代码层面软件单元设计和实现的设计原则</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以具有如下特性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p>
    <w:p>
      <w:pPr>
        <w:autoSpaceDN w:val="0"/>
        <w:tabs>
          <w:tab w:pos="426" w:val="left"/>
          <w:tab w:pos="428" w:val="left"/>
        </w:tabs>
        <w:autoSpaceDE w:val="0"/>
        <w:widowControl/>
        <w:spacing w:line="358" w:lineRule="auto" w:before="0" w:after="0"/>
        <w:ind w:left="406" w:right="2492" w:firstLine="0"/>
        <w:jc w:val="left"/>
      </w:pPr>
      <w:r>
        <w:rPr>
          <w:w w:val="102.14737340023643"/>
          <w:rFonts w:ascii="Times New Roman" w:hAnsi="Times New Roman" w:eastAsia="Times New Roman"/>
          <w:b w:val="0"/>
          <w:i w:val="0"/>
          <w:color w:val="000000"/>
          <w:sz w:val="19"/>
        </w:rPr>
        <w:t>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基于软件架构设计</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软件单元内的子程序和函数执行的正确次序</w:t>
      </w:r>
      <w:r>
        <w:rPr>
          <w:spacing w:val="-20.0"/>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软件单元间接口的一致性</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软件单元内和软件单元间的数据流及控制流的正确性</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d</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简单性</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e</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可读性和可理解性</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f</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鲁棒性</w:t>
      </w:r>
      <w:r>
        <w:rPr>
          <w:w w:val="102.14737340023643"/>
          <w:rFonts w:ascii="Times New Roman" w:hAnsi="Times New Roman" w:eastAsia="Times New Roman"/>
          <w:b w:val="0"/>
          <w:i w:val="0"/>
          <w:color w:val="000000"/>
          <w:sz w:val="19"/>
        </w:rPr>
        <w:t>;</w:t>
      </w:r>
      <w:r>
        <w:br/>
      </w:r>
      <w:r>
        <w:rPr>
          <w:w w:val="103.1000018119812"/>
          <w:rFonts w:ascii="Times New Roman" w:hAnsi="Times New Roman" w:eastAsia="Times New Roman"/>
          <w:b w:val="0"/>
          <w:i w:val="0"/>
          <w:color w:val="000000"/>
          <w:sz w:val="16"/>
        </w:rPr>
        <w:t>示例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避免不合理值</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执行错误</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以零做除数</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数据流及控制流错误的方法</w:t>
      </w:r>
      <w:r>
        <w:rPr>
          <w:w w:val="103.1000018119812"/>
          <w:rFonts w:ascii="Times New Roman" w:hAnsi="Times New Roman" w:eastAsia="Times New Roman"/>
          <w:b w:val="0"/>
          <w:i w:val="0"/>
          <w:color w:val="000000"/>
          <w:sz w:val="16"/>
        </w:rPr>
        <w:t>。</w:t>
      </w:r>
    </w:p>
    <w:p>
      <w:pPr>
        <w:autoSpaceDN w:val="0"/>
        <w:tabs>
          <w:tab w:pos="8772" w:val="left"/>
          <w:tab w:pos="8862" w:val="left"/>
        </w:tabs>
        <w:autoSpaceDE w:val="0"/>
        <w:widowControl/>
        <w:spacing w:line="442" w:lineRule="auto" w:before="0" w:after="0"/>
        <w:ind w:left="426" w:right="302" w:firstLine="0"/>
        <w:jc w:val="left"/>
      </w:pPr>
      <w:r>
        <w:rPr>
          <w:w w:val="102.14737340023643"/>
          <w:rFonts w:ascii="Times New Roman" w:hAnsi="Times New Roman" w:eastAsia="Times New Roman"/>
          <w:b w:val="0"/>
          <w:i w:val="0"/>
          <w:color w:val="000000"/>
          <w:sz w:val="19"/>
        </w:rPr>
        <w:t>g</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软件修改的适宜性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及</w:t>
      </w:r>
      <w:r>
        <w:br/>
      </w:r>
      <w:r>
        <w:tab/>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 xml:space="preserve">3 </w:t>
      </w:r>
    </w:p>
    <w:p>
      <w:pPr>
        <w:sectPr>
          <w:pgSz w:w="11906" w:h="16838"/>
          <w:pgMar w:top="604" w:right="1278" w:bottom="570" w:left="1298" w:header="720" w:footer="720" w:gutter="0"/>
          <w:cols w:space="720" w:num="1" w:equalWidth="0">
            <w:col w:w="9330" w:space="0"/>
            <w:col w:w="9294" w:space="0"/>
            <w:col w:w="9370" w:space="0"/>
            <w:col w:w="9330" w:space="0"/>
            <w:col w:w="9366" w:space="0"/>
            <w:col w:w="9302" w:space="0"/>
            <w:col w:w="7340" w:space="0"/>
            <w:col w:w="1990" w:space="0"/>
            <w:col w:w="9330" w:space="0"/>
            <w:col w:w="9278" w:space="0"/>
            <w:col w:w="9330" w:space="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24" w:right="0" w:firstLine="0"/>
        <w:jc w:val="lef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528" w:lineRule="auto" w:before="64" w:after="0"/>
        <w:ind w:left="428" w:right="0" w:firstLine="0"/>
        <w:jc w:val="left"/>
      </w:pPr>
      <w:r>
        <w:rPr>
          <w:w w:val="102.14737340023643"/>
          <w:rFonts w:ascii="Times New Roman" w:hAnsi="Times New Roman" w:eastAsia="Times New Roman"/>
          <w:b w:val="0"/>
          <w:i w:val="0"/>
          <w:color w:val="000000"/>
          <w:sz w:val="19"/>
        </w:rPr>
        <w:t>h</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可测性</w:t>
      </w:r>
      <w:r>
        <w:rPr>
          <w:w w:val="102.14737340023643"/>
          <w:rFonts w:ascii="Times New Roman" w:hAnsi="Times New Roman" w:eastAsia="Times New Roman"/>
          <w:b w:val="0"/>
          <w:i w:val="0"/>
          <w:color w:val="000000"/>
          <w:sz w:val="19"/>
        </w:rPr>
        <w:t>。</w:t>
      </w:r>
    </w:p>
    <w:p>
      <w:pPr>
        <w:autoSpaceDN w:val="0"/>
        <w:autoSpaceDE w:val="0"/>
        <w:widowControl/>
        <w:spacing w:line="326" w:lineRule="auto" w:before="28" w:after="212"/>
        <w:ind w:left="0" w:right="0" w:firstLine="0"/>
        <w:jc w:val="center"/>
      </w:pPr>
      <w:r>
        <w:rPr>
          <w:w w:val="102.14737340023643"/>
          <w:rFonts w:ascii="Times New Roman" w:hAnsi="Times New Roman" w:eastAsia="Times New Roman"/>
          <w:b w:val="0"/>
          <w:i w:val="0"/>
          <w:color w:val="000000"/>
          <w:sz w:val="19"/>
        </w:rPr>
        <w:t>表</w:t>
      </w:r>
      <w:r>
        <w:rPr>
          <w:w w:val="102.14737340023643"/>
          <w:rFonts w:ascii="Times New Roman" w:hAnsi="Times New Roman" w:eastAsia="Times New Roman"/>
          <w:b w:val="0"/>
          <w:i w:val="0"/>
          <w:color w:val="000000"/>
          <w:sz w:val="19"/>
        </w:rPr>
        <w:t xml:space="preserve"> 8</w:t>
      </w:r>
      <w:r>
        <w:rPr>
          <w:w w:val="102.14737340023643"/>
          <w:rFonts w:ascii="Times New Roman" w:hAnsi="Times New Roman" w:eastAsia="Times New Roman"/>
          <w:b w:val="0"/>
          <w:i w:val="0"/>
          <w:color w:val="000000"/>
          <w:sz w:val="19"/>
        </w:rPr>
        <w:t>软件单元设计和实现的设计原则</w:t>
      </w:r>
    </w:p>
    <w:tbl>
      <w:tblPr>
        <w:tblW w:type="auto" w:w="0"/>
        <w:tblLayout w:type="fixed"/>
        <w:tblLook w:firstColumn="1" w:firstRow="1" w:lastColumn="0" w:lastRow="0" w:noHBand="0" w:noVBand="1" w:val="04A0"/>
        <w:tblInd w:w="43.99999999999977" w:type="dxa"/>
      </w:tblPr>
      <w:tblGrid>
        <w:gridCol w:w="1549"/>
        <w:gridCol w:w="1549"/>
        <w:gridCol w:w="1549"/>
        <w:gridCol w:w="1549"/>
        <w:gridCol w:w="1549"/>
        <w:gridCol w:w="1549"/>
      </w:tblGrid>
      <w:tr>
        <w:trPr>
          <w:trHeight w:hRule="exact" w:val="360"/>
        </w:trPr>
        <w:tc>
          <w:tcPr>
            <w:tcW w:type="dxa" w:w="4872"/>
            <w:gridSpan w:val="2"/>
            <w:vMerge w:val="restart"/>
            <w:tcBorders>
              <w:start w:sz="6.111999988555908" w:val="single" w:color="#221F1F"/>
              <w:top w:sz="6.111999988555908" w:val="single" w:color="#221F1F"/>
              <w:end w:sz="2.615999937057495" w:val="single" w:color="#221F1F"/>
              <w:bottom w:sz="6.111999988555908" w:val="single" w:color="#221F1F"/>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2" w:lineRule="auto" w:before="258" w:after="0"/>
              <w:ind w:left="0" w:right="0" w:firstLine="0"/>
              <w:jc w:val="center"/>
            </w:pPr>
            <w:r>
              <w:rPr>
                <w:w w:val="103.1000018119812"/>
                <w:rFonts w:ascii="Times New Roman" w:hAnsi="Times New Roman" w:eastAsia="Times New Roman"/>
                <w:b w:val="0"/>
                <w:i w:val="0"/>
                <w:color w:val="000000"/>
                <w:sz w:val="16"/>
              </w:rPr>
              <w:t>方法</w:t>
            </w:r>
          </w:p>
        </w:tc>
        <w:tc>
          <w:tcPr>
            <w:tcW w:type="dxa" w:w="4350"/>
            <w:gridSpan w:val="4"/>
            <w:tcBorders>
              <w:start w:sz="2.615999937057495" w:val="single" w:color="#221F1F"/>
              <w:top w:sz="6.111999988555908" w:val="single" w:color="#221F1F"/>
              <w:end w:sz="6.111999988555908" w:val="single" w:color="#221F1F"/>
              <w:bottom w:sz="2.615999937057495" w:val="single" w:color="#221F1F"/>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ASIL</w:t>
            </w:r>
            <w:r>
              <w:rPr>
                <w:w w:val="103.1000018119812"/>
                <w:rFonts w:ascii="Times New Roman" w:hAnsi="Times New Roman" w:eastAsia="Times New Roman"/>
                <w:b w:val="0"/>
                <w:i w:val="0"/>
                <w:color w:val="000000"/>
                <w:sz w:val="16"/>
              </w:rPr>
              <w:t>等级</w:t>
            </w:r>
          </w:p>
        </w:tc>
      </w:tr>
      <w:tr>
        <w:trPr>
          <w:trHeight w:hRule="exact" w:val="362"/>
        </w:trPr>
        <w:tc>
          <w:tcPr>
            <w:tcW w:type="dxa" w:w="3098"/>
            <w:gridSpan w:val="2"/>
            <w:vMerge/>
            <w:tcBorders>
              <w:start w:sz="6.111999988555908" w:val="single" w:color="#221F1F"/>
              <w:top w:sz="6.111999988555908" w:val="single" w:color="#221F1F"/>
              <w:end w:sz="2.615999937057495" w:val="single" w:color="#221F1F"/>
              <w:bottom w:sz="6.111999988555908" w:val="single" w:color="#221F1F"/>
            </w:tcBorders>
          </w:tcP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A </w:t>
            </w:r>
          </w:p>
        </w:tc>
        <w:tc>
          <w:tcPr>
            <w:tcW w:type="dxa" w:w="1082"/>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B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C </w:t>
            </w:r>
          </w:p>
        </w:tc>
        <w:tc>
          <w:tcPr>
            <w:tcW w:type="dxa" w:w="1100"/>
            <w:tcBorders>
              <w:start w:sz="2.615999937057495" w:val="single" w:color="#221F1F"/>
              <w:top w:sz="2.615999937057495" w:val="single" w:color="#221F1F"/>
              <w:end w:sz="6.111999988555908"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D</w:t>
            </w:r>
          </w:p>
        </w:tc>
      </w:tr>
      <w:tr>
        <w:trPr>
          <w:trHeight w:hRule="exact" w:val="360"/>
        </w:trPr>
        <w:tc>
          <w:tcPr>
            <w:tcW w:type="dxa" w:w="902"/>
            <w:tcBorders>
              <w:start w:sz="6.111999988555908"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1a </w:t>
            </w:r>
          </w:p>
        </w:tc>
        <w:tc>
          <w:tcPr>
            <w:tcW w:type="dxa" w:w="3970"/>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286" w:lineRule="auto" w:before="48" w:after="0"/>
              <w:ind w:left="108" w:right="0" w:firstLine="0"/>
              <w:jc w:val="left"/>
            </w:pPr>
            <w:r>
              <w:rPr>
                <w:w w:val="103.1000018119812"/>
                <w:rFonts w:ascii="Times New Roman" w:hAnsi="Times New Roman" w:eastAsia="Times New Roman"/>
                <w:b w:val="0"/>
                <w:i w:val="0"/>
                <w:color w:val="000000"/>
                <w:sz w:val="16"/>
              </w:rPr>
              <w:t>子程序和函数采用一个入口和一个出口</w:t>
            </w:r>
            <w:r>
              <w:rPr>
                <w:w w:val="103.51111094156902"/>
                <w:rFonts w:ascii="Times New Roman" w:hAnsi="Times New Roman" w:eastAsia="Times New Roman"/>
                <w:b w:val="0"/>
                <w:i w:val="0"/>
                <w:color w:val="000000"/>
                <w:sz w:val="9"/>
              </w:rPr>
              <w:t xml:space="preserve">a </w:t>
            </w:r>
          </w:p>
        </w:tc>
        <w:tc>
          <w:tcPr>
            <w:tcW w:type="dxa" w:w="1084"/>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6.111999988555908" w:val="single" w:color="#221F1F"/>
              <w:end w:sz="6.111999988555908" w:val="single" w:color="#221F1F"/>
              <w:bottom w:sz="2.615999937057495"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632"/>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166" w:after="0"/>
              <w:ind w:left="0" w:right="0" w:firstLine="0"/>
              <w:jc w:val="center"/>
            </w:pPr>
            <w:r>
              <w:rPr>
                <w:w w:val="103.1000018119812"/>
                <w:rFonts w:ascii="Times New Roman" w:hAnsi="Times New Roman" w:eastAsia="Times New Roman"/>
                <w:b w:val="0"/>
                <w:i w:val="0"/>
                <w:color w:val="000000"/>
                <w:sz w:val="16"/>
              </w:rPr>
              <w:t>1b</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无动态对象或动态变量</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否则需要在其产生过程</w:t>
            </w:r>
          </w:p>
          <w:p>
            <w:pPr>
              <w:autoSpaceDN w:val="0"/>
              <w:autoSpaceDE w:val="0"/>
              <w:widowControl/>
              <w:spacing w:line="300" w:lineRule="auto" w:before="0" w:after="0"/>
              <w:ind w:left="108" w:right="0" w:firstLine="0"/>
              <w:jc w:val="left"/>
            </w:pPr>
            <w:r>
              <w:rPr>
                <w:w w:val="103.1000018119812"/>
                <w:rFonts w:ascii="Times New Roman" w:hAnsi="Times New Roman" w:eastAsia="Times New Roman"/>
                <w:b w:val="0"/>
                <w:i w:val="0"/>
                <w:color w:val="000000"/>
                <w:sz w:val="16"/>
              </w:rPr>
              <w:t>中对其进行在线测试</w:t>
            </w:r>
            <w:r>
              <w:rPr>
                <w:w w:val="103.51111094156902"/>
                <w:rFonts w:ascii="Times New Roman" w:hAnsi="Times New Roman" w:eastAsia="Times New Roman"/>
                <w:b w:val="0"/>
                <w:i w:val="0"/>
                <w:color w:val="000000"/>
                <w:sz w:val="9"/>
              </w:rPr>
              <w:t xml:space="preserve">a,b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166"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166"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166"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166" w:after="0"/>
              <w:ind w:left="0" w:right="0" w:firstLine="0"/>
              <w:jc w:val="center"/>
            </w:pPr>
            <w:r>
              <w:rPr>
                <w:w w:val="103.1000018119812"/>
                <w:rFonts w:ascii="Times New Roman" w:hAnsi="Times New Roman" w:eastAsia="Times New Roman"/>
                <w:b w:val="0"/>
                <w:i w:val="0"/>
                <w:color w:val="000000"/>
                <w:sz w:val="16"/>
              </w:rPr>
              <w:t>++</w:t>
            </w:r>
          </w:p>
        </w:tc>
      </w:tr>
      <w:tr>
        <w:trPr>
          <w:trHeight w:hRule="exact" w:val="360"/>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1c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45" w:lineRule="auto" w:before="80" w:after="0"/>
              <w:ind w:left="108" w:right="0" w:firstLine="0"/>
              <w:jc w:val="left"/>
            </w:pPr>
            <w:r>
              <w:rPr>
                <w:w w:val="103.1000018119812"/>
                <w:rFonts w:ascii="Times New Roman" w:hAnsi="Times New Roman" w:eastAsia="Times New Roman"/>
                <w:b w:val="0"/>
                <w:i w:val="0"/>
                <w:color w:val="000000"/>
                <w:sz w:val="16"/>
              </w:rPr>
              <w:t xml:space="preserve">变量初始化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62"/>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1d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86" w:lineRule="auto" w:before="52" w:after="0"/>
              <w:ind w:left="108" w:right="0" w:firstLine="0"/>
              <w:jc w:val="left"/>
            </w:pPr>
            <w:r>
              <w:rPr>
                <w:w w:val="103.1000018119812"/>
                <w:rFonts w:ascii="Times New Roman" w:hAnsi="Times New Roman" w:eastAsia="Times New Roman"/>
                <w:b w:val="0"/>
                <w:i w:val="0"/>
                <w:color w:val="000000"/>
                <w:sz w:val="16"/>
              </w:rPr>
              <w:t>不能重复使用变量名称</w:t>
            </w:r>
            <w:r>
              <w:rPr>
                <w:w w:val="103.51111094156902"/>
                <w:rFonts w:ascii="Times New Roman" w:hAnsi="Times New Roman" w:eastAsia="Times New Roman"/>
                <w:b w:val="0"/>
                <w:i w:val="0"/>
                <w:color w:val="000000"/>
                <w:sz w:val="9"/>
              </w:rPr>
              <w:t xml:space="preserve">a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632"/>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164" w:after="0"/>
              <w:ind w:left="0" w:right="0" w:firstLine="0"/>
              <w:jc w:val="center"/>
            </w:pPr>
            <w:r>
              <w:rPr>
                <w:w w:val="103.1000018119812"/>
                <w:rFonts w:ascii="Times New Roman" w:hAnsi="Times New Roman" w:eastAsia="Times New Roman"/>
                <w:b w:val="0"/>
                <w:i w:val="0"/>
                <w:color w:val="000000"/>
                <w:sz w:val="16"/>
              </w:rPr>
              <w:t>1e</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避免全局变量</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否则需证明对全局变量的使用是</w:t>
            </w:r>
          </w:p>
          <w:p>
            <w:pPr>
              <w:autoSpaceDN w:val="0"/>
              <w:autoSpaceDE w:val="0"/>
              <w:widowControl/>
              <w:spacing w:line="286" w:lineRule="auto" w:before="0" w:after="0"/>
              <w:ind w:left="108" w:right="0" w:firstLine="0"/>
              <w:jc w:val="left"/>
            </w:pPr>
            <w:r>
              <w:rPr>
                <w:w w:val="103.1000018119812"/>
                <w:rFonts w:ascii="Times New Roman" w:hAnsi="Times New Roman" w:eastAsia="Times New Roman"/>
                <w:b w:val="0"/>
                <w:i w:val="0"/>
                <w:color w:val="000000"/>
                <w:sz w:val="16"/>
              </w:rPr>
              <w:t>合理的</w:t>
            </w:r>
            <w:r>
              <w:rPr>
                <w:w w:val="103.51111094156902"/>
                <w:rFonts w:ascii="Times New Roman" w:hAnsi="Times New Roman" w:eastAsia="Times New Roman"/>
                <w:b w:val="0"/>
                <w:i w:val="0"/>
                <w:color w:val="000000"/>
                <w:sz w:val="9"/>
              </w:rPr>
              <w:t xml:space="preserve">a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164"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164"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164"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164" w:after="0"/>
              <w:ind w:left="0" w:right="0" w:firstLine="0"/>
              <w:jc w:val="center"/>
            </w:pPr>
            <w:r>
              <w:rPr>
                <w:w w:val="103.1000018119812"/>
                <w:rFonts w:ascii="Times New Roman" w:hAnsi="Times New Roman" w:eastAsia="Times New Roman"/>
                <w:b w:val="0"/>
                <w:i w:val="0"/>
                <w:color w:val="000000"/>
                <w:sz w:val="16"/>
              </w:rPr>
              <w:t>++</w:t>
            </w:r>
          </w:p>
        </w:tc>
      </w:tr>
      <w:tr>
        <w:trPr>
          <w:trHeight w:hRule="exact" w:val="360"/>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1f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86" w:lineRule="auto" w:before="52" w:after="0"/>
              <w:ind w:left="108" w:right="0" w:firstLine="0"/>
              <w:jc w:val="left"/>
            </w:pPr>
            <w:r>
              <w:rPr>
                <w:w w:val="103.1000018119812"/>
                <w:rFonts w:ascii="Times New Roman" w:hAnsi="Times New Roman" w:eastAsia="Times New Roman"/>
                <w:b w:val="0"/>
                <w:i w:val="0"/>
                <w:color w:val="000000"/>
                <w:sz w:val="16"/>
              </w:rPr>
              <w:t>限制使用指针</w:t>
            </w:r>
            <w:r>
              <w:rPr>
                <w:w w:val="103.51111094156902"/>
                <w:rFonts w:ascii="Times New Roman" w:hAnsi="Times New Roman" w:eastAsia="Times New Roman"/>
                <w:b w:val="0"/>
                <w:i w:val="0"/>
                <w:color w:val="000000"/>
                <w:sz w:val="9"/>
              </w:rPr>
              <w:t xml:space="preserve">a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o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62"/>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506" w:lineRule="auto" w:before="0" w:after="0"/>
              <w:ind w:left="0" w:right="0" w:firstLine="0"/>
              <w:jc w:val="center"/>
            </w:pPr>
            <w:r>
              <w:rPr>
                <w:w w:val="103.1000018119812"/>
                <w:rFonts w:ascii="Times New Roman" w:hAnsi="Times New Roman" w:eastAsia="Times New Roman"/>
                <w:b w:val="0"/>
                <w:i w:val="0"/>
                <w:color w:val="000000"/>
                <w:sz w:val="16"/>
              </w:rPr>
              <w:t xml:space="preserve">1g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305" w:lineRule="auto" w:before="40" w:after="0"/>
              <w:ind w:left="108" w:right="0" w:firstLine="0"/>
              <w:jc w:val="left"/>
            </w:pPr>
            <w:r>
              <w:rPr>
                <w:w w:val="103.1000018119812"/>
                <w:rFonts w:ascii="Times New Roman" w:hAnsi="Times New Roman" w:eastAsia="Times New Roman"/>
                <w:b w:val="0"/>
                <w:i w:val="0"/>
                <w:color w:val="000000"/>
                <w:sz w:val="16"/>
              </w:rPr>
              <w:t>无隐式类型转换</w:t>
            </w:r>
            <w:r>
              <w:rPr>
                <w:w w:val="103.51111094156902"/>
                <w:rFonts w:ascii="Times New Roman" w:hAnsi="Times New Roman" w:eastAsia="Times New Roman"/>
                <w:b w:val="0"/>
                <w:i w:val="0"/>
                <w:color w:val="000000"/>
                <w:sz w:val="9"/>
              </w:rPr>
              <w:t xml:space="preserve">a,b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60"/>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1h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86" w:lineRule="auto" w:before="52" w:after="0"/>
              <w:ind w:left="108" w:right="0" w:firstLine="0"/>
              <w:jc w:val="left"/>
            </w:pPr>
            <w:r>
              <w:rPr>
                <w:w w:val="103.1000018119812"/>
                <w:rFonts w:ascii="Times New Roman" w:hAnsi="Times New Roman" w:eastAsia="Times New Roman"/>
                <w:b w:val="0"/>
                <w:i w:val="0"/>
                <w:color w:val="000000"/>
                <w:sz w:val="16"/>
              </w:rPr>
              <w:t>无隐藏数据流或控制流</w:t>
            </w:r>
            <w:r>
              <w:rPr>
                <w:w w:val="103.51111094156902"/>
                <w:rFonts w:ascii="Times New Roman" w:hAnsi="Times New Roman" w:eastAsia="Times New Roman"/>
                <w:b w:val="0"/>
                <w:i w:val="0"/>
                <w:color w:val="000000"/>
                <w:sz w:val="9"/>
              </w:rPr>
              <w:t xml:space="preserve">c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62"/>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1i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305" w:lineRule="auto" w:before="40" w:after="0"/>
              <w:ind w:left="108" w:right="0" w:firstLine="0"/>
              <w:jc w:val="left"/>
            </w:pPr>
            <w:r>
              <w:rPr>
                <w:w w:val="103.1000018119812"/>
                <w:rFonts w:ascii="Times New Roman" w:hAnsi="Times New Roman" w:eastAsia="Times New Roman"/>
                <w:b w:val="0"/>
                <w:i w:val="0"/>
                <w:color w:val="000000"/>
                <w:sz w:val="16"/>
              </w:rPr>
              <w:t>没有无条件跳转</w:t>
            </w:r>
            <w:r>
              <w:rPr>
                <w:w w:val="103.51111094156902"/>
                <w:rFonts w:ascii="Times New Roman" w:hAnsi="Times New Roman" w:eastAsia="Times New Roman"/>
                <w:b w:val="0"/>
                <w:i w:val="0"/>
                <w:color w:val="000000"/>
                <w:sz w:val="9"/>
              </w:rPr>
              <w:t xml:space="preserve">a,b,c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60"/>
        </w:trPr>
        <w:tc>
          <w:tcPr>
            <w:tcW w:type="dxa" w:w="902"/>
            <w:tcBorders>
              <w:start w:sz="6.111999988555908"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509" w:lineRule="auto" w:before="0" w:after="0"/>
              <w:ind w:left="0" w:right="0" w:firstLine="0"/>
              <w:jc w:val="center"/>
            </w:pPr>
            <w:r>
              <w:rPr>
                <w:w w:val="103.1000018119812"/>
                <w:rFonts w:ascii="Times New Roman" w:hAnsi="Times New Roman" w:eastAsia="Times New Roman"/>
                <w:b w:val="0"/>
                <w:i w:val="0"/>
                <w:color w:val="000000"/>
                <w:sz w:val="16"/>
              </w:rPr>
              <w:t xml:space="preserve">1j </w:t>
            </w:r>
          </w:p>
        </w:tc>
        <w:tc>
          <w:tcPr>
            <w:tcW w:type="dxa" w:w="3970"/>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245" w:lineRule="auto" w:before="80" w:after="0"/>
              <w:ind w:left="108" w:right="0" w:firstLine="0"/>
              <w:jc w:val="left"/>
            </w:pPr>
            <w:r>
              <w:rPr>
                <w:w w:val="103.1000018119812"/>
                <w:rFonts w:ascii="Times New Roman" w:hAnsi="Times New Roman" w:eastAsia="Times New Roman"/>
                <w:b w:val="0"/>
                <w:i w:val="0"/>
                <w:color w:val="000000"/>
                <w:sz w:val="16"/>
              </w:rPr>
              <w:t xml:space="preserve">无递归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6.111999988555908"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1084"/>
        </w:trPr>
        <w:tc>
          <w:tcPr>
            <w:tcW w:type="dxa" w:w="9222"/>
            <w:gridSpan w:val="6"/>
            <w:tcBorders>
              <w:start w:sz="6.111999988555908" w:val="single" w:color="#221F1F"/>
              <w:top w:sz="6.111999988555908" w:val="single" w:color="#221F1F"/>
              <w:end w:sz="6.111999988555908" w:val="single" w:color="#221F1F"/>
              <w:bottom w:sz="6.111999988555908" w:val="single" w:color="#221F1F"/>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542" w:lineRule="auto" w:before="72" w:after="0"/>
              <w:ind w:left="440" w:right="0" w:firstLine="0"/>
              <w:jc w:val="left"/>
            </w:pPr>
            <w:r>
              <w:rPr>
                <w:w w:val="103.51111094156902"/>
                <w:rFonts w:ascii="Times New Roman" w:hAnsi="Times New Roman" w:eastAsia="Times New Roman"/>
                <w:b w:val="0"/>
                <w:i w:val="0"/>
                <w:color w:val="000000"/>
                <w:sz w:val="9"/>
              </w:rPr>
              <w:t>a</w:t>
            </w:r>
            <w:r>
              <w:rPr>
                <w:w w:val="103.1000018119812"/>
                <w:rFonts w:ascii="Times New Roman" w:hAnsi="Times New Roman" w:eastAsia="Times New Roman"/>
                <w:b w:val="0"/>
                <w:i w:val="0"/>
                <w:color w:val="000000"/>
                <w:sz w:val="16"/>
              </w:rPr>
              <w:t xml:space="preserve"> 方法</w:t>
            </w:r>
            <w:r>
              <w:rPr>
                <w:w w:val="103.1000018119812"/>
                <w:rFonts w:ascii="Times New Roman" w:hAnsi="Times New Roman" w:eastAsia="Times New Roman"/>
                <w:b w:val="0"/>
                <w:i w:val="0"/>
                <w:color w:val="000000"/>
                <w:sz w:val="16"/>
              </w:rPr>
              <w:t>1a、1b、1d、1e、1f、1g</w:t>
            </w:r>
            <w:r>
              <w:rPr>
                <w:w w:val="103.1000018119812"/>
                <w:rFonts w:ascii="Times New Roman" w:hAnsi="Times New Roman" w:eastAsia="Times New Roman"/>
                <w:b w:val="0"/>
                <w:i w:val="0"/>
                <w:color w:val="000000"/>
                <w:sz w:val="16"/>
              </w:rPr>
              <w:t>和</w:t>
            </w:r>
            <w:r>
              <w:rPr>
                <w:w w:val="103.1000018119812"/>
                <w:rFonts w:ascii="Times New Roman" w:hAnsi="Times New Roman" w:eastAsia="Times New Roman"/>
                <w:b w:val="0"/>
                <w:i w:val="0"/>
                <w:color w:val="000000"/>
                <w:sz w:val="16"/>
              </w:rPr>
              <w:t>1i</w:t>
            </w:r>
            <w:r>
              <w:rPr>
                <w:w w:val="103.1000018119812"/>
                <w:rFonts w:ascii="Times New Roman" w:hAnsi="Times New Roman" w:eastAsia="Times New Roman"/>
                <w:b w:val="0"/>
                <w:i w:val="0"/>
                <w:color w:val="000000"/>
                <w:sz w:val="16"/>
              </w:rPr>
              <w:t>可能不适用于在基于模型开发中用到的图形模型标记法</w:t>
            </w:r>
            <w:r>
              <w:rPr>
                <w:w w:val="103.1000018119812"/>
                <w:rFonts w:ascii="Times New Roman" w:hAnsi="Times New Roman" w:eastAsia="Times New Roman"/>
                <w:b w:val="0"/>
                <w:i w:val="0"/>
                <w:color w:val="000000"/>
                <w:sz w:val="16"/>
              </w:rPr>
              <w:t>。</w:t>
            </w:r>
          </w:p>
          <w:p>
            <w:pPr>
              <w:autoSpaceDN w:val="0"/>
              <w:autoSpaceDE w:val="0"/>
              <w:widowControl/>
              <w:spacing w:line="540" w:lineRule="auto" w:before="0" w:after="0"/>
              <w:ind w:left="444" w:right="0" w:firstLine="0"/>
              <w:jc w:val="left"/>
            </w:pPr>
            <w:r>
              <w:rPr>
                <w:w w:val="103.51111094156902"/>
                <w:rFonts w:ascii="Times New Roman" w:hAnsi="Times New Roman" w:eastAsia="Times New Roman"/>
                <w:b w:val="0"/>
                <w:i w:val="0"/>
                <w:color w:val="000000"/>
                <w:sz w:val="9"/>
              </w:rPr>
              <w:t>b</w:t>
            </w:r>
            <w:r>
              <w:rPr>
                <w:w w:val="103.1000018119812"/>
                <w:rFonts w:ascii="Times New Roman" w:hAnsi="Times New Roman" w:eastAsia="Times New Roman"/>
                <w:b w:val="0"/>
                <w:i w:val="0"/>
                <w:color w:val="000000"/>
                <w:sz w:val="16"/>
              </w:rPr>
              <w:t xml:space="preserve"> 方法</w:t>
            </w:r>
            <w:r>
              <w:rPr>
                <w:w w:val="103.1000018119812"/>
                <w:rFonts w:ascii="Times New Roman" w:hAnsi="Times New Roman" w:eastAsia="Times New Roman"/>
                <w:b w:val="0"/>
                <w:i w:val="0"/>
                <w:color w:val="000000"/>
                <w:sz w:val="16"/>
              </w:rPr>
              <w:t>1g</w:t>
            </w:r>
            <w:r>
              <w:rPr>
                <w:w w:val="103.1000018119812"/>
                <w:rFonts w:ascii="Times New Roman" w:hAnsi="Times New Roman" w:eastAsia="Times New Roman"/>
                <w:b w:val="0"/>
                <w:i w:val="0"/>
                <w:color w:val="000000"/>
                <w:sz w:val="16"/>
              </w:rPr>
              <w:t>和</w:t>
            </w:r>
            <w:r>
              <w:rPr>
                <w:w w:val="103.1000018119812"/>
                <w:rFonts w:ascii="Times New Roman" w:hAnsi="Times New Roman" w:eastAsia="Times New Roman"/>
                <w:b w:val="0"/>
                <w:i w:val="0"/>
                <w:color w:val="000000"/>
                <w:sz w:val="16"/>
              </w:rPr>
              <w:t>1i</w:t>
            </w:r>
            <w:r>
              <w:rPr>
                <w:w w:val="103.1000018119812"/>
                <w:rFonts w:ascii="Times New Roman" w:hAnsi="Times New Roman" w:eastAsia="Times New Roman"/>
                <w:b w:val="0"/>
                <w:i w:val="0"/>
                <w:color w:val="000000"/>
                <w:sz w:val="16"/>
              </w:rPr>
              <w:t>不适用于汇编语言编程</w:t>
            </w:r>
            <w:r>
              <w:rPr>
                <w:w w:val="103.1000018119812"/>
                <w:rFonts w:ascii="Times New Roman" w:hAnsi="Times New Roman" w:eastAsia="Times New Roman"/>
                <w:b w:val="0"/>
                <w:i w:val="0"/>
                <w:color w:val="000000"/>
                <w:sz w:val="16"/>
              </w:rPr>
              <w:t>。</w:t>
            </w:r>
          </w:p>
          <w:p>
            <w:pPr>
              <w:autoSpaceDN w:val="0"/>
              <w:autoSpaceDE w:val="0"/>
              <w:widowControl/>
              <w:spacing w:line="528" w:lineRule="auto" w:before="0" w:after="0"/>
              <w:ind w:left="440" w:right="0" w:firstLine="0"/>
              <w:jc w:val="left"/>
            </w:pPr>
            <w:r>
              <w:rPr>
                <w:w w:val="103.51111094156902"/>
                <w:rFonts w:ascii="Times New Roman" w:hAnsi="Times New Roman" w:eastAsia="Times New Roman"/>
                <w:b w:val="0"/>
                <w:i w:val="0"/>
                <w:color w:val="000000"/>
                <w:sz w:val="9"/>
              </w:rPr>
              <w:t>c</w:t>
            </w:r>
            <w:r>
              <w:rPr>
                <w:w w:val="103.1000018119812"/>
                <w:rFonts w:ascii="Times New Roman" w:hAnsi="Times New Roman" w:eastAsia="Times New Roman"/>
                <w:b w:val="0"/>
                <w:i w:val="0"/>
                <w:color w:val="000000"/>
                <w:sz w:val="16"/>
              </w:rPr>
              <w:t xml:space="preserve"> 方法</w:t>
            </w:r>
            <w:r>
              <w:rPr>
                <w:w w:val="103.1000018119812"/>
                <w:rFonts w:ascii="Times New Roman" w:hAnsi="Times New Roman" w:eastAsia="Times New Roman"/>
                <w:b w:val="0"/>
                <w:i w:val="0"/>
                <w:color w:val="000000"/>
                <w:sz w:val="16"/>
              </w:rPr>
              <w:t>1h</w:t>
            </w:r>
            <w:r>
              <w:rPr>
                <w:w w:val="103.1000018119812"/>
                <w:rFonts w:ascii="Times New Roman" w:hAnsi="Times New Roman" w:eastAsia="Times New Roman"/>
                <w:b w:val="0"/>
                <w:i w:val="0"/>
                <w:color w:val="000000"/>
                <w:sz w:val="16"/>
              </w:rPr>
              <w:t>和</w:t>
            </w:r>
            <w:r>
              <w:rPr>
                <w:w w:val="103.1000018119812"/>
                <w:rFonts w:ascii="Times New Roman" w:hAnsi="Times New Roman" w:eastAsia="Times New Roman"/>
                <w:b w:val="0"/>
                <w:i w:val="0"/>
                <w:color w:val="000000"/>
                <w:sz w:val="16"/>
              </w:rPr>
              <w:t>1i</w:t>
            </w:r>
            <w:r>
              <w:rPr>
                <w:w w:val="103.1000018119812"/>
                <w:rFonts w:ascii="Times New Roman" w:hAnsi="Times New Roman" w:eastAsia="Times New Roman"/>
                <w:b w:val="0"/>
                <w:i w:val="0"/>
                <w:color w:val="000000"/>
                <w:sz w:val="16"/>
              </w:rPr>
              <w:t>降低了通过跳转或全局变量对数据流和控制流建模的可能性</w:t>
            </w:r>
            <w:r>
              <w:rPr>
                <w:w w:val="103.1000018119812"/>
                <w:rFonts w:ascii="Times New Roman" w:hAnsi="Times New Roman" w:eastAsia="Times New Roman"/>
                <w:b w:val="0"/>
                <w:i w:val="0"/>
                <w:color w:val="000000"/>
                <w:sz w:val="16"/>
              </w:rPr>
              <w:t>。</w:t>
            </w:r>
          </w:p>
        </w:tc>
      </w:tr>
    </w:tbl>
    <w:p>
      <w:pPr>
        <w:autoSpaceDN w:val="0"/>
        <w:autoSpaceDE w:val="0"/>
        <w:widowControl/>
        <w:spacing w:line="528" w:lineRule="auto" w:before="222" w:after="0"/>
        <w:ind w:left="470"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对于</w:t>
      </w:r>
      <w:r>
        <w:rPr>
          <w:w w:val="103.1000018119812"/>
          <w:rFonts w:ascii="Times New Roman" w:hAnsi="Times New Roman" w:eastAsia="Times New Roman"/>
          <w:b w:val="0"/>
          <w:i w:val="0"/>
          <w:color w:val="000000"/>
          <w:sz w:val="16"/>
        </w:rPr>
        <w:t>C</w:t>
      </w:r>
      <w:r>
        <w:rPr>
          <w:w w:val="103.1000018119812"/>
          <w:rFonts w:ascii="Times New Roman" w:hAnsi="Times New Roman" w:eastAsia="Times New Roman"/>
          <w:b w:val="0"/>
          <w:i w:val="0"/>
          <w:color w:val="000000"/>
          <w:sz w:val="16"/>
        </w:rPr>
        <w:t>语言</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MISRAC</w:t>
      </w:r>
      <w:r>
        <w:rPr>
          <w:w w:val="103.51111094156902"/>
          <w:rFonts w:ascii="Times New Roman" w:hAnsi="Times New Roman" w:eastAsia="Times New Roman"/>
          <w:b w:val="0"/>
          <w:i w:val="0"/>
          <w:color w:val="000000"/>
          <w:sz w:val="9"/>
        </w:rPr>
        <w:t>[3]</w:t>
      </w:r>
      <w:r>
        <w:rPr>
          <w:w w:val="103.1000018119812"/>
          <w:rFonts w:ascii="Times New Roman" w:hAnsi="Times New Roman" w:eastAsia="Times New Roman"/>
          <w:b w:val="0"/>
          <w:i w:val="0"/>
          <w:color w:val="000000"/>
          <w:sz w:val="16"/>
        </w:rPr>
        <w:t>涵盖了表</w:t>
      </w:r>
      <w:r>
        <w:rPr>
          <w:w w:val="103.1000018119812"/>
          <w:rFonts w:ascii="Times New Roman" w:hAnsi="Times New Roman" w:eastAsia="Times New Roman"/>
          <w:b w:val="0"/>
          <w:i w:val="0"/>
          <w:color w:val="000000"/>
          <w:sz w:val="16"/>
        </w:rPr>
        <w:t>8</w:t>
      </w:r>
      <w:r>
        <w:rPr>
          <w:w w:val="103.1000018119812"/>
          <w:rFonts w:ascii="Times New Roman" w:hAnsi="Times New Roman" w:eastAsia="Times New Roman"/>
          <w:b w:val="0"/>
          <w:i w:val="0"/>
          <w:color w:val="000000"/>
          <w:sz w:val="16"/>
        </w:rPr>
        <w:t>列出的很多方法</w:t>
      </w:r>
      <w:r>
        <w:rPr>
          <w:w w:val="103.1000018119812"/>
          <w:rFonts w:ascii="Times New Roman" w:hAnsi="Times New Roman" w:eastAsia="Times New Roman"/>
          <w:b w:val="0"/>
          <w:i w:val="0"/>
          <w:color w:val="000000"/>
          <w:sz w:val="16"/>
        </w:rPr>
        <w:t>。</w:t>
      </w:r>
    </w:p>
    <w:p>
      <w:pPr>
        <w:autoSpaceDN w:val="0"/>
        <w:tabs>
          <w:tab w:pos="52" w:val="left"/>
          <w:tab w:pos="166" w:val="left"/>
          <w:tab w:pos="334" w:val="left"/>
          <w:tab w:pos="418" w:val="left"/>
          <w:tab w:pos="2528" w:val="left"/>
          <w:tab w:pos="5116" w:val="left"/>
          <w:tab w:pos="6334" w:val="left"/>
          <w:tab w:pos="6502" w:val="left"/>
        </w:tabs>
        <w:autoSpaceDE w:val="0"/>
        <w:widowControl/>
        <w:spacing w:line="401" w:lineRule="auto" w:before="0" w:after="0"/>
        <w:ind w:left="0" w:right="36" w:firstLine="0"/>
        <w:jc w:val="left"/>
      </w:pP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应按照</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章</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并用表</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列出的验证方法</w:t>
      </w:r>
      <w:r>
        <w:rPr>
          <w:w w:val="102.14737340023643"/>
          <w:rFonts w:ascii="Times New Roman" w:hAnsi="Times New Roman" w:eastAsia="Times New Roman"/>
          <w:b w:val="0"/>
          <w:i w:val="0"/>
          <w:color w:val="000000"/>
          <w:sz w:val="19"/>
        </w:rPr>
        <w:t>,</w:t>
      </w:r>
      <w:r>
        <w:rPr>
          <w:spacing w:val="-6.153846153846154"/>
          <w:w w:val="102.14737340023643"/>
          <w:rFonts w:ascii="Times New Roman" w:hAnsi="Times New Roman" w:eastAsia="Times New Roman"/>
          <w:b w:val="0"/>
          <w:i w:val="0"/>
          <w:color w:val="000000"/>
          <w:sz w:val="19"/>
        </w:rPr>
        <w:t>对软件单元设计和实现进行验</w:t>
      </w:r>
      <w:r>
        <w:rPr>
          <w:w w:val="102.14737340023643"/>
          <w:rFonts w:ascii="Times New Roman" w:hAnsi="Times New Roman" w:eastAsia="Times New Roman"/>
          <w:b w:val="0"/>
          <w:i w:val="0"/>
          <w:color w:val="000000"/>
          <w:sz w:val="19"/>
        </w:rPr>
        <w:t>证</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以证明</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10</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对软硬件接口规范的符合性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6. </w:t>
      </w:r>
    </w:p>
    <w:p>
      <w:pPr>
        <w:autoSpaceDN w:val="0"/>
        <w:tabs>
          <w:tab w:pos="874" w:val="left"/>
          <w:tab w:pos="6620" w:val="left"/>
          <w:tab w:pos="6790" w:val="left"/>
        </w:tabs>
        <w:autoSpaceDE w:val="0"/>
        <w:widowControl/>
        <w:spacing w:line="401" w:lineRule="auto" w:before="0" w:after="0"/>
        <w:ind w:left="416" w:right="2048" w:firstLine="0"/>
        <w:jc w:val="left"/>
      </w:pP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通过追溯性表明满足了分配给软件单元的软件安全要求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9</w:t>
      </w:r>
      <w:r>
        <w:rPr>
          <w:spacing w:val="-20.0"/>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源代码与其设计规范的一致性</w:t>
      </w:r>
      <w:r>
        <w:rPr>
          <w:w w:val="102.14737340023643"/>
          <w:rFonts w:ascii="Times New Roman" w:hAnsi="Times New Roman" w:eastAsia="Times New Roman"/>
          <w:b w:val="0"/>
          <w:i w:val="0"/>
          <w:color w:val="000000"/>
          <w:sz w:val="19"/>
        </w:rPr>
        <w:t>;</w:t>
      </w:r>
      <w:r>
        <w:br/>
      </w:r>
      <w:r>
        <w:tab/>
      </w: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对基于模型开发的情况</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要求</w:t>
      </w:r>
      <w:r>
        <w:rPr>
          <w:w w:val="103.1000018119812"/>
          <w:rFonts w:ascii="Times New Roman" w:hAnsi="Times New Roman" w:eastAsia="Times New Roman"/>
          <w:b w:val="0"/>
          <w:i w:val="0"/>
          <w:color w:val="000000"/>
          <w:sz w:val="16"/>
        </w:rPr>
        <w:t>c)</w:t>
      </w:r>
      <w:r>
        <w:rPr>
          <w:w w:val="103.1000018119812"/>
          <w:rFonts w:ascii="Times New Roman" w:hAnsi="Times New Roman" w:eastAsia="Times New Roman"/>
          <w:b w:val="0"/>
          <w:i w:val="0"/>
          <w:color w:val="000000"/>
          <w:sz w:val="16"/>
        </w:rPr>
        <w:t>仍然适用</w:t>
      </w:r>
      <w:r>
        <w:rPr>
          <w:w w:val="103.1000018119812"/>
          <w:rFonts w:ascii="Times New Roman" w:hAnsi="Times New Roman" w:eastAsia="Times New Roman"/>
          <w:b w:val="0"/>
          <w:i w:val="0"/>
          <w:color w:val="000000"/>
          <w:sz w:val="16"/>
        </w:rPr>
        <w:t>。</w:t>
      </w:r>
    </w:p>
    <w:p>
      <w:pPr>
        <w:autoSpaceDN w:val="0"/>
        <w:autoSpaceDE w:val="0"/>
        <w:widowControl/>
        <w:spacing w:line="528" w:lineRule="auto" w:before="0" w:after="0"/>
        <w:ind w:left="426" w:right="0" w:firstLine="0"/>
        <w:jc w:val="left"/>
      </w:pP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及</w:t>
      </w:r>
      <w:r>
        <w:rPr>
          <w:w w:val="102.14737340023643"/>
          <w:rFonts w:ascii="Times New Roman" w:hAnsi="Times New Roman" w:eastAsia="Times New Roman"/>
          <w:b w:val="0"/>
          <w:i w:val="0"/>
          <w:color w:val="000000"/>
          <w:sz w:val="19"/>
        </w:rPr>
        <w:t>d</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源代码与其编码指南的一致性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参见</w:t>
      </w:r>
      <w:r>
        <w:rPr>
          <w:w w:val="102.14737340023643"/>
          <w:rFonts w:ascii="Times New Roman" w:hAnsi="Times New Roman" w:eastAsia="Times New Roman"/>
          <w:b w:val="0"/>
          <w:i w:val="0"/>
          <w:color w:val="000000"/>
          <w:sz w:val="19"/>
        </w:rPr>
        <w:t xml:space="preserve">5. </w:t>
      </w:r>
    </w:p>
    <w:p>
      <w:pPr>
        <w:autoSpaceDN w:val="0"/>
        <w:autoSpaceDE w:val="0"/>
        <w:widowControl/>
        <w:spacing w:line="528" w:lineRule="auto" w:before="0" w:after="0"/>
        <w:ind w:left="418" w:right="0" w:firstLine="0"/>
        <w:jc w:val="left"/>
      </w:pPr>
      <w:r>
        <w:rPr>
          <w:w w:val="102.14737340023643"/>
          <w:rFonts w:ascii="Times New Roman" w:hAnsi="Times New Roman" w:eastAsia="Times New Roman"/>
          <w:b w:val="0"/>
          <w:i w:val="0"/>
          <w:color w:val="000000"/>
          <w:sz w:val="19"/>
        </w:rPr>
        <w:t>e</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软件单元的实现与目标硬件的兼容性</w:t>
      </w:r>
      <w:r>
        <w:rPr>
          <w:w w:val="102.14737340023643"/>
          <w:rFonts w:ascii="Times New Roman" w:hAnsi="Times New Roman" w:eastAsia="Times New Roman"/>
          <w:b w:val="0"/>
          <w:i w:val="0"/>
          <w:color w:val="000000"/>
          <w:sz w:val="19"/>
        </w:rPr>
        <w:t>。</w:t>
      </w:r>
    </w:p>
    <w:p>
      <w:pPr>
        <w:autoSpaceDN w:val="0"/>
        <w:autoSpaceDE w:val="0"/>
        <w:widowControl/>
        <w:spacing w:line="326" w:lineRule="auto" w:before="26" w:after="212"/>
        <w:ind w:left="0" w:right="0" w:firstLine="0"/>
        <w:jc w:val="center"/>
      </w:pPr>
      <w:r>
        <w:rPr>
          <w:w w:val="102.14737340023643"/>
          <w:rFonts w:ascii="Times New Roman" w:hAnsi="Times New Roman" w:eastAsia="Times New Roman"/>
          <w:b w:val="0"/>
          <w:i w:val="0"/>
          <w:color w:val="000000"/>
          <w:sz w:val="19"/>
        </w:rPr>
        <w:t>表</w:t>
      </w:r>
      <w:r>
        <w:rPr>
          <w:w w:val="102.14737340023643"/>
          <w:rFonts w:ascii="Times New Roman" w:hAnsi="Times New Roman" w:eastAsia="Times New Roman"/>
          <w:b w:val="0"/>
          <w:i w:val="0"/>
          <w:color w:val="000000"/>
          <w:sz w:val="19"/>
        </w:rPr>
        <w:t xml:space="preserve"> 9</w:t>
      </w:r>
      <w:r>
        <w:rPr>
          <w:w w:val="102.14737340023643"/>
          <w:rFonts w:ascii="Times New Roman" w:hAnsi="Times New Roman" w:eastAsia="Times New Roman"/>
          <w:b w:val="0"/>
          <w:i w:val="0"/>
          <w:color w:val="000000"/>
          <w:sz w:val="19"/>
        </w:rPr>
        <w:t>软件单元设计和实现的验证方法</w:t>
      </w:r>
    </w:p>
    <w:tbl>
      <w:tblPr>
        <w:tblW w:type="auto" w:w="0"/>
        <w:tblLayout w:type="fixed"/>
        <w:tblLook w:firstColumn="1" w:firstRow="1" w:lastColumn="0" w:lastRow="0" w:noHBand="0" w:noVBand="1" w:val="04A0"/>
        <w:tblInd w:w="43.99999999999977" w:type="dxa"/>
      </w:tblPr>
      <w:tblGrid>
        <w:gridCol w:w="1549"/>
        <w:gridCol w:w="1549"/>
        <w:gridCol w:w="1549"/>
        <w:gridCol w:w="1549"/>
        <w:gridCol w:w="1549"/>
        <w:gridCol w:w="1549"/>
      </w:tblGrid>
      <w:tr>
        <w:trPr>
          <w:trHeight w:hRule="exact" w:val="360"/>
        </w:trPr>
        <w:tc>
          <w:tcPr>
            <w:tcW w:type="dxa" w:w="4872"/>
            <w:gridSpan w:val="2"/>
            <w:vMerge w:val="restart"/>
            <w:tcBorders>
              <w:start w:sz="6.111999988555908" w:val="single" w:color="#221F1F"/>
              <w:top w:sz="6.111999988555908" w:val="single" w:color="#221F1F"/>
              <w:end w:sz="2.615999937057495" w:val="single" w:color="#221F1F"/>
              <w:bottom w:sz="6.111999988555908" w:val="single" w:color="#221F1F"/>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258" w:after="0"/>
              <w:ind w:left="0" w:right="0" w:firstLine="0"/>
              <w:jc w:val="center"/>
            </w:pPr>
            <w:r>
              <w:rPr>
                <w:w w:val="103.1000018119812"/>
                <w:rFonts w:ascii="Times New Roman" w:hAnsi="Times New Roman" w:eastAsia="Times New Roman"/>
                <w:b w:val="0"/>
                <w:i w:val="0"/>
                <w:color w:val="000000"/>
                <w:sz w:val="16"/>
              </w:rPr>
              <w:t>方法</w:t>
            </w:r>
          </w:p>
        </w:tc>
        <w:tc>
          <w:tcPr>
            <w:tcW w:type="dxa" w:w="4350"/>
            <w:gridSpan w:val="4"/>
            <w:tcBorders>
              <w:start w:sz="2.615999937057495" w:val="single" w:color="#221F1F"/>
              <w:top w:sz="6.111999988555908" w:val="single" w:color="#221F1F"/>
              <w:end w:sz="6.111999988555908" w:val="single" w:color="#221F1F"/>
              <w:bottom w:sz="2.615999937057495" w:val="single" w:color="#221F1F"/>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ASIL</w:t>
            </w:r>
            <w:r>
              <w:rPr>
                <w:w w:val="103.1000018119812"/>
                <w:rFonts w:ascii="Times New Roman" w:hAnsi="Times New Roman" w:eastAsia="Times New Roman"/>
                <w:b w:val="0"/>
                <w:i w:val="0"/>
                <w:color w:val="000000"/>
                <w:sz w:val="16"/>
              </w:rPr>
              <w:t>等级</w:t>
            </w:r>
          </w:p>
        </w:tc>
      </w:tr>
      <w:tr>
        <w:trPr>
          <w:trHeight w:hRule="exact" w:val="362"/>
        </w:trPr>
        <w:tc>
          <w:tcPr>
            <w:tcW w:type="dxa" w:w="3098"/>
            <w:gridSpan w:val="2"/>
            <w:vMerge/>
            <w:tcBorders>
              <w:start w:sz="6.111999988555908" w:val="single" w:color="#221F1F"/>
              <w:top w:sz="6.111999988555908" w:val="single" w:color="#221F1F"/>
              <w:end w:sz="2.615999937057495" w:val="single" w:color="#221F1F"/>
              <w:bottom w:sz="6.111999988555908" w:val="single" w:color="#221F1F"/>
            </w:tcBorders>
          </w:tcP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A </w:t>
            </w:r>
          </w:p>
        </w:tc>
        <w:tc>
          <w:tcPr>
            <w:tcW w:type="dxa" w:w="1082"/>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B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C </w:t>
            </w:r>
          </w:p>
        </w:tc>
        <w:tc>
          <w:tcPr>
            <w:tcW w:type="dxa" w:w="1100"/>
            <w:tcBorders>
              <w:start w:sz="2.615999937057495" w:val="single" w:color="#221F1F"/>
              <w:top w:sz="2.615999937057495" w:val="single" w:color="#221F1F"/>
              <w:end w:sz="6.111999988555908"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D</w:t>
            </w:r>
          </w:p>
        </w:tc>
      </w:tr>
      <w:tr>
        <w:trPr>
          <w:trHeight w:hRule="exact" w:val="360"/>
        </w:trPr>
        <w:tc>
          <w:tcPr>
            <w:tcW w:type="dxa" w:w="902"/>
            <w:tcBorders>
              <w:start w:sz="6.111999988555908"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1a </w:t>
            </w:r>
          </w:p>
        </w:tc>
        <w:tc>
          <w:tcPr>
            <w:tcW w:type="dxa" w:w="3970"/>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286" w:lineRule="auto" w:before="48" w:after="0"/>
              <w:ind w:left="108" w:right="0" w:firstLine="0"/>
              <w:jc w:val="left"/>
            </w:pPr>
            <w:r>
              <w:rPr>
                <w:w w:val="103.1000018119812"/>
                <w:rFonts w:ascii="Times New Roman" w:hAnsi="Times New Roman" w:eastAsia="Times New Roman"/>
                <w:b w:val="0"/>
                <w:i w:val="0"/>
                <w:color w:val="000000"/>
                <w:sz w:val="16"/>
              </w:rPr>
              <w:t>走查</w:t>
            </w:r>
            <w:r>
              <w:rPr>
                <w:w w:val="103.51111094156902"/>
                <w:rFonts w:ascii="Times New Roman" w:hAnsi="Times New Roman" w:eastAsia="Times New Roman"/>
                <w:b w:val="0"/>
                <w:i w:val="0"/>
                <w:color w:val="000000"/>
                <w:sz w:val="9"/>
              </w:rPr>
              <w:t xml:space="preserve">a </w:t>
            </w:r>
          </w:p>
        </w:tc>
        <w:tc>
          <w:tcPr>
            <w:tcW w:type="dxa" w:w="1084"/>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o </w:t>
            </w:r>
          </w:p>
        </w:tc>
        <w:tc>
          <w:tcPr>
            <w:tcW w:type="dxa" w:w="1100"/>
            <w:tcBorders>
              <w:start w:sz="2.615999937057495" w:val="single" w:color="#221F1F"/>
              <w:top w:sz="6.111999988555908"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o</w:t>
            </w:r>
          </w:p>
        </w:tc>
      </w:tr>
      <w:tr>
        <w:trPr>
          <w:trHeight w:hRule="exact" w:val="362"/>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1b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86" w:lineRule="auto" w:before="54" w:after="0"/>
              <w:ind w:left="108" w:right="0" w:firstLine="0"/>
              <w:jc w:val="left"/>
            </w:pPr>
            <w:r>
              <w:rPr>
                <w:w w:val="103.1000018119812"/>
                <w:rFonts w:ascii="Times New Roman" w:hAnsi="Times New Roman" w:eastAsia="Times New Roman"/>
                <w:b w:val="0"/>
                <w:i w:val="0"/>
                <w:color w:val="000000"/>
                <w:sz w:val="16"/>
              </w:rPr>
              <w:t>检查</w:t>
            </w:r>
            <w:r>
              <w:rPr>
                <w:w w:val="103.51111094156902"/>
                <w:rFonts w:ascii="Times New Roman" w:hAnsi="Times New Roman" w:eastAsia="Times New Roman"/>
                <w:b w:val="0"/>
                <w:i w:val="0"/>
                <w:color w:val="000000"/>
                <w:sz w:val="9"/>
              </w:rPr>
              <w:t xml:space="preserve">a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60"/>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1c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45" w:lineRule="auto" w:before="80" w:after="0"/>
              <w:ind w:left="108" w:right="0" w:firstLine="0"/>
              <w:jc w:val="left"/>
            </w:pPr>
            <w:r>
              <w:rPr>
                <w:w w:val="103.1000018119812"/>
                <w:rFonts w:ascii="Times New Roman" w:hAnsi="Times New Roman" w:eastAsia="Times New Roman"/>
                <w:b w:val="0"/>
                <w:i w:val="0"/>
                <w:color w:val="000000"/>
                <w:sz w:val="16"/>
              </w:rPr>
              <w:t xml:space="preserve">半形式验证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62"/>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1d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45" w:lineRule="auto" w:before="82" w:after="0"/>
              <w:ind w:left="108" w:right="0" w:firstLine="0"/>
              <w:jc w:val="left"/>
            </w:pPr>
            <w:r>
              <w:rPr>
                <w:w w:val="103.1000018119812"/>
                <w:rFonts w:ascii="Times New Roman" w:hAnsi="Times New Roman" w:eastAsia="Times New Roman"/>
                <w:b w:val="0"/>
                <w:i w:val="0"/>
                <w:color w:val="000000"/>
                <w:sz w:val="16"/>
              </w:rPr>
              <w:t xml:space="preserve">形式验证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o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o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60"/>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305" w:lineRule="auto" w:before="38" w:after="0"/>
              <w:ind w:left="108" w:right="0" w:firstLine="0"/>
              <w:jc w:val="left"/>
            </w:pPr>
            <w:r>
              <w:rPr>
                <w:w w:val="103.1000018119812"/>
                <w:rFonts w:ascii="Times New Roman" w:hAnsi="Times New Roman" w:eastAsia="Times New Roman"/>
                <w:b w:val="0"/>
                <w:i w:val="0"/>
                <w:color w:val="000000"/>
                <w:sz w:val="16"/>
              </w:rPr>
              <w:t>控制流分析</w:t>
            </w:r>
            <w:r>
              <w:rPr>
                <w:w w:val="103.51111094156902"/>
                <w:rFonts w:ascii="Times New Roman" w:hAnsi="Times New Roman" w:eastAsia="Times New Roman"/>
                <w:b w:val="0"/>
                <w:i w:val="0"/>
                <w:color w:val="000000"/>
                <w:sz w:val="9"/>
              </w:rPr>
              <w:t xml:space="preserve">b,c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tc>
      </w:tr>
    </w:tbl>
    <w:p>
      <w:pPr>
        <w:autoSpaceDN w:val="0"/>
        <w:tabs>
          <w:tab w:pos="5374" w:val="left"/>
          <w:tab w:pos="6458" w:val="left"/>
          <w:tab w:pos="7452" w:val="left"/>
          <w:tab w:pos="8542" w:val="left"/>
        </w:tabs>
        <w:autoSpaceDE w:val="0"/>
        <w:widowControl/>
        <w:spacing w:line="494" w:lineRule="auto" w:before="0" w:after="0"/>
        <w:ind w:left="374" w:right="0" w:firstLine="0"/>
        <w:jc w:val="left"/>
      </w:pPr>
      <w:r>
        <w:rPr>
          <w:w w:val="103.1000018119812"/>
          <w:rFonts w:ascii="Times New Roman" w:hAnsi="Times New Roman" w:eastAsia="Times New Roman"/>
          <w:b w:val="0"/>
          <w:i w:val="0"/>
          <w:color w:val="000000"/>
          <w:sz w:val="16"/>
        </w:rPr>
        <w:t xml:space="preserve">1e </w:t>
      </w:r>
      <w:r>
        <w:tab/>
      </w:r>
      <w:r>
        <w:rPr>
          <w:w w:val="103.1000018119812"/>
          <w:rFonts w:ascii="Times New Roman" w:hAnsi="Times New Roman" w:eastAsia="Times New Roman"/>
          <w:b w:val="0"/>
          <w:i w:val="0"/>
          <w:color w:val="000000"/>
          <w:sz w:val="16"/>
        </w:rPr>
        <w:t xml:space="preserve">+ </w:t>
      </w:r>
      <w:r>
        <w:tab/>
      </w:r>
      <w:r>
        <w:rPr>
          <w:w w:val="103.1000018119812"/>
          <w:rFonts w:ascii="Times New Roman" w:hAnsi="Times New Roman" w:eastAsia="Times New Roman"/>
          <w:b w:val="0"/>
          <w:i w:val="0"/>
          <w:color w:val="000000"/>
          <w:sz w:val="16"/>
        </w:rPr>
        <w:t xml:space="preserve">+ </w:t>
      </w:r>
      <w:r>
        <w:tab/>
      </w:r>
      <w:r>
        <w:rPr>
          <w:w w:val="103.1000018119812"/>
          <w:rFonts w:ascii="Times New Roman" w:hAnsi="Times New Roman" w:eastAsia="Times New Roman"/>
          <w:b w:val="0"/>
          <w:i w:val="0"/>
          <w:color w:val="000000"/>
          <w:sz w:val="16"/>
        </w:rPr>
        <w:t xml:space="preserve">++ </w:t>
      </w:r>
      <w:r>
        <w:tab/>
      </w:r>
      <w:r>
        <w:rPr>
          <w:w w:val="103.1000018119812"/>
          <w:rFonts w:ascii="Times New Roman" w:hAnsi="Times New Roman" w:eastAsia="Times New Roman"/>
          <w:b w:val="0"/>
          <w:i w:val="0"/>
          <w:color w:val="000000"/>
          <w:sz w:val="16"/>
        </w:rPr>
        <w:t>++</w:t>
      </w:r>
    </w:p>
    <w:p>
      <w:pPr>
        <w:autoSpaceDN w:val="0"/>
        <w:autoSpaceDE w:val="0"/>
        <w:widowControl/>
        <w:spacing w:line="497" w:lineRule="auto" w:before="270" w:after="0"/>
        <w:ind w:left="268" w:right="0" w:firstLine="0"/>
        <w:jc w:val="left"/>
      </w:pP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 xml:space="preserve">4 </w:t>
      </w:r>
    </w:p>
    <w:p>
      <w:pPr>
        <w:sectPr>
          <w:pgSz w:w="11906" w:h="16838"/>
          <w:pgMar w:top="604" w:right="1314" w:bottom="570" w:left="1298" w:header="720" w:footer="720" w:gutter="0"/>
          <w:cols w:space="720" w:num="1" w:equalWidth="0">
            <w:col w:w="9294" w:space="0"/>
            <w:col w:w="9330" w:space="0"/>
            <w:col w:w="9294" w:space="0"/>
            <w:col w:w="9370" w:space="0"/>
            <w:col w:w="9330" w:space="0"/>
            <w:col w:w="9366" w:space="0"/>
            <w:col w:w="9302" w:space="0"/>
            <w:col w:w="7340" w:space="0"/>
            <w:col w:w="1990" w:space="0"/>
            <w:col w:w="9330" w:space="0"/>
            <w:col w:w="9278" w:space="0"/>
            <w:col w:w="9330" w:space="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tabs>
          <w:tab w:pos="7316" w:val="left"/>
          <w:tab w:pos="8488" w:val="left"/>
        </w:tabs>
        <w:autoSpaceDE w:val="0"/>
        <w:widowControl/>
        <w:spacing w:line="612" w:lineRule="auto" w:before="0" w:after="118"/>
        <w:ind w:left="4226" w:right="20" w:firstLine="0"/>
        <w:jc w:val="left"/>
      </w:pPr>
      <w:r>
        <w:tab/>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表</w:t>
      </w:r>
      <w:r>
        <w:rPr>
          <w:w w:val="102.14737340023643"/>
          <w:rFonts w:ascii="Times New Roman" w:hAnsi="Times New Roman" w:eastAsia="Times New Roman"/>
          <w:b w:val="0"/>
          <w:i w:val="0"/>
          <w:color w:val="000000"/>
          <w:sz w:val="19"/>
        </w:rPr>
        <w:t xml:space="preserve"> 9</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续</w:t>
      </w:r>
      <w:r>
        <w:rPr>
          <w:w w:val="102.14737340023643"/>
          <w:rFonts w:ascii="Times New Roman" w:hAnsi="Times New Roman" w:eastAsia="Times New Roman"/>
          <w:b w:val="0"/>
          <w:i w:val="0"/>
          <w:color w:val="000000"/>
          <w:sz w:val="19"/>
        </w:rPr>
        <w:t>)</w:t>
      </w:r>
    </w:p>
    <w:tbl>
      <w:tblPr>
        <w:tblW w:type="auto" w:w="0"/>
        <w:tblLayout w:type="fixed"/>
        <w:tblLook w:firstColumn="1" w:firstRow="1" w:lastColumn="0" w:lastRow="0" w:noHBand="0" w:noVBand="1" w:val="04A0"/>
        <w:tblInd w:w="43.99999999999977" w:type="dxa"/>
      </w:tblPr>
      <w:tblGrid>
        <w:gridCol w:w="1555"/>
        <w:gridCol w:w="1555"/>
        <w:gridCol w:w="1555"/>
        <w:gridCol w:w="1555"/>
        <w:gridCol w:w="1555"/>
        <w:gridCol w:w="1555"/>
      </w:tblGrid>
      <w:tr>
        <w:trPr>
          <w:trHeight w:hRule="exact" w:val="362"/>
        </w:trPr>
        <w:tc>
          <w:tcPr>
            <w:tcW w:type="dxa" w:w="4872"/>
            <w:gridSpan w:val="2"/>
            <w:vMerge w:val="restart"/>
            <w:tcBorders>
              <w:start w:sz="6.111999988555908" w:val="single" w:color="#221F1F"/>
              <w:top w:sz="6.111999988555908" w:val="single" w:color="#221F1F"/>
              <w:end w:sz="2.615999937057495" w:val="single" w:color="#221F1F"/>
              <w:bottom w:sz="6.111999988555908" w:val="single" w:color="#221F1F"/>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258" w:after="0"/>
              <w:ind w:left="0" w:right="0" w:firstLine="0"/>
              <w:jc w:val="center"/>
            </w:pPr>
            <w:r>
              <w:rPr>
                <w:w w:val="103.1000018119812"/>
                <w:rFonts w:ascii="Times New Roman" w:hAnsi="Times New Roman" w:eastAsia="Times New Roman"/>
                <w:b w:val="0"/>
                <w:i w:val="0"/>
                <w:color w:val="000000"/>
                <w:sz w:val="16"/>
              </w:rPr>
              <w:t>方法</w:t>
            </w:r>
          </w:p>
        </w:tc>
        <w:tc>
          <w:tcPr>
            <w:tcW w:type="dxa" w:w="4350"/>
            <w:gridSpan w:val="4"/>
            <w:tcBorders>
              <w:start w:sz="2.615999937057495" w:val="single" w:color="#221F1F"/>
              <w:top w:sz="6.111999988555908" w:val="single" w:color="#221F1F"/>
              <w:end w:sz="6.111999988555908" w:val="single" w:color="#221F1F"/>
              <w:bottom w:sz="2.615999937057495" w:val="single" w:color="#221F1F"/>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ASIL</w:t>
            </w:r>
            <w:r>
              <w:rPr>
                <w:w w:val="103.1000018119812"/>
                <w:rFonts w:ascii="Times New Roman" w:hAnsi="Times New Roman" w:eastAsia="Times New Roman"/>
                <w:b w:val="0"/>
                <w:i w:val="0"/>
                <w:color w:val="000000"/>
                <w:sz w:val="16"/>
              </w:rPr>
              <w:t>等级</w:t>
            </w:r>
          </w:p>
        </w:tc>
      </w:tr>
      <w:tr>
        <w:trPr>
          <w:trHeight w:hRule="exact" w:val="360"/>
        </w:trPr>
        <w:tc>
          <w:tcPr>
            <w:tcW w:type="dxa" w:w="3110"/>
            <w:gridSpan w:val="2"/>
            <w:vMerge/>
            <w:tcBorders>
              <w:start w:sz="6.111999988555908" w:val="single" w:color="#221F1F"/>
              <w:top w:sz="6.111999988555908" w:val="single" w:color="#221F1F"/>
              <w:end w:sz="2.615999937057495" w:val="single" w:color="#221F1F"/>
              <w:bottom w:sz="6.111999988555908" w:val="single" w:color="#221F1F"/>
            </w:tcBorders>
          </w:tcP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A </w:t>
            </w:r>
          </w:p>
        </w:tc>
        <w:tc>
          <w:tcPr>
            <w:tcW w:type="dxa" w:w="1082"/>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B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C </w:t>
            </w:r>
          </w:p>
        </w:tc>
        <w:tc>
          <w:tcPr>
            <w:tcW w:type="dxa" w:w="1100"/>
            <w:tcBorders>
              <w:start w:sz="2.615999937057495" w:val="single" w:color="#221F1F"/>
              <w:top w:sz="2.615999937057495" w:val="single" w:color="#221F1F"/>
              <w:end w:sz="6.111999988555908" w:val="single" w:color="#221F1F"/>
              <w:bottom w:sz="6.111999988555908"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D</w:t>
            </w:r>
          </w:p>
        </w:tc>
      </w:tr>
      <w:tr>
        <w:trPr>
          <w:trHeight w:hRule="exact" w:val="362"/>
        </w:trPr>
        <w:tc>
          <w:tcPr>
            <w:tcW w:type="dxa" w:w="902"/>
            <w:tcBorders>
              <w:start w:sz="6.111999988555908"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1f </w:t>
            </w:r>
          </w:p>
        </w:tc>
        <w:tc>
          <w:tcPr>
            <w:tcW w:type="dxa" w:w="3970"/>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305" w:lineRule="auto" w:before="36" w:after="0"/>
              <w:ind w:left="108" w:right="0" w:firstLine="0"/>
              <w:jc w:val="left"/>
            </w:pPr>
            <w:r>
              <w:rPr>
                <w:w w:val="103.1000018119812"/>
                <w:rFonts w:ascii="Times New Roman" w:hAnsi="Times New Roman" w:eastAsia="Times New Roman"/>
                <w:b w:val="0"/>
                <w:i w:val="0"/>
                <w:color w:val="000000"/>
                <w:sz w:val="16"/>
              </w:rPr>
              <w:t>数据流分析</w:t>
            </w:r>
            <w:r>
              <w:rPr>
                <w:w w:val="103.51111094156902"/>
                <w:rFonts w:ascii="Times New Roman" w:hAnsi="Times New Roman" w:eastAsia="Times New Roman"/>
                <w:b w:val="0"/>
                <w:i w:val="0"/>
                <w:color w:val="000000"/>
                <w:sz w:val="9"/>
              </w:rPr>
              <w:t xml:space="preserve">b,c </w:t>
            </w:r>
          </w:p>
        </w:tc>
        <w:tc>
          <w:tcPr>
            <w:tcW w:type="dxa" w:w="1084"/>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6.111999988555908"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60"/>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509" w:lineRule="auto" w:before="0" w:after="0"/>
              <w:ind w:left="0" w:right="0" w:firstLine="0"/>
              <w:jc w:val="center"/>
            </w:pPr>
            <w:r>
              <w:rPr>
                <w:w w:val="103.1000018119812"/>
                <w:rFonts w:ascii="Times New Roman" w:hAnsi="Times New Roman" w:eastAsia="Times New Roman"/>
                <w:b w:val="0"/>
                <w:i w:val="0"/>
                <w:color w:val="000000"/>
                <w:sz w:val="16"/>
              </w:rPr>
              <w:t xml:space="preserve">1g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45" w:lineRule="auto" w:before="80" w:after="0"/>
              <w:ind w:left="108" w:right="0" w:firstLine="0"/>
              <w:jc w:val="left"/>
            </w:pPr>
            <w:r>
              <w:rPr>
                <w:w w:val="103.1000018119812"/>
                <w:rFonts w:ascii="Times New Roman" w:hAnsi="Times New Roman" w:eastAsia="Times New Roman"/>
                <w:b w:val="0"/>
                <w:i w:val="0"/>
                <w:color w:val="000000"/>
                <w:sz w:val="16"/>
              </w:rPr>
              <w:t xml:space="preserve">静态代码分析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62"/>
        </w:trPr>
        <w:tc>
          <w:tcPr>
            <w:tcW w:type="dxa" w:w="902"/>
            <w:tcBorders>
              <w:start w:sz="6.111999988555908"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1h </w:t>
            </w:r>
          </w:p>
        </w:tc>
        <w:tc>
          <w:tcPr>
            <w:tcW w:type="dxa" w:w="3970"/>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286" w:lineRule="auto" w:before="54" w:after="0"/>
              <w:ind w:left="108" w:right="0" w:firstLine="0"/>
              <w:jc w:val="left"/>
            </w:pPr>
            <w:r>
              <w:rPr>
                <w:w w:val="103.1000018119812"/>
                <w:rFonts w:ascii="Times New Roman" w:hAnsi="Times New Roman" w:eastAsia="Times New Roman"/>
                <w:b w:val="0"/>
                <w:i w:val="0"/>
                <w:color w:val="000000"/>
                <w:sz w:val="16"/>
              </w:rPr>
              <w:t>语义代码分析</w:t>
            </w:r>
            <w:r>
              <w:rPr>
                <w:w w:val="103.51111094156902"/>
                <w:rFonts w:ascii="Times New Roman" w:hAnsi="Times New Roman" w:eastAsia="Times New Roman"/>
                <w:b w:val="0"/>
                <w:i w:val="0"/>
                <w:color w:val="000000"/>
                <w:sz w:val="9"/>
              </w:rPr>
              <w:t xml:space="preserve">d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1262"/>
        </w:trPr>
        <w:tc>
          <w:tcPr>
            <w:tcW w:type="dxa" w:w="9222"/>
            <w:gridSpan w:val="6"/>
            <w:tcBorders>
              <w:start w:sz="6.111999988555908" w:val="single" w:color="#221F1F"/>
              <w:top w:sz="6.111999988555908" w:val="single" w:color="#221F1F"/>
              <w:end w:sz="6.111999988555908" w:val="single" w:color="#221F1F"/>
              <w:bottom w:sz="6.111999988555908" w:val="single" w:color="#221F1F"/>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494" w:lineRule="auto" w:before="16" w:after="0"/>
              <w:ind w:left="440" w:right="0" w:firstLine="0"/>
              <w:jc w:val="left"/>
            </w:pPr>
            <w:r>
              <w:rPr>
                <w:w w:val="103.51111094156902"/>
                <w:rFonts w:ascii="Times New Roman" w:hAnsi="Times New Roman" w:eastAsia="Times New Roman"/>
                <w:b w:val="0"/>
                <w:i w:val="0"/>
                <w:color w:val="000000"/>
                <w:sz w:val="9"/>
              </w:rPr>
              <w:t>a</w:t>
            </w:r>
            <w:r>
              <w:rPr>
                <w:w w:val="103.1000018119812"/>
                <w:rFonts w:ascii="Times New Roman" w:hAnsi="Times New Roman" w:eastAsia="Times New Roman"/>
                <w:b w:val="0"/>
                <w:i w:val="0"/>
                <w:color w:val="000000"/>
                <w:sz w:val="16"/>
              </w:rPr>
              <w:t xml:space="preserve"> 在基于模型的软件开发情况下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可在模型层面对软件单元规范的设计和开发进行验证</w:t>
            </w:r>
            <w:r>
              <w:rPr>
                <w:w w:val="103.1000018119812"/>
                <w:rFonts w:ascii="Times New Roman" w:hAnsi="Times New Roman" w:eastAsia="Times New Roman"/>
                <w:b w:val="0"/>
                <w:i w:val="0"/>
                <w:color w:val="000000"/>
                <w:sz w:val="16"/>
              </w:rPr>
              <w:t>。</w:t>
            </w:r>
          </w:p>
          <w:p>
            <w:pPr>
              <w:autoSpaceDN w:val="0"/>
              <w:autoSpaceDE w:val="0"/>
              <w:widowControl/>
              <w:spacing w:line="528" w:lineRule="auto" w:before="0" w:after="0"/>
              <w:ind w:left="444" w:right="0" w:firstLine="0"/>
              <w:jc w:val="left"/>
            </w:pPr>
            <w:r>
              <w:rPr>
                <w:w w:val="103.51111094156902"/>
                <w:rFonts w:ascii="Times New Roman" w:hAnsi="Times New Roman" w:eastAsia="Times New Roman"/>
                <w:b w:val="0"/>
                <w:i w:val="0"/>
                <w:color w:val="000000"/>
                <w:sz w:val="9"/>
              </w:rPr>
              <w:t>b</w:t>
            </w:r>
            <w:r>
              <w:rPr>
                <w:w w:val="103.1000018119812"/>
                <w:rFonts w:ascii="Times New Roman" w:hAnsi="Times New Roman" w:eastAsia="Times New Roman"/>
                <w:b w:val="0"/>
                <w:i w:val="0"/>
                <w:color w:val="000000"/>
                <w:sz w:val="16"/>
              </w:rPr>
              <w:t xml:space="preserve"> 方法</w:t>
            </w:r>
            <w:r>
              <w:rPr>
                <w:w w:val="103.1000018119812"/>
                <w:rFonts w:ascii="Times New Roman" w:hAnsi="Times New Roman" w:eastAsia="Times New Roman"/>
                <w:b w:val="0"/>
                <w:i w:val="0"/>
                <w:color w:val="000000"/>
                <w:sz w:val="16"/>
              </w:rPr>
              <w:t>1e</w:t>
            </w:r>
            <w:r>
              <w:rPr>
                <w:w w:val="103.1000018119812"/>
                <w:rFonts w:ascii="Times New Roman" w:hAnsi="Times New Roman" w:eastAsia="Times New Roman"/>
                <w:b w:val="0"/>
                <w:i w:val="0"/>
                <w:color w:val="000000"/>
                <w:sz w:val="16"/>
              </w:rPr>
              <w:t>和</w:t>
            </w:r>
            <w:r>
              <w:rPr>
                <w:w w:val="103.1000018119812"/>
                <w:rFonts w:ascii="Times New Roman" w:hAnsi="Times New Roman" w:eastAsia="Times New Roman"/>
                <w:b w:val="0"/>
                <w:i w:val="0"/>
                <w:color w:val="000000"/>
                <w:sz w:val="16"/>
              </w:rPr>
              <w:t>1f</w:t>
            </w:r>
            <w:r>
              <w:rPr>
                <w:w w:val="103.1000018119812"/>
                <w:rFonts w:ascii="Times New Roman" w:hAnsi="Times New Roman" w:eastAsia="Times New Roman"/>
                <w:b w:val="0"/>
                <w:i w:val="0"/>
                <w:color w:val="000000"/>
                <w:sz w:val="16"/>
              </w:rPr>
              <w:t>可用于源代码层面</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这些方法同时适用于手动代码开发和基于模型的开发</w:t>
            </w:r>
            <w:r>
              <w:rPr>
                <w:w w:val="103.1000018119812"/>
                <w:rFonts w:ascii="Times New Roman" w:hAnsi="Times New Roman" w:eastAsia="Times New Roman"/>
                <w:b w:val="0"/>
                <w:i w:val="0"/>
                <w:color w:val="000000"/>
                <w:sz w:val="16"/>
              </w:rPr>
              <w:t>。</w:t>
            </w:r>
          </w:p>
          <w:p>
            <w:pPr>
              <w:autoSpaceDN w:val="0"/>
              <w:autoSpaceDE w:val="0"/>
              <w:widowControl/>
              <w:spacing w:line="540" w:lineRule="auto" w:before="0" w:after="0"/>
              <w:ind w:left="440" w:right="0" w:firstLine="0"/>
              <w:jc w:val="left"/>
            </w:pPr>
            <w:r>
              <w:rPr>
                <w:w w:val="103.51111094156902"/>
                <w:rFonts w:ascii="Times New Roman" w:hAnsi="Times New Roman" w:eastAsia="Times New Roman"/>
                <w:b w:val="0"/>
                <w:i w:val="0"/>
                <w:color w:val="000000"/>
                <w:sz w:val="9"/>
              </w:rPr>
              <w:t>c</w:t>
            </w:r>
            <w:r>
              <w:rPr>
                <w:w w:val="103.1000018119812"/>
                <w:rFonts w:ascii="Times New Roman" w:hAnsi="Times New Roman" w:eastAsia="Times New Roman"/>
                <w:b w:val="0"/>
                <w:i w:val="0"/>
                <w:color w:val="000000"/>
                <w:sz w:val="16"/>
              </w:rPr>
              <w:t xml:space="preserve"> 方法</w:t>
            </w:r>
            <w:r>
              <w:rPr>
                <w:w w:val="103.1000018119812"/>
                <w:rFonts w:ascii="Times New Roman" w:hAnsi="Times New Roman" w:eastAsia="Times New Roman"/>
                <w:b w:val="0"/>
                <w:i w:val="0"/>
                <w:color w:val="000000"/>
                <w:sz w:val="16"/>
              </w:rPr>
              <w:t>1e</w:t>
            </w:r>
            <w:r>
              <w:rPr>
                <w:w w:val="103.1000018119812"/>
                <w:rFonts w:ascii="Times New Roman" w:hAnsi="Times New Roman" w:eastAsia="Times New Roman"/>
                <w:b w:val="0"/>
                <w:i w:val="0"/>
                <w:color w:val="000000"/>
                <w:sz w:val="16"/>
              </w:rPr>
              <w:t>和</w:t>
            </w:r>
            <w:r>
              <w:rPr>
                <w:w w:val="103.1000018119812"/>
                <w:rFonts w:ascii="Times New Roman" w:hAnsi="Times New Roman" w:eastAsia="Times New Roman"/>
                <w:b w:val="0"/>
                <w:i w:val="0"/>
                <w:color w:val="000000"/>
                <w:sz w:val="16"/>
              </w:rPr>
              <w:t>1f</w:t>
            </w:r>
            <w:r>
              <w:rPr>
                <w:w w:val="103.1000018119812"/>
                <w:rFonts w:ascii="Times New Roman" w:hAnsi="Times New Roman" w:eastAsia="Times New Roman"/>
                <w:b w:val="0"/>
                <w:i w:val="0"/>
                <w:color w:val="000000"/>
                <w:sz w:val="16"/>
              </w:rPr>
              <w:t>可作为方法</w:t>
            </w:r>
            <w:r>
              <w:rPr>
                <w:w w:val="103.1000018119812"/>
                <w:rFonts w:ascii="Times New Roman" w:hAnsi="Times New Roman" w:eastAsia="Times New Roman"/>
                <w:b w:val="0"/>
                <w:i w:val="0"/>
                <w:color w:val="000000"/>
                <w:sz w:val="16"/>
              </w:rPr>
              <w:t>1d、1g</w:t>
            </w:r>
            <w:r>
              <w:rPr>
                <w:w w:val="103.1000018119812"/>
                <w:rFonts w:ascii="Times New Roman" w:hAnsi="Times New Roman" w:eastAsia="Times New Roman"/>
                <w:b w:val="0"/>
                <w:i w:val="0"/>
                <w:color w:val="000000"/>
                <w:sz w:val="16"/>
              </w:rPr>
              <w:t>或</w:t>
            </w:r>
            <w:r>
              <w:rPr>
                <w:w w:val="103.1000018119812"/>
                <w:rFonts w:ascii="Times New Roman" w:hAnsi="Times New Roman" w:eastAsia="Times New Roman"/>
                <w:b w:val="0"/>
                <w:i w:val="0"/>
                <w:color w:val="000000"/>
                <w:sz w:val="16"/>
              </w:rPr>
              <w:t>1h</w:t>
            </w:r>
            <w:r>
              <w:rPr>
                <w:w w:val="103.1000018119812"/>
                <w:rFonts w:ascii="Times New Roman" w:hAnsi="Times New Roman" w:eastAsia="Times New Roman"/>
                <w:b w:val="0"/>
                <w:i w:val="0"/>
                <w:color w:val="000000"/>
                <w:sz w:val="16"/>
              </w:rPr>
              <w:t>的一部分</w:t>
            </w:r>
            <w:r>
              <w:rPr>
                <w:w w:val="103.1000018119812"/>
                <w:rFonts w:ascii="Times New Roman" w:hAnsi="Times New Roman" w:eastAsia="Times New Roman"/>
                <w:b w:val="0"/>
                <w:i w:val="0"/>
                <w:color w:val="000000"/>
                <w:sz w:val="16"/>
              </w:rPr>
              <w:t>。</w:t>
            </w:r>
          </w:p>
        </w:tc>
      </w:tr>
    </w:tbl>
    <w:p>
      <w:pPr>
        <w:autoSpaceDN w:val="0"/>
        <w:autoSpaceDE w:val="0"/>
        <w:widowControl/>
        <w:spacing w:line="528" w:lineRule="auto" w:before="0" w:after="0"/>
        <w:ind w:left="0" w:right="0" w:firstLine="0"/>
        <w:jc w:val="center"/>
      </w:pPr>
      <w:r>
        <w:rPr>
          <w:w w:val="103.51111094156902"/>
          <w:rFonts w:ascii="Times New Roman" w:hAnsi="Times New Roman" w:eastAsia="Times New Roman"/>
          <w:b w:val="0"/>
          <w:i w:val="0"/>
          <w:color w:val="000000"/>
          <w:sz w:val="9"/>
        </w:rPr>
        <w:t>d</w:t>
      </w:r>
      <w:r>
        <w:rPr>
          <w:w w:val="103.1000018119812"/>
          <w:rFonts w:ascii="Times New Roman" w:hAnsi="Times New Roman" w:eastAsia="Times New Roman"/>
          <w:b w:val="0"/>
          <w:i w:val="0"/>
          <w:color w:val="000000"/>
          <w:sz w:val="16"/>
        </w:rPr>
        <w:t xml:space="preserve"> 方法</w:t>
      </w:r>
      <w:r>
        <w:rPr>
          <w:w w:val="103.1000018119812"/>
          <w:rFonts w:ascii="Times New Roman" w:hAnsi="Times New Roman" w:eastAsia="Times New Roman"/>
          <w:b w:val="0"/>
          <w:i w:val="0"/>
          <w:color w:val="000000"/>
          <w:sz w:val="16"/>
        </w:rPr>
        <w:t>1h</w:t>
      </w:r>
      <w:r>
        <w:rPr>
          <w:w w:val="103.1000018119812"/>
          <w:rFonts w:ascii="Times New Roman" w:hAnsi="Times New Roman" w:eastAsia="Times New Roman"/>
          <w:b w:val="0"/>
          <w:i w:val="0"/>
          <w:color w:val="000000"/>
          <w:sz w:val="16"/>
        </w:rPr>
        <w:t>通过使用变量可能值的抽象表示</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用于源代码的数学分析</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为此</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不一定需要翻译和执行源代码</w:t>
      </w:r>
      <w:r>
        <w:rPr>
          <w:w w:val="103.1000018119812"/>
          <w:rFonts w:ascii="Times New Roman" w:hAnsi="Times New Roman" w:eastAsia="Times New Roman"/>
          <w:b w:val="0"/>
          <w:i w:val="0"/>
          <w:color w:val="000000"/>
          <w:sz w:val="16"/>
        </w:rPr>
        <w:t>。</w:t>
      </w:r>
    </w:p>
    <w:p>
      <w:pPr>
        <w:autoSpaceDN w:val="0"/>
        <w:autoSpaceDE w:val="0"/>
        <w:widowControl/>
        <w:spacing w:line="528" w:lineRule="auto" w:before="188" w:after="0"/>
        <w:ind w:left="470"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表</w:t>
      </w:r>
      <w:r>
        <w:rPr>
          <w:w w:val="103.1000018119812"/>
          <w:rFonts w:ascii="Times New Roman" w:hAnsi="Times New Roman" w:eastAsia="Times New Roman"/>
          <w:b w:val="0"/>
          <w:i w:val="0"/>
          <w:color w:val="000000"/>
          <w:sz w:val="16"/>
        </w:rPr>
        <w:t>9</w:t>
      </w:r>
      <w:r>
        <w:rPr>
          <w:w w:val="103.1000018119812"/>
          <w:rFonts w:ascii="Times New Roman" w:hAnsi="Times New Roman" w:eastAsia="Times New Roman"/>
          <w:b w:val="0"/>
          <w:i w:val="0"/>
          <w:color w:val="000000"/>
          <w:sz w:val="16"/>
        </w:rPr>
        <w:t>仅列出了静态验证技术</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动态验证技术</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例如</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测试技术</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在表</w:t>
      </w:r>
      <w:r>
        <w:rPr>
          <w:w w:val="103.1000018119812"/>
          <w:rFonts w:ascii="Times New Roman" w:hAnsi="Times New Roman" w:eastAsia="Times New Roman"/>
          <w:b w:val="0"/>
          <w:i w:val="0"/>
          <w:color w:val="000000"/>
          <w:sz w:val="16"/>
        </w:rPr>
        <w:t>10</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表</w:t>
      </w:r>
      <w:r>
        <w:rPr>
          <w:w w:val="103.1000018119812"/>
          <w:rFonts w:ascii="Times New Roman" w:hAnsi="Times New Roman" w:eastAsia="Times New Roman"/>
          <w:b w:val="0"/>
          <w:i w:val="0"/>
          <w:color w:val="000000"/>
          <w:sz w:val="16"/>
        </w:rPr>
        <w:t>11</w:t>
      </w:r>
      <w:r>
        <w:rPr>
          <w:w w:val="103.1000018119812"/>
          <w:rFonts w:ascii="Times New Roman" w:hAnsi="Times New Roman" w:eastAsia="Times New Roman"/>
          <w:b w:val="0"/>
          <w:i w:val="0"/>
          <w:color w:val="000000"/>
          <w:sz w:val="16"/>
        </w:rPr>
        <w:t>和表</w:t>
      </w:r>
      <w:r>
        <w:rPr>
          <w:w w:val="103.1000018119812"/>
          <w:rFonts w:ascii="Times New Roman" w:hAnsi="Times New Roman" w:eastAsia="Times New Roman"/>
          <w:b w:val="0"/>
          <w:i w:val="0"/>
          <w:color w:val="000000"/>
          <w:sz w:val="16"/>
        </w:rPr>
        <w:t>12</w:t>
      </w:r>
      <w:r>
        <w:rPr>
          <w:w w:val="103.1000018119812"/>
          <w:rFonts w:ascii="Times New Roman" w:hAnsi="Times New Roman" w:eastAsia="Times New Roman"/>
          <w:b w:val="0"/>
          <w:i w:val="0"/>
          <w:color w:val="000000"/>
          <w:sz w:val="16"/>
        </w:rPr>
        <w:t>中给出</w:t>
      </w:r>
      <w:r>
        <w:rPr>
          <w:w w:val="103.1000018119812"/>
          <w:rFonts w:ascii="Times New Roman" w:hAnsi="Times New Roman" w:eastAsia="Times New Roman"/>
          <w:b w:val="0"/>
          <w:i w:val="0"/>
          <w:color w:val="000000"/>
          <w:sz w:val="16"/>
        </w:rPr>
        <w:t>。</w:t>
      </w:r>
    </w:p>
    <w:p>
      <w:pPr>
        <w:autoSpaceDN w:val="0"/>
        <w:autoSpaceDE w:val="0"/>
        <w:widowControl/>
        <w:spacing w:line="494" w:lineRule="auto" w:before="36" w:after="0"/>
        <w:ind w:left="0" w:right="4194" w:firstLine="0"/>
        <w:jc w:val="left"/>
      </w:pP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工作成果</w:t>
      </w:r>
      <w:r>
        <w:br/>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软件单元设计规范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w:t>
      </w:r>
      <w:r>
        <w:rPr>
          <w:w w:val="102.14737340023643"/>
          <w:rFonts w:ascii="Times New Roman" w:hAnsi="Times New Roman" w:eastAsia="Times New Roman"/>
          <w:b w:val="0"/>
          <w:i w:val="0"/>
          <w:color w:val="000000"/>
          <w:sz w:val="19"/>
        </w:rPr>
        <w:t xml:space="preserve">8.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 xml:space="preserve">2~8.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的要求得出</w:t>
      </w:r>
      <w:r>
        <w:rPr>
          <w:spacing w:val="-20.0"/>
          <w:w w:val="102.14737340023643"/>
          <w:rFonts w:ascii="Times New Roman" w:hAnsi="Times New Roman" w:eastAsia="Times New Roman"/>
          <w:b w:val="0"/>
          <w:i w:val="0"/>
          <w:color w:val="000000"/>
          <w:sz w:val="19"/>
        </w:rPr>
        <w:t>。</w:t>
      </w:r>
    </w:p>
    <w:p>
      <w:pPr>
        <w:autoSpaceDN w:val="0"/>
        <w:tabs>
          <w:tab w:pos="168" w:val="left"/>
          <w:tab w:pos="336" w:val="left"/>
          <w:tab w:pos="412" w:val="left"/>
          <w:tab w:pos="2444" w:val="left"/>
          <w:tab w:pos="2614" w:val="left"/>
        </w:tabs>
        <w:autoSpaceDE w:val="0"/>
        <w:widowControl/>
        <w:spacing w:line="439" w:lineRule="auto" w:before="0" w:after="0"/>
        <w:ind w:left="0" w:right="1568" w:firstLine="0"/>
        <w:jc w:val="left"/>
      </w:pPr>
      <w:r>
        <w:tab/>
      </w: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在基于模型开发的情况下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运用表</w:t>
      </w:r>
      <w:r>
        <w:rPr>
          <w:w w:val="103.1000018119812"/>
          <w:rFonts w:ascii="Times New Roman" w:hAnsi="Times New Roman" w:eastAsia="Times New Roman"/>
          <w:b w:val="0"/>
          <w:i w:val="0"/>
          <w:color w:val="000000"/>
          <w:sz w:val="16"/>
        </w:rPr>
        <w:t>8</w:t>
      </w:r>
      <w:r>
        <w:rPr>
          <w:w w:val="103.1000018119812"/>
          <w:rFonts w:ascii="Times New Roman" w:hAnsi="Times New Roman" w:eastAsia="Times New Roman"/>
          <w:b w:val="0"/>
          <w:i w:val="0"/>
          <w:color w:val="000000"/>
          <w:sz w:val="16"/>
        </w:rPr>
        <w:t>所列技术实现的模型和支持说明文档</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定义软件单元</w:t>
      </w:r>
      <w:r>
        <w:rPr>
          <w:w w:val="103.1000018119812"/>
          <w:rFonts w:ascii="Times New Roman" w:hAnsi="Times New Roman" w:eastAsia="Times New Roman"/>
          <w:b w:val="0"/>
          <w:i w:val="0"/>
          <w:color w:val="000000"/>
          <w:sz w:val="16"/>
        </w:rPr>
        <w:t>。</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软件单元实现</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w:t>
      </w:r>
      <w:r>
        <w:rPr>
          <w:w w:val="102.14737340023643"/>
          <w:rFonts w:ascii="Times New Roman" w:hAnsi="Times New Roman" w:eastAsia="Times New Roman"/>
          <w:b w:val="0"/>
          <w:i w:val="0"/>
          <w:color w:val="000000"/>
          <w:sz w:val="19"/>
        </w:rPr>
        <w:t xml:space="preserve">8.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的要求得出</w:t>
      </w:r>
      <w:r>
        <w:rPr>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0" w:right="0" w:firstLine="0"/>
        <w:jc w:val="left"/>
      </w:pP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软件验证报告</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细化的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w:t>
      </w:r>
      <w:r>
        <w:rPr>
          <w:w w:val="102.14737340023643"/>
          <w:rFonts w:ascii="Times New Roman" w:hAnsi="Times New Roman" w:eastAsia="Times New Roman"/>
          <w:b w:val="0"/>
          <w:i w:val="0"/>
          <w:color w:val="000000"/>
          <w:sz w:val="19"/>
        </w:rPr>
        <w:t xml:space="preserve">8.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的要求得出</w:t>
      </w:r>
      <w:r>
        <w:rPr>
          <w:w w:val="102.14737340023643"/>
          <w:rFonts w:ascii="Times New Roman" w:hAnsi="Times New Roman" w:eastAsia="Times New Roman"/>
          <w:b w:val="0"/>
          <w:i w:val="0"/>
          <w:color w:val="000000"/>
          <w:sz w:val="19"/>
        </w:rPr>
        <w:t>。</w:t>
      </w:r>
    </w:p>
    <w:p>
      <w:pPr>
        <w:autoSpaceDN w:val="0"/>
        <w:autoSpaceDE w:val="0"/>
        <w:widowControl/>
        <w:spacing w:line="300" w:lineRule="auto" w:before="206" w:after="0"/>
        <w:ind w:left="0" w:right="0" w:firstLine="0"/>
        <w:jc w:val="left"/>
      </w:pP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软件单元测试</w:t>
      </w:r>
    </w:p>
    <w:p>
      <w:pPr>
        <w:autoSpaceDN w:val="0"/>
        <w:tabs>
          <w:tab w:pos="168" w:val="left"/>
          <w:tab w:pos="470" w:val="left"/>
        </w:tabs>
        <w:autoSpaceDE w:val="0"/>
        <w:widowControl/>
        <w:spacing w:line="478" w:lineRule="auto" w:before="244" w:after="0"/>
        <w:ind w:left="0" w:right="910" w:firstLine="0"/>
        <w:jc w:val="left"/>
      </w:pP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目的</w:t>
      </w:r>
      <w:r>
        <w:br/>
      </w:r>
      <w:r>
        <w:tab/>
      </w:r>
      <w:r>
        <w:rPr>
          <w:w w:val="102.14737340023643"/>
          <w:rFonts w:ascii="Times New Roman" w:hAnsi="Times New Roman" w:eastAsia="Times New Roman"/>
          <w:b w:val="0"/>
          <w:i w:val="0"/>
          <w:color w:val="000000"/>
          <w:sz w:val="19"/>
        </w:rPr>
        <w:t>这个子阶段的目的是要证明</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软件单元满足软件单元设计规范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且不包含非期望的功能</w:t>
      </w:r>
      <w:r>
        <w:rPr>
          <w:w w:val="102.14737340023643"/>
          <w:rFonts w:ascii="Times New Roman" w:hAnsi="Times New Roman" w:eastAsia="Times New Roman"/>
          <w:b w:val="0"/>
          <w:i w:val="0"/>
          <w:color w:val="000000"/>
          <w:sz w:val="19"/>
        </w:rPr>
        <w:t>。</w:t>
      </w:r>
    </w:p>
    <w:p>
      <w:pPr>
        <w:autoSpaceDN w:val="0"/>
        <w:tabs>
          <w:tab w:pos="168" w:val="left"/>
          <w:tab w:pos="470" w:val="left"/>
        </w:tabs>
        <w:autoSpaceDE w:val="0"/>
        <w:widowControl/>
        <w:spacing w:line="478" w:lineRule="auto" w:before="48" w:after="0"/>
        <w:ind w:left="0" w:right="2168" w:firstLine="0"/>
        <w:jc w:val="left"/>
      </w:pP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总则</w:t>
      </w:r>
      <w:r>
        <w:br/>
      </w:r>
      <w:r>
        <w:tab/>
      </w:r>
      <w:r>
        <w:rPr>
          <w:w w:val="102.14737340023643"/>
          <w:rFonts w:ascii="Times New Roman" w:hAnsi="Times New Roman" w:eastAsia="Times New Roman"/>
          <w:b w:val="0"/>
          <w:i w:val="0"/>
          <w:color w:val="000000"/>
          <w:sz w:val="19"/>
        </w:rPr>
        <w:t>根据软件单元设计规范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建立软件单元测试流程</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并按照该流程执行测试</w:t>
      </w:r>
      <w:r>
        <w:rPr>
          <w:w w:val="102.14737340023643"/>
          <w:rFonts w:ascii="Times New Roman" w:hAnsi="Times New Roman" w:eastAsia="Times New Roman"/>
          <w:b w:val="0"/>
          <w:i w:val="0"/>
          <w:color w:val="000000"/>
          <w:sz w:val="19"/>
        </w:rPr>
        <w:t>。</w:t>
      </w:r>
    </w:p>
    <w:p>
      <w:pPr>
        <w:autoSpaceDN w:val="0"/>
        <w:autoSpaceDE w:val="0"/>
        <w:widowControl/>
        <w:spacing w:line="492" w:lineRule="auto" w:before="46" w:after="0"/>
        <w:ind w:left="0" w:right="0" w:firstLine="0"/>
        <w:jc w:val="left"/>
      </w:pP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本章的输入</w:t>
      </w:r>
    </w:p>
    <w:p>
      <w:pPr>
        <w:autoSpaceDN w:val="0"/>
        <w:tabs>
          <w:tab w:pos="168" w:val="left"/>
          <w:tab w:pos="336" w:val="left"/>
          <w:tab w:pos="470" w:val="left"/>
          <w:tab w:pos="3748" w:val="left"/>
          <w:tab w:pos="3888" w:val="left"/>
          <w:tab w:pos="3918" w:val="left"/>
          <w:tab w:pos="4058" w:val="left"/>
        </w:tabs>
        <w:autoSpaceDE w:val="0"/>
        <w:widowControl/>
        <w:spacing w:line="413" w:lineRule="auto" w:before="2" w:after="0"/>
        <w:ind w:left="0" w:right="4922" w:firstLine="0"/>
        <w:jc w:val="left"/>
      </w:pP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前提条件</w:t>
      </w:r>
      <w:r>
        <w:br/>
      </w:r>
      <w:r>
        <w:tab/>
      </w:r>
      <w:r>
        <w:rPr>
          <w:w w:val="102.14737340023643"/>
          <w:rFonts w:ascii="Times New Roman" w:hAnsi="Times New Roman" w:eastAsia="Times New Roman"/>
          <w:b w:val="0"/>
          <w:i w:val="0"/>
          <w:color w:val="000000"/>
          <w:sz w:val="19"/>
        </w:rPr>
        <w:t>应具备下列信息</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软硬件接口规范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细化的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6.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软件验证计划</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细化的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6. </w:t>
      </w:r>
    </w:p>
    <w:p>
      <w:pPr>
        <w:autoSpaceDN w:val="0"/>
        <w:tabs>
          <w:tab w:pos="2840" w:val="left"/>
          <w:tab w:pos="3010" w:val="left"/>
          <w:tab w:pos="3260" w:val="left"/>
          <w:tab w:pos="3428" w:val="left"/>
          <w:tab w:pos="3678" w:val="left"/>
          <w:tab w:pos="3848" w:val="left"/>
        </w:tabs>
        <w:autoSpaceDE w:val="0"/>
        <w:widowControl/>
        <w:spacing w:line="379" w:lineRule="auto" w:before="0" w:after="6"/>
        <w:ind w:left="470" w:right="5132" w:firstLine="0"/>
        <w:jc w:val="left"/>
      </w:pP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安全计划</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细化的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软件单元设计规范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8.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软件单元实现</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8. </w:t>
      </w:r>
      <w:r>
        <w:rPr>
          <w:w w:val="102.14737340023643"/>
          <w:rFonts w:ascii="Times New Roman" w:hAnsi="Times New Roman" w:eastAsia="Times New Roman"/>
          <w:b w:val="0"/>
          <w:i w:val="0"/>
          <w:color w:val="000000"/>
          <w:sz w:val="19"/>
        </w:rPr>
        <w:t xml:space="preserve">5. </w:t>
      </w:r>
      <w:r>
        <w:br/>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及</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软件验证报告</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细化的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8.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3</w:t>
      </w:r>
      <w:r>
        <w:rPr>
          <w:spacing w:val="-20.0"/>
          <w:w w:val="102.14737340023643"/>
          <w:rFonts w:ascii="Times New Roman" w:hAnsi="Times New Roman" w:eastAsia="Times New Roman"/>
          <w:b w:val="0"/>
          <w:i w:val="0"/>
          <w:color w:val="000000"/>
          <w:sz w:val="19"/>
        </w:rPr>
        <w:t>。</w:t>
      </w:r>
    </w:p>
    <w:p>
      <w:pPr>
        <w:sectPr>
          <w:pgSz w:w="11906" w:h="16838"/>
          <w:pgMar w:top="604" w:right="1278" w:bottom="570" w:left="1298" w:header="720" w:footer="720" w:gutter="0"/>
          <w:cols w:space="720" w:num="1" w:equalWidth="0">
            <w:col w:w="9330" w:space="0"/>
            <w:col w:w="9294" w:space="0"/>
            <w:col w:w="9330" w:space="0"/>
            <w:col w:w="9294" w:space="0"/>
            <w:col w:w="9370" w:space="0"/>
            <w:col w:w="9330" w:space="0"/>
            <w:col w:w="9366" w:space="0"/>
            <w:col w:w="9302" w:space="0"/>
            <w:col w:w="7340" w:space="0"/>
            <w:col w:w="1990" w:space="0"/>
            <w:col w:w="9330" w:space="0"/>
            <w:col w:w="9278" w:space="0"/>
            <w:col w:w="9330" w:space="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406" w:lineRule="auto" w:before="0" w:after="0"/>
        <w:ind w:left="470" w:right="2654" w:hanging="470"/>
        <w:jc w:val="left"/>
      </w:pP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支持信息</w:t>
      </w:r>
      <w:r>
        <w:br/>
      </w:r>
      <w:r>
        <w:rPr>
          <w:w w:val="102.14737340023643"/>
          <w:rFonts w:ascii="Times New Roman" w:hAnsi="Times New Roman" w:eastAsia="Times New Roman"/>
          <w:b w:val="0"/>
          <w:i w:val="0"/>
          <w:color w:val="000000"/>
          <w:sz w:val="19"/>
        </w:rPr>
        <w:t>可考虑下列信息</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工具应用指南</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及</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方法应用指南</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来自外部</w:t>
      </w:r>
      <w:r>
        <w:rPr>
          <w:w w:val="102.14737340023643"/>
          <w:rFonts w:ascii="Times New Roman" w:hAnsi="Times New Roman" w:eastAsia="Times New Roman"/>
          <w:b w:val="0"/>
          <w:i w:val="0"/>
          <w:color w:val="000000"/>
          <w:sz w:val="19"/>
        </w:rPr>
        <w:t>)。</w:t>
      </w:r>
    </w:p>
    <w:p>
      <w:pPr>
        <w:sectPr>
          <w:type w:val="continuous"/>
          <w:pgSz w:w="11906" w:h="16838"/>
          <w:pgMar w:top="604" w:right="1278" w:bottom="570" w:left="1298" w:header="720" w:footer="720" w:gutter="0"/>
          <w:cols w:space="720" w:num="2" w:equalWidth="0">
            <w:col w:w="6120" w:space="0"/>
            <w:col w:w="3210" w:space="0"/>
            <w:col w:w="9330" w:space="0"/>
            <w:col w:w="9294" w:space="0"/>
            <w:col w:w="9330" w:space="0"/>
            <w:col w:w="9294" w:space="0"/>
            <w:col w:w="9370" w:space="0"/>
            <w:col w:w="9330" w:space="0"/>
            <w:col w:w="9366" w:space="0"/>
            <w:col w:w="9302" w:space="0"/>
            <w:col w:w="7340" w:space="0"/>
            <w:col w:w="1990" w:space="0"/>
            <w:col w:w="9330" w:space="0"/>
            <w:col w:w="9278" w:space="0"/>
            <w:col w:w="9330" w:space="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497" w:lineRule="auto" w:before="0" w:after="0"/>
        <w:ind w:left="0" w:right="302" w:firstLine="0"/>
        <w:jc w:val="right"/>
      </w:pP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 xml:space="preserve">5 </w:t>
      </w:r>
    </w:p>
    <w:p>
      <w:pPr>
        <w:sectPr>
          <w:type w:val="nextColumn"/>
          <w:pgSz w:w="11906" w:h="16838"/>
          <w:pgMar w:top="604" w:right="1278" w:bottom="570" w:left="1298" w:header="720" w:footer="720" w:gutter="0"/>
          <w:cols w:space="720" w:num="2" w:equalWidth="0">
            <w:col w:w="6120" w:space="0"/>
            <w:col w:w="3210" w:space="0"/>
            <w:col w:w="9330" w:space="0"/>
            <w:col w:w="9294" w:space="0"/>
            <w:col w:w="9330" w:space="0"/>
            <w:col w:w="9294" w:space="0"/>
            <w:col w:w="9370" w:space="0"/>
            <w:col w:w="9330" w:space="0"/>
            <w:col w:w="9366" w:space="0"/>
            <w:col w:w="9302" w:space="0"/>
            <w:col w:w="7340" w:space="0"/>
            <w:col w:w="1990" w:space="0"/>
            <w:col w:w="9330" w:space="0"/>
            <w:col w:w="9278" w:space="0"/>
            <w:col w:w="9330" w:space="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24" w:right="0" w:firstLine="0"/>
        <w:jc w:val="lef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494" w:lineRule="auto" w:before="252" w:after="0"/>
        <w:ind w:left="0" w:right="3262" w:firstLine="0"/>
        <w:jc w:val="left"/>
      </w:pP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要求和建议</w:t>
      </w:r>
      <w:r>
        <w:br/>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如果软件单元是与安全相关的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则应符合本子章条的要求</w:t>
      </w:r>
      <w:r>
        <w:rPr>
          <w:spacing w:val="-20.0"/>
          <w:w w:val="102.14737340023643"/>
          <w:rFonts w:ascii="Times New Roman" w:hAnsi="Times New Roman" w:eastAsia="Times New Roman"/>
          <w:b w:val="0"/>
          <w:i w:val="0"/>
          <w:color w:val="000000"/>
          <w:sz w:val="19"/>
        </w:rPr>
        <w:t>。</w:t>
      </w:r>
    </w:p>
    <w:p>
      <w:pPr>
        <w:autoSpaceDN w:val="0"/>
        <w:autoSpaceDE w:val="0"/>
        <w:widowControl/>
        <w:spacing w:line="494" w:lineRule="auto" w:before="0" w:after="0"/>
        <w:ind w:left="412"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安全相关</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是指单元实现安全要求</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或此单元不满足与其他单元的共存原则</w:t>
      </w:r>
      <w:r>
        <w:rPr>
          <w:w w:val="103.1000018119812"/>
          <w:rFonts w:ascii="Times New Roman" w:hAnsi="Times New Roman" w:eastAsia="Times New Roman"/>
          <w:b w:val="0"/>
          <w:i w:val="0"/>
          <w:color w:val="000000"/>
          <w:sz w:val="16"/>
        </w:rPr>
        <w:t>。</w:t>
      </w:r>
    </w:p>
    <w:p>
      <w:pPr>
        <w:autoSpaceDN w:val="0"/>
        <w:autoSpaceDE w:val="0"/>
        <w:widowControl/>
        <w:spacing w:line="528" w:lineRule="auto" w:before="0" w:after="0"/>
        <w:ind w:left="0" w:right="0" w:firstLine="0"/>
        <w:jc w:val="left"/>
      </w:pP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应按照</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章</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计划</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定义和执行软件单元测试</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p>
    <w:p>
      <w:pPr>
        <w:autoSpaceDN w:val="0"/>
        <w:autoSpaceDE w:val="0"/>
        <w:widowControl/>
        <w:spacing w:line="528" w:lineRule="auto" w:before="0" w:after="0"/>
        <w:ind w:left="412"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基于</w:t>
      </w:r>
      <w:r>
        <w:rPr>
          <w:w w:val="103.1000018119812"/>
          <w:rFonts w:ascii="Times New Roman" w:hAnsi="Times New Roman" w:eastAsia="Times New Roman"/>
          <w:b w:val="0"/>
          <w:i w:val="0"/>
          <w:color w:val="000000"/>
          <w:sz w:val="16"/>
        </w:rPr>
        <w:t xml:space="preserve"> GB/T34590. </w:t>
      </w:r>
      <w:r>
        <w:rPr>
          <w:w w:val="103.1000018119812"/>
          <w:rFonts w:ascii="Times New Roman" w:hAnsi="Times New Roman" w:eastAsia="Times New Roman"/>
          <w:b w:val="0"/>
          <w:i w:val="0"/>
          <w:color w:val="000000"/>
          <w:sz w:val="16"/>
        </w:rPr>
        <w:t>8</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2017</w:t>
      </w:r>
      <w:r>
        <w:rPr>
          <w:w w:val="103.1000018119812"/>
          <w:rFonts w:ascii="Times New Roman" w:hAnsi="Times New Roman" w:eastAsia="Times New Roman"/>
          <w:b w:val="0"/>
          <w:i w:val="0"/>
          <w:color w:val="000000"/>
          <w:sz w:val="16"/>
        </w:rPr>
        <w:t>第</w:t>
      </w:r>
      <w:r>
        <w:rPr>
          <w:w w:val="103.1000018119812"/>
          <w:rFonts w:ascii="Times New Roman" w:hAnsi="Times New Roman" w:eastAsia="Times New Roman"/>
          <w:b w:val="0"/>
          <w:i w:val="0"/>
          <w:color w:val="000000"/>
          <w:sz w:val="16"/>
        </w:rPr>
        <w:t>9</w:t>
      </w:r>
      <w:r>
        <w:rPr>
          <w:w w:val="103.1000018119812"/>
          <w:rFonts w:ascii="Times New Roman" w:hAnsi="Times New Roman" w:eastAsia="Times New Roman"/>
          <w:b w:val="0"/>
          <w:i w:val="0"/>
          <w:color w:val="000000"/>
          <w:sz w:val="16"/>
        </w:rPr>
        <w:t>章的定义</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软件单元测试的对象是软件单元</w:t>
      </w:r>
      <w:r>
        <w:rPr>
          <w:w w:val="103.1000018119812"/>
          <w:rFonts w:ascii="Times New Roman" w:hAnsi="Times New Roman" w:eastAsia="Times New Roman"/>
          <w:b w:val="0"/>
          <w:i w:val="0"/>
          <w:color w:val="000000"/>
          <w:sz w:val="16"/>
        </w:rPr>
        <w:t>。</w:t>
      </w:r>
    </w:p>
    <w:p>
      <w:pPr>
        <w:autoSpaceDN w:val="0"/>
        <w:tabs>
          <w:tab w:pos="876" w:val="left"/>
        </w:tabs>
        <w:autoSpaceDE w:val="0"/>
        <w:widowControl/>
        <w:spacing w:line="420" w:lineRule="auto" w:before="0" w:after="0"/>
        <w:ind w:left="412" w:right="36"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基于模型的软件开发</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实现模型的相应部分也代表了测试计划的对象</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根据选定的软件开发过程</w:t>
      </w:r>
      <w:r>
        <w:rPr>
          <w:w w:val="103.1000018119812"/>
          <w:rFonts w:ascii="Times New Roman" w:hAnsi="Times New Roman" w:eastAsia="Times New Roman"/>
          <w:b w:val="0"/>
          <w:i w:val="0"/>
          <w:color w:val="000000"/>
          <w:sz w:val="16"/>
        </w:rPr>
        <w:t>,</w:t>
      </w:r>
      <w:r>
        <w:rPr>
          <w:spacing w:val="-20.0"/>
          <w:w w:val="103.1000018119812"/>
          <w:rFonts w:ascii="Times New Roman" w:hAnsi="Times New Roman" w:eastAsia="Times New Roman"/>
          <w:b w:val="0"/>
          <w:i w:val="0"/>
          <w:color w:val="000000"/>
          <w:sz w:val="16"/>
        </w:rPr>
        <w:t>测试对象</w:t>
      </w:r>
      <w:r>
        <w:tab/>
      </w:r>
      <w:r>
        <w:rPr>
          <w:w w:val="103.1000018119812"/>
          <w:rFonts w:ascii="Times New Roman" w:hAnsi="Times New Roman" w:eastAsia="Times New Roman"/>
          <w:b w:val="0"/>
          <w:i w:val="0"/>
          <w:color w:val="000000"/>
          <w:sz w:val="16"/>
        </w:rPr>
        <w:t>可以是由模型产生的代码或该模型本身</w:t>
      </w:r>
      <w:r>
        <w:rPr>
          <w:w w:val="103.1000018119812"/>
          <w:rFonts w:ascii="Times New Roman" w:hAnsi="Times New Roman" w:eastAsia="Times New Roman"/>
          <w:b w:val="0"/>
          <w:i w:val="0"/>
          <w:color w:val="000000"/>
          <w:sz w:val="16"/>
        </w:rPr>
        <w:t>。</w:t>
      </w:r>
    </w:p>
    <w:p>
      <w:pPr>
        <w:autoSpaceDN w:val="0"/>
        <w:autoSpaceDE w:val="0"/>
        <w:widowControl/>
        <w:spacing w:line="528" w:lineRule="auto" w:before="0" w:after="0"/>
        <w:ind w:left="0" w:right="0" w:firstLine="0"/>
        <w:jc w:val="left"/>
      </w:pP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应使用表</w:t>
      </w:r>
      <w:r>
        <w:rPr>
          <w:w w:val="102.14737340023643"/>
          <w:rFonts w:ascii="Times New Roman" w:hAnsi="Times New Roman" w:eastAsia="Times New Roman"/>
          <w:b w:val="0"/>
          <w:i w:val="0"/>
          <w:color w:val="000000"/>
          <w:sz w:val="19"/>
        </w:rPr>
        <w:t>10</w:t>
      </w:r>
      <w:r>
        <w:rPr>
          <w:w w:val="102.14737340023643"/>
          <w:rFonts w:ascii="Times New Roman" w:hAnsi="Times New Roman" w:eastAsia="Times New Roman"/>
          <w:b w:val="0"/>
          <w:i w:val="0"/>
          <w:color w:val="000000"/>
          <w:sz w:val="19"/>
        </w:rPr>
        <w:t>中列出的软件单元测试方法</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证明软件单元达到</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p>
    <w:p>
      <w:pPr>
        <w:autoSpaceDN w:val="0"/>
        <w:tabs>
          <w:tab w:pos="878" w:val="left"/>
          <w:tab w:pos="4714" w:val="left"/>
          <w:tab w:pos="5932" w:val="left"/>
          <w:tab w:pos="6100" w:val="left"/>
        </w:tabs>
        <w:autoSpaceDE w:val="0"/>
        <w:widowControl/>
        <w:spacing w:line="353" w:lineRule="auto" w:before="0" w:after="0"/>
        <w:ind w:left="416" w:right="2478" w:firstLine="0"/>
        <w:jc w:val="left"/>
      </w:pPr>
      <w:r>
        <w:rPr>
          <w:w w:val="102.14737340023643"/>
          <w:rFonts w:ascii="Times New Roman" w:hAnsi="Times New Roman" w:eastAsia="Times New Roman"/>
          <w:b w:val="0"/>
          <w:i w:val="0"/>
          <w:color w:val="000000"/>
          <w:sz w:val="19"/>
        </w:rPr>
        <w:t>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符合软件单元的设计规范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按照第</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章</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符合软硬件接口的定义</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6.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10</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已定义的功能</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d</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确信没有非预期的功能</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e</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鲁棒性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及</w:t>
      </w:r>
      <w:r>
        <w:br/>
      </w:r>
      <w:r>
        <w:tab/>
      </w:r>
      <w:r>
        <w:rPr>
          <w:w w:val="103.1000018119812"/>
          <w:rFonts w:ascii="Times New Roman" w:hAnsi="Times New Roman" w:eastAsia="Times New Roman"/>
          <w:b w:val="0"/>
          <w:i w:val="0"/>
          <w:color w:val="000000"/>
          <w:sz w:val="16"/>
        </w:rPr>
        <w:t>示例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不存在不能访问的软件</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错误检测的有效性和错误处理机制的有效性</w:t>
      </w:r>
      <w:r>
        <w:rPr>
          <w:w w:val="103.1000018119812"/>
          <w:rFonts w:ascii="Times New Roman" w:hAnsi="Times New Roman" w:eastAsia="Times New Roman"/>
          <w:b w:val="0"/>
          <w:i w:val="0"/>
          <w:color w:val="000000"/>
          <w:sz w:val="16"/>
        </w:rPr>
        <w:t>。</w:t>
      </w:r>
    </w:p>
    <w:p>
      <w:pPr>
        <w:autoSpaceDN w:val="0"/>
        <w:autoSpaceDE w:val="0"/>
        <w:widowControl/>
        <w:spacing w:line="528" w:lineRule="auto" w:before="0" w:after="0"/>
        <w:ind w:left="406" w:right="0" w:firstLine="0"/>
        <w:jc w:val="left"/>
      </w:pPr>
      <w:r>
        <w:rPr>
          <w:w w:val="102.14737340023643"/>
          <w:rFonts w:ascii="Times New Roman" w:hAnsi="Times New Roman" w:eastAsia="Times New Roman"/>
          <w:b w:val="0"/>
          <w:i w:val="0"/>
          <w:color w:val="000000"/>
          <w:sz w:val="19"/>
        </w:rPr>
        <w:t>f</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足够的资源来支持它们的功能</w:t>
      </w:r>
      <w:r>
        <w:rPr>
          <w:w w:val="102.14737340023643"/>
          <w:rFonts w:ascii="Times New Roman" w:hAnsi="Times New Roman" w:eastAsia="Times New Roman"/>
          <w:b w:val="0"/>
          <w:i w:val="0"/>
          <w:color w:val="000000"/>
          <w:sz w:val="19"/>
        </w:rPr>
        <w:t>。</w:t>
      </w:r>
    </w:p>
    <w:p>
      <w:pPr>
        <w:autoSpaceDN w:val="0"/>
        <w:autoSpaceDE w:val="0"/>
        <w:widowControl/>
        <w:spacing w:line="326" w:lineRule="auto" w:before="16" w:after="200"/>
        <w:ind w:left="0" w:right="0" w:firstLine="0"/>
        <w:jc w:val="center"/>
      </w:pPr>
      <w:r>
        <w:rPr>
          <w:w w:val="102.14737340023643"/>
          <w:rFonts w:ascii="Times New Roman" w:hAnsi="Times New Roman" w:eastAsia="Times New Roman"/>
          <w:b w:val="0"/>
          <w:i w:val="0"/>
          <w:color w:val="000000"/>
          <w:sz w:val="19"/>
        </w:rPr>
        <w:t>表</w:t>
      </w:r>
      <w:r>
        <w:rPr>
          <w:w w:val="102.14737340023643"/>
          <w:rFonts w:ascii="Times New Roman" w:hAnsi="Times New Roman" w:eastAsia="Times New Roman"/>
          <w:b w:val="0"/>
          <w:i w:val="0"/>
          <w:color w:val="000000"/>
          <w:sz w:val="19"/>
        </w:rPr>
        <w:t xml:space="preserve"> 10</w:t>
      </w:r>
      <w:r>
        <w:rPr>
          <w:w w:val="102.14737340023643"/>
          <w:rFonts w:ascii="Times New Roman" w:hAnsi="Times New Roman" w:eastAsia="Times New Roman"/>
          <w:b w:val="0"/>
          <w:i w:val="0"/>
          <w:color w:val="000000"/>
          <w:sz w:val="19"/>
        </w:rPr>
        <w:t>软件单元测试方法</w:t>
      </w:r>
    </w:p>
    <w:tbl>
      <w:tblPr>
        <w:tblW w:type="auto" w:w="0"/>
        <w:tblLayout w:type="fixed"/>
        <w:tblLook w:firstColumn="1" w:firstRow="1" w:lastColumn="0" w:lastRow="0" w:noHBand="0" w:noVBand="1" w:val="04A0"/>
        <w:tblInd w:w="43.99999999999977" w:type="dxa"/>
      </w:tblPr>
      <w:tblGrid>
        <w:gridCol w:w="1549"/>
        <w:gridCol w:w="1549"/>
        <w:gridCol w:w="1549"/>
        <w:gridCol w:w="1549"/>
        <w:gridCol w:w="1549"/>
        <w:gridCol w:w="1549"/>
      </w:tblGrid>
      <w:tr>
        <w:trPr>
          <w:trHeight w:hRule="exact" w:val="360"/>
        </w:trPr>
        <w:tc>
          <w:tcPr>
            <w:tcW w:type="dxa" w:w="4872"/>
            <w:gridSpan w:val="2"/>
            <w:vMerge w:val="restart"/>
            <w:tcBorders>
              <w:start w:sz="6.111999988555908" w:val="single" w:color="#221F1F"/>
              <w:top w:sz="6.111999988555908" w:val="single" w:color="#221F1F"/>
              <w:end w:sz="2.615999937057495" w:val="single" w:color="#221F1F"/>
              <w:bottom w:sz="6.111999988555908" w:val="single" w:color="#221F1F"/>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258" w:after="0"/>
              <w:ind w:left="0" w:right="0" w:firstLine="0"/>
              <w:jc w:val="center"/>
            </w:pPr>
            <w:r>
              <w:rPr>
                <w:w w:val="103.1000018119812"/>
                <w:rFonts w:ascii="Times New Roman" w:hAnsi="Times New Roman" w:eastAsia="Times New Roman"/>
                <w:b w:val="0"/>
                <w:i w:val="0"/>
                <w:color w:val="000000"/>
                <w:sz w:val="16"/>
              </w:rPr>
              <w:t>方法</w:t>
            </w:r>
          </w:p>
        </w:tc>
        <w:tc>
          <w:tcPr>
            <w:tcW w:type="dxa" w:w="4350"/>
            <w:gridSpan w:val="4"/>
            <w:tcBorders>
              <w:start w:sz="2.615999937057495" w:val="single" w:color="#221F1F"/>
              <w:top w:sz="6.111999988555908" w:val="single" w:color="#221F1F"/>
              <w:end w:sz="6.111999988555908" w:val="single" w:color="#221F1F"/>
              <w:bottom w:sz="2.615999937057495" w:val="single" w:color="#221F1F"/>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ASIL</w:t>
            </w:r>
            <w:r>
              <w:rPr>
                <w:w w:val="103.1000018119812"/>
                <w:rFonts w:ascii="Times New Roman" w:hAnsi="Times New Roman" w:eastAsia="Times New Roman"/>
                <w:b w:val="0"/>
                <w:i w:val="0"/>
                <w:color w:val="000000"/>
                <w:sz w:val="16"/>
              </w:rPr>
              <w:t>等级</w:t>
            </w:r>
          </w:p>
        </w:tc>
      </w:tr>
      <w:tr>
        <w:trPr>
          <w:trHeight w:hRule="exact" w:val="362"/>
        </w:trPr>
        <w:tc>
          <w:tcPr>
            <w:tcW w:type="dxa" w:w="3098"/>
            <w:gridSpan w:val="2"/>
            <w:vMerge/>
            <w:tcBorders>
              <w:start w:sz="6.111999988555908" w:val="single" w:color="#221F1F"/>
              <w:top w:sz="6.111999988555908" w:val="single" w:color="#221F1F"/>
              <w:end w:sz="2.615999937057495" w:val="single" w:color="#221F1F"/>
              <w:bottom w:sz="6.111999988555908" w:val="single" w:color="#221F1F"/>
            </w:tcBorders>
          </w:tcP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A </w:t>
            </w:r>
          </w:p>
        </w:tc>
        <w:tc>
          <w:tcPr>
            <w:tcW w:type="dxa" w:w="1082"/>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B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C </w:t>
            </w:r>
          </w:p>
        </w:tc>
        <w:tc>
          <w:tcPr>
            <w:tcW w:type="dxa" w:w="1100"/>
            <w:tcBorders>
              <w:start w:sz="2.615999937057495" w:val="single" w:color="#221F1F"/>
              <w:top w:sz="2.615999937057495" w:val="single" w:color="#221F1F"/>
              <w:end w:sz="6.111999988555908"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D</w:t>
            </w:r>
          </w:p>
        </w:tc>
      </w:tr>
      <w:tr>
        <w:trPr>
          <w:trHeight w:hRule="exact" w:val="320"/>
        </w:trPr>
        <w:tc>
          <w:tcPr>
            <w:tcW w:type="dxa" w:w="902"/>
            <w:tcBorders>
              <w:start w:sz="6.111999988555908"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1a </w:t>
            </w:r>
          </w:p>
        </w:tc>
        <w:tc>
          <w:tcPr>
            <w:tcW w:type="dxa" w:w="3970"/>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288" w:lineRule="auto" w:before="26" w:after="0"/>
              <w:ind w:left="108" w:right="0" w:firstLine="0"/>
              <w:jc w:val="left"/>
            </w:pPr>
            <w:r>
              <w:rPr>
                <w:w w:val="103.1000018119812"/>
                <w:rFonts w:ascii="Times New Roman" w:hAnsi="Times New Roman" w:eastAsia="Times New Roman"/>
                <w:b w:val="0"/>
                <w:i w:val="0"/>
                <w:color w:val="000000"/>
                <w:sz w:val="16"/>
              </w:rPr>
              <w:t>基于需求的测试</w:t>
            </w:r>
            <w:r>
              <w:rPr>
                <w:w w:val="103.51111094156902"/>
                <w:rFonts w:ascii="Times New Roman" w:hAnsi="Times New Roman" w:eastAsia="Times New Roman"/>
                <w:b w:val="0"/>
                <w:i w:val="0"/>
                <w:color w:val="000000"/>
                <w:sz w:val="9"/>
              </w:rPr>
              <w:t xml:space="preserve">a </w:t>
            </w:r>
          </w:p>
        </w:tc>
        <w:tc>
          <w:tcPr>
            <w:tcW w:type="dxa" w:w="1084"/>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6.111999988555908"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20"/>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1b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45" w:lineRule="auto" w:before="62" w:after="0"/>
              <w:ind w:left="108" w:right="0" w:firstLine="0"/>
              <w:jc w:val="left"/>
            </w:pPr>
            <w:r>
              <w:rPr>
                <w:w w:val="103.1000018119812"/>
                <w:rFonts w:ascii="Times New Roman" w:hAnsi="Times New Roman" w:eastAsia="Times New Roman"/>
                <w:b w:val="0"/>
                <w:i w:val="0"/>
                <w:color w:val="000000"/>
                <w:sz w:val="16"/>
              </w:rPr>
              <w:t xml:space="preserve">接口测试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20"/>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1c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86" w:lineRule="auto" w:before="32" w:after="0"/>
              <w:ind w:left="108" w:right="0" w:firstLine="0"/>
              <w:jc w:val="left"/>
            </w:pPr>
            <w:r>
              <w:rPr>
                <w:w w:val="103.1000018119812"/>
                <w:rFonts w:ascii="Times New Roman" w:hAnsi="Times New Roman" w:eastAsia="Times New Roman"/>
                <w:b w:val="0"/>
                <w:i w:val="0"/>
                <w:color w:val="000000"/>
                <w:sz w:val="16"/>
              </w:rPr>
              <w:t>故障注入测试</w:t>
            </w:r>
            <w:r>
              <w:rPr>
                <w:w w:val="103.51111094156902"/>
                <w:rFonts w:ascii="Times New Roman" w:hAnsi="Times New Roman" w:eastAsia="Times New Roman"/>
                <w:b w:val="0"/>
                <w:i w:val="0"/>
                <w:color w:val="000000"/>
                <w:sz w:val="9"/>
              </w:rPr>
              <w:t xml:space="preserve">b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22"/>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1d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86" w:lineRule="auto" w:before="34" w:after="0"/>
              <w:ind w:left="108" w:right="0" w:firstLine="0"/>
              <w:jc w:val="left"/>
            </w:pPr>
            <w:r>
              <w:rPr>
                <w:w w:val="103.1000018119812"/>
                <w:rFonts w:ascii="Times New Roman" w:hAnsi="Times New Roman" w:eastAsia="Times New Roman"/>
                <w:b w:val="0"/>
                <w:i w:val="0"/>
                <w:color w:val="000000"/>
                <w:sz w:val="16"/>
              </w:rPr>
              <w:t>资源使用测试</w:t>
            </w:r>
            <w:r>
              <w:rPr>
                <w:w w:val="103.51111094156902"/>
                <w:rFonts w:ascii="Times New Roman" w:hAnsi="Times New Roman" w:eastAsia="Times New Roman"/>
                <w:b w:val="0"/>
                <w:i w:val="0"/>
                <w:color w:val="000000"/>
                <w:sz w:val="9"/>
              </w:rPr>
              <w:t xml:space="preserve">c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20"/>
        </w:trPr>
        <w:tc>
          <w:tcPr>
            <w:tcW w:type="dxa" w:w="902"/>
            <w:tcBorders>
              <w:start w:sz="6.111999988555908"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1e </w:t>
            </w:r>
          </w:p>
        </w:tc>
        <w:tc>
          <w:tcPr>
            <w:tcW w:type="dxa" w:w="3970"/>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7" w:lineRule="auto" w:before="0" w:after="0"/>
              <w:ind w:left="108" w:right="0" w:firstLine="0"/>
              <w:jc w:val="left"/>
            </w:pPr>
            <w:r>
              <w:rPr>
                <w:w w:val="103.1000018119812"/>
                <w:rFonts w:ascii="Times New Roman" w:hAnsi="Times New Roman" w:eastAsia="Times New Roman"/>
                <w:b w:val="0"/>
                <w:i w:val="0"/>
                <w:color w:val="000000"/>
                <w:sz w:val="16"/>
              </w:rPr>
              <w:t>如果适用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在模型和代码之间背靠背对比测试</w:t>
            </w:r>
            <w:r>
              <w:rPr>
                <w:w w:val="103.51111094156902"/>
                <w:rFonts w:ascii="Times New Roman" w:hAnsi="Times New Roman" w:eastAsia="Times New Roman"/>
                <w:b w:val="0"/>
                <w:i w:val="0"/>
                <w:color w:val="000000"/>
                <w:sz w:val="9"/>
              </w:rPr>
              <w:t xml:space="preserve">d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1624"/>
        </w:trPr>
        <w:tc>
          <w:tcPr>
            <w:tcW w:type="dxa" w:w="9222"/>
            <w:gridSpan w:val="6"/>
            <w:tcBorders>
              <w:start w:sz="6.111999988555908" w:val="single" w:color="#221F1F"/>
              <w:top w:sz="6.111999988555908" w:val="single" w:color="#221F1F"/>
              <w:end w:sz="6.111999988555908" w:val="single" w:color="#221F1F"/>
              <w:bottom w:sz="6.111999988555908" w:val="single" w:color="#221F1F"/>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494" w:lineRule="auto" w:before="78" w:after="0"/>
              <w:ind w:left="440" w:right="0" w:firstLine="0"/>
              <w:jc w:val="left"/>
            </w:pPr>
            <w:r>
              <w:rPr>
                <w:w w:val="103.51111094156902"/>
                <w:rFonts w:ascii="Times New Roman" w:hAnsi="Times New Roman" w:eastAsia="Times New Roman"/>
                <w:b w:val="0"/>
                <w:i w:val="0"/>
                <w:color w:val="000000"/>
                <w:sz w:val="9"/>
              </w:rPr>
              <w:t>a</w:t>
            </w:r>
            <w:r>
              <w:rPr>
                <w:w w:val="103.1000018119812"/>
                <w:rFonts w:ascii="Times New Roman" w:hAnsi="Times New Roman" w:eastAsia="Times New Roman"/>
                <w:b w:val="0"/>
                <w:i w:val="0"/>
                <w:color w:val="000000"/>
                <w:sz w:val="16"/>
              </w:rPr>
              <w:t xml:space="preserve"> 单元层面的软件要求是基于要求测试的基础</w:t>
            </w:r>
            <w:r>
              <w:rPr>
                <w:w w:val="103.1000018119812"/>
                <w:rFonts w:ascii="Times New Roman" w:hAnsi="Times New Roman" w:eastAsia="Times New Roman"/>
                <w:b w:val="0"/>
                <w:i w:val="0"/>
                <w:color w:val="000000"/>
                <w:sz w:val="16"/>
              </w:rPr>
              <w:t>。</w:t>
            </w:r>
          </w:p>
          <w:p>
            <w:pPr>
              <w:autoSpaceDN w:val="0"/>
              <w:autoSpaceDE w:val="0"/>
              <w:widowControl/>
              <w:spacing w:line="528" w:lineRule="auto" w:before="0" w:after="0"/>
              <w:ind w:left="444" w:right="0" w:firstLine="0"/>
              <w:jc w:val="left"/>
            </w:pPr>
            <w:r>
              <w:rPr>
                <w:w w:val="103.51111094156902"/>
                <w:rFonts w:ascii="Times New Roman" w:hAnsi="Times New Roman" w:eastAsia="Times New Roman"/>
                <w:b w:val="0"/>
                <w:i w:val="0"/>
                <w:color w:val="000000"/>
                <w:sz w:val="9"/>
              </w:rPr>
              <w:t>b</w:t>
            </w:r>
            <w:r>
              <w:rPr>
                <w:w w:val="103.1000018119812"/>
                <w:rFonts w:ascii="Times New Roman" w:hAnsi="Times New Roman" w:eastAsia="Times New Roman"/>
                <w:b w:val="0"/>
                <w:i w:val="0"/>
                <w:color w:val="000000"/>
                <w:sz w:val="16"/>
              </w:rPr>
              <w:t xml:space="preserve"> 这包括任意故障注入</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例如通过破坏变量的值</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通过引入编码突变</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或通过破坏</w:t>
            </w:r>
            <w:r>
              <w:rPr>
                <w:w w:val="103.1000018119812"/>
                <w:rFonts w:ascii="Times New Roman" w:hAnsi="Times New Roman" w:eastAsia="Times New Roman"/>
                <w:b w:val="0"/>
                <w:i w:val="0"/>
                <w:color w:val="000000"/>
                <w:sz w:val="16"/>
              </w:rPr>
              <w:t xml:space="preserve"> CPU</w:t>
            </w:r>
            <w:r>
              <w:rPr>
                <w:w w:val="103.1000018119812"/>
                <w:rFonts w:ascii="Times New Roman" w:hAnsi="Times New Roman" w:eastAsia="Times New Roman"/>
                <w:b w:val="0"/>
                <w:i w:val="0"/>
                <w:color w:val="000000"/>
                <w:sz w:val="16"/>
              </w:rPr>
              <w:t xml:space="preserve"> 寄存器的值</w:t>
            </w:r>
            <w:r>
              <w:rPr>
                <w:w w:val="103.1000018119812"/>
                <w:rFonts w:ascii="Times New Roman" w:hAnsi="Times New Roman" w:eastAsia="Times New Roman"/>
                <w:b w:val="0"/>
                <w:i w:val="0"/>
                <w:color w:val="000000"/>
                <w:sz w:val="16"/>
              </w:rPr>
              <w:t>)。</w:t>
            </w:r>
          </w:p>
          <w:p>
            <w:pPr>
              <w:autoSpaceDN w:val="0"/>
              <w:autoSpaceDE w:val="0"/>
              <w:widowControl/>
              <w:spacing w:line="494" w:lineRule="auto" w:before="0" w:after="0"/>
              <w:ind w:left="438" w:right="0" w:firstLine="0"/>
              <w:jc w:val="left"/>
            </w:pPr>
            <w:r>
              <w:rPr>
                <w:w w:val="103.51111094156902"/>
                <w:rFonts w:ascii="Times New Roman" w:hAnsi="Times New Roman" w:eastAsia="Times New Roman"/>
                <w:b w:val="0"/>
                <w:i w:val="0"/>
                <w:color w:val="000000"/>
                <w:sz w:val="9"/>
              </w:rPr>
              <w:t>c</w:t>
            </w:r>
            <w:r>
              <w:rPr>
                <w:w w:val="103.1000018119812"/>
                <w:rFonts w:ascii="Times New Roman" w:hAnsi="Times New Roman" w:eastAsia="Times New Roman"/>
                <w:b w:val="0"/>
                <w:i w:val="0"/>
                <w:color w:val="000000"/>
                <w:sz w:val="16"/>
              </w:rPr>
              <w:t xml:space="preserve"> 仅当在目标硬件上执行软件单元测试或目标处理器的仿真器支持资源使用测试时</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才能恰当评估资源使用测</w:t>
            </w:r>
          </w:p>
          <w:p>
            <w:pPr>
              <w:autoSpaceDN w:val="0"/>
              <w:autoSpaceDE w:val="0"/>
              <w:widowControl/>
              <w:spacing w:line="497" w:lineRule="auto" w:before="0" w:after="0"/>
              <w:ind w:left="638" w:right="0" w:firstLine="0"/>
              <w:jc w:val="left"/>
            </w:pPr>
            <w:r>
              <w:rPr>
                <w:w w:val="103.1000018119812"/>
                <w:rFonts w:ascii="Times New Roman" w:hAnsi="Times New Roman" w:eastAsia="Times New Roman"/>
                <w:b w:val="0"/>
                <w:i w:val="0"/>
                <w:color w:val="000000"/>
                <w:sz w:val="16"/>
              </w:rPr>
              <w:t>试的某些方面</w:t>
            </w:r>
            <w:r>
              <w:rPr>
                <w:w w:val="103.1000018119812"/>
                <w:rFonts w:ascii="Times New Roman" w:hAnsi="Times New Roman" w:eastAsia="Times New Roman"/>
                <w:b w:val="0"/>
                <w:i w:val="0"/>
                <w:color w:val="000000"/>
                <w:sz w:val="16"/>
              </w:rPr>
              <w:t>。</w:t>
            </w:r>
          </w:p>
          <w:p>
            <w:pPr>
              <w:autoSpaceDN w:val="0"/>
              <w:autoSpaceDE w:val="0"/>
              <w:widowControl/>
              <w:spacing w:line="494" w:lineRule="auto" w:before="0" w:after="0"/>
              <w:ind w:left="444" w:right="0" w:firstLine="0"/>
              <w:jc w:val="left"/>
            </w:pPr>
            <w:r>
              <w:rPr>
                <w:w w:val="103.51111094156902"/>
                <w:rFonts w:ascii="Times New Roman" w:hAnsi="Times New Roman" w:eastAsia="Times New Roman"/>
                <w:b w:val="0"/>
                <w:i w:val="0"/>
                <w:color w:val="000000"/>
                <w:sz w:val="9"/>
              </w:rPr>
              <w:t>d</w:t>
            </w:r>
            <w:r>
              <w:rPr>
                <w:w w:val="103.1000018119812"/>
                <w:rFonts w:ascii="Times New Roman" w:hAnsi="Times New Roman" w:eastAsia="Times New Roman"/>
                <w:b w:val="0"/>
                <w:i w:val="0"/>
                <w:color w:val="000000"/>
                <w:sz w:val="16"/>
              </w:rPr>
              <w:t xml:space="preserve"> 此方法需要一种能模拟软件单元功能的模型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这里</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模型和代码是以同样的方式进行触发</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并将结果互相比较</w:t>
            </w:r>
            <w:r>
              <w:rPr>
                <w:w w:val="103.1000018119812"/>
                <w:rFonts w:ascii="Times New Roman" w:hAnsi="Times New Roman" w:eastAsia="Times New Roman"/>
                <w:b w:val="0"/>
                <w:i w:val="0"/>
                <w:color w:val="000000"/>
                <w:sz w:val="16"/>
              </w:rPr>
              <w:t>。</w:t>
            </w:r>
          </w:p>
        </w:tc>
      </w:tr>
    </w:tbl>
    <w:p>
      <w:pPr>
        <w:autoSpaceDN w:val="0"/>
        <w:autoSpaceDE w:val="0"/>
        <w:widowControl/>
        <w:spacing w:line="528" w:lineRule="auto" w:before="168" w:after="0"/>
        <w:ind w:left="0" w:right="0" w:firstLine="0"/>
        <w:jc w:val="left"/>
      </w:pP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应使用表</w:t>
      </w:r>
      <w:r>
        <w:rPr>
          <w:w w:val="102.14737340023643"/>
          <w:rFonts w:ascii="Times New Roman" w:hAnsi="Times New Roman" w:eastAsia="Times New Roman"/>
          <w:b w:val="0"/>
          <w:i w:val="0"/>
          <w:color w:val="000000"/>
          <w:sz w:val="19"/>
        </w:rPr>
        <w:t>11</w:t>
      </w:r>
      <w:r>
        <w:rPr>
          <w:w w:val="102.14737340023643"/>
          <w:rFonts w:ascii="Times New Roman" w:hAnsi="Times New Roman" w:eastAsia="Times New Roman"/>
          <w:b w:val="0"/>
          <w:i w:val="0"/>
          <w:color w:val="000000"/>
          <w:sz w:val="19"/>
        </w:rPr>
        <w:t>列出的方法得到测试用例</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以恰当定义符合</w:t>
      </w:r>
      <w:r>
        <w:rPr>
          <w:w w:val="102.14737340023643"/>
          <w:rFonts w:ascii="Times New Roman" w:hAnsi="Times New Roman" w:eastAsia="Times New Roman"/>
          <w:b w:val="0"/>
          <w:i w:val="0"/>
          <w:color w:val="000000"/>
          <w:sz w:val="19"/>
        </w:rPr>
        <w:t xml:space="preserve">9.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的软件单元测试的测试用例</w:t>
      </w:r>
      <w:r>
        <w:rPr>
          <w:w w:val="102.14737340023643"/>
          <w:rFonts w:ascii="Times New Roman" w:hAnsi="Times New Roman" w:eastAsia="Times New Roman"/>
          <w:b w:val="0"/>
          <w:i w:val="0"/>
          <w:color w:val="000000"/>
          <w:sz w:val="19"/>
        </w:rPr>
        <w:t>。</w:t>
      </w:r>
    </w:p>
    <w:p>
      <w:pPr>
        <w:autoSpaceDN w:val="0"/>
        <w:autoSpaceDE w:val="0"/>
        <w:widowControl/>
        <w:spacing w:line="326" w:lineRule="auto" w:before="16" w:after="212"/>
        <w:ind w:left="0" w:right="0" w:firstLine="0"/>
        <w:jc w:val="center"/>
      </w:pPr>
      <w:r>
        <w:rPr>
          <w:w w:val="102.14737340023643"/>
          <w:rFonts w:ascii="Times New Roman" w:hAnsi="Times New Roman" w:eastAsia="Times New Roman"/>
          <w:b w:val="0"/>
          <w:i w:val="0"/>
          <w:color w:val="000000"/>
          <w:sz w:val="19"/>
        </w:rPr>
        <w:t>表</w:t>
      </w:r>
      <w:r>
        <w:rPr>
          <w:w w:val="102.14737340023643"/>
          <w:rFonts w:ascii="Times New Roman" w:hAnsi="Times New Roman" w:eastAsia="Times New Roman"/>
          <w:b w:val="0"/>
          <w:i w:val="0"/>
          <w:color w:val="000000"/>
          <w:sz w:val="19"/>
        </w:rPr>
        <w:t xml:space="preserve"> 11</w:t>
      </w:r>
      <w:r>
        <w:rPr>
          <w:w w:val="102.14737340023643"/>
          <w:rFonts w:ascii="Times New Roman" w:hAnsi="Times New Roman" w:eastAsia="Times New Roman"/>
          <w:b w:val="0"/>
          <w:i w:val="0"/>
          <w:color w:val="000000"/>
          <w:sz w:val="19"/>
        </w:rPr>
        <w:t>软件单元测试用例的得出方法</w:t>
      </w:r>
    </w:p>
    <w:tbl>
      <w:tblPr>
        <w:tblW w:type="auto" w:w="0"/>
        <w:tblLayout w:type="fixed"/>
        <w:tblLook w:firstColumn="1" w:firstRow="1" w:lastColumn="0" w:lastRow="0" w:noHBand="0" w:noVBand="1" w:val="04A0"/>
        <w:tblInd w:w="43.99999999999977" w:type="dxa"/>
      </w:tblPr>
      <w:tblGrid>
        <w:gridCol w:w="1549"/>
        <w:gridCol w:w="1549"/>
        <w:gridCol w:w="1549"/>
        <w:gridCol w:w="1549"/>
        <w:gridCol w:w="1549"/>
        <w:gridCol w:w="1549"/>
      </w:tblGrid>
      <w:tr>
        <w:trPr>
          <w:trHeight w:hRule="exact" w:val="362"/>
        </w:trPr>
        <w:tc>
          <w:tcPr>
            <w:tcW w:type="dxa" w:w="4872"/>
            <w:gridSpan w:val="2"/>
            <w:vMerge w:val="restart"/>
            <w:tcBorders>
              <w:start w:sz="6.111999988555908" w:val="single" w:color="#221F1F"/>
              <w:top w:sz="6.111999988555908" w:val="single" w:color="#221F1F"/>
              <w:end w:sz="2.615999937057495" w:val="single" w:color="#221F1F"/>
              <w:bottom w:sz="6.111999988555908" w:val="single" w:color="#221F1F"/>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258" w:after="0"/>
              <w:ind w:left="0" w:right="0" w:firstLine="0"/>
              <w:jc w:val="center"/>
            </w:pPr>
            <w:r>
              <w:rPr>
                <w:w w:val="103.1000018119812"/>
                <w:rFonts w:ascii="Times New Roman" w:hAnsi="Times New Roman" w:eastAsia="Times New Roman"/>
                <w:b w:val="0"/>
                <w:i w:val="0"/>
                <w:color w:val="000000"/>
                <w:sz w:val="16"/>
              </w:rPr>
              <w:t>方法</w:t>
            </w:r>
          </w:p>
        </w:tc>
        <w:tc>
          <w:tcPr>
            <w:tcW w:type="dxa" w:w="4350"/>
            <w:gridSpan w:val="4"/>
            <w:tcBorders>
              <w:start w:sz="2.615999937057495" w:val="single" w:color="#221F1F"/>
              <w:top w:sz="6.111999988555908" w:val="single" w:color="#221F1F"/>
              <w:end w:sz="6.111999988555908" w:val="single" w:color="#221F1F"/>
              <w:bottom w:sz="2.615999937057495" w:val="single" w:color="#221F1F"/>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ASIL</w:t>
            </w:r>
            <w:r>
              <w:rPr>
                <w:w w:val="103.1000018119812"/>
                <w:rFonts w:ascii="Times New Roman" w:hAnsi="Times New Roman" w:eastAsia="Times New Roman"/>
                <w:b w:val="0"/>
                <w:i w:val="0"/>
                <w:color w:val="000000"/>
                <w:sz w:val="16"/>
              </w:rPr>
              <w:t>等级</w:t>
            </w:r>
          </w:p>
        </w:tc>
      </w:tr>
      <w:tr>
        <w:trPr>
          <w:trHeight w:hRule="exact" w:val="360"/>
        </w:trPr>
        <w:tc>
          <w:tcPr>
            <w:tcW w:type="dxa" w:w="3098"/>
            <w:gridSpan w:val="2"/>
            <w:vMerge/>
            <w:tcBorders>
              <w:start w:sz="6.111999988555908" w:val="single" w:color="#221F1F"/>
              <w:top w:sz="6.111999988555908" w:val="single" w:color="#221F1F"/>
              <w:end w:sz="2.615999937057495" w:val="single" w:color="#221F1F"/>
              <w:bottom w:sz="6.111999988555908" w:val="single" w:color="#221F1F"/>
            </w:tcBorders>
          </w:tcP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A </w:t>
            </w:r>
          </w:p>
        </w:tc>
        <w:tc>
          <w:tcPr>
            <w:tcW w:type="dxa" w:w="1082"/>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B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C </w:t>
            </w:r>
          </w:p>
        </w:tc>
        <w:tc>
          <w:tcPr>
            <w:tcW w:type="dxa" w:w="1100"/>
            <w:tcBorders>
              <w:start w:sz="2.615999937057495" w:val="single" w:color="#221F1F"/>
              <w:top w:sz="2.615999937057495" w:val="single" w:color="#221F1F"/>
              <w:end w:sz="6.111999988555908"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D</w:t>
            </w:r>
          </w:p>
        </w:tc>
      </w:tr>
      <w:tr>
        <w:trPr>
          <w:trHeight w:hRule="exact" w:val="320"/>
        </w:trPr>
        <w:tc>
          <w:tcPr>
            <w:tcW w:type="dxa" w:w="902"/>
            <w:tcBorders>
              <w:start w:sz="6.111999988555908"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1a </w:t>
            </w:r>
          </w:p>
        </w:tc>
        <w:tc>
          <w:tcPr>
            <w:tcW w:type="dxa" w:w="3970"/>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245" w:lineRule="auto" w:before="58" w:after="0"/>
              <w:ind w:left="108" w:right="0" w:firstLine="0"/>
              <w:jc w:val="left"/>
            </w:pPr>
            <w:r>
              <w:rPr>
                <w:w w:val="103.1000018119812"/>
                <w:rFonts w:ascii="Times New Roman" w:hAnsi="Times New Roman" w:eastAsia="Times New Roman"/>
                <w:b w:val="0"/>
                <w:i w:val="0"/>
                <w:color w:val="000000"/>
                <w:sz w:val="16"/>
              </w:rPr>
              <w:t xml:space="preserve">需求分析 </w:t>
            </w:r>
          </w:p>
        </w:tc>
        <w:tc>
          <w:tcPr>
            <w:tcW w:type="dxa" w:w="1084"/>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6.111999988555908"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20"/>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1b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86" w:lineRule="auto" w:before="32" w:after="0"/>
              <w:ind w:left="108" w:right="0" w:firstLine="0"/>
              <w:jc w:val="left"/>
            </w:pPr>
            <w:r>
              <w:rPr>
                <w:w w:val="103.1000018119812"/>
                <w:rFonts w:ascii="Times New Roman" w:hAnsi="Times New Roman" w:eastAsia="Times New Roman"/>
                <w:b w:val="0"/>
                <w:i w:val="0"/>
                <w:color w:val="000000"/>
                <w:sz w:val="16"/>
              </w:rPr>
              <w:t>等价类的生成和分析</w:t>
            </w:r>
            <w:r>
              <w:rPr>
                <w:w w:val="103.51111094156902"/>
                <w:rFonts w:ascii="Times New Roman" w:hAnsi="Times New Roman" w:eastAsia="Times New Roman"/>
                <w:b w:val="0"/>
                <w:i w:val="0"/>
                <w:color w:val="000000"/>
                <w:sz w:val="9"/>
              </w:rPr>
              <w:t xml:space="preserve">a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20"/>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1c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86" w:lineRule="auto" w:before="32" w:after="0"/>
              <w:ind w:left="108" w:right="0" w:firstLine="0"/>
              <w:jc w:val="left"/>
            </w:pPr>
            <w:r>
              <w:rPr>
                <w:w w:val="103.1000018119812"/>
                <w:rFonts w:ascii="Times New Roman" w:hAnsi="Times New Roman" w:eastAsia="Times New Roman"/>
                <w:b w:val="0"/>
                <w:i w:val="0"/>
                <w:color w:val="000000"/>
                <w:sz w:val="16"/>
              </w:rPr>
              <w:t>边界值分析</w:t>
            </w:r>
            <w:r>
              <w:rPr>
                <w:w w:val="103.51111094156902"/>
                <w:rFonts w:ascii="Times New Roman" w:hAnsi="Times New Roman" w:eastAsia="Times New Roman"/>
                <w:b w:val="0"/>
                <w:i w:val="0"/>
                <w:color w:val="000000"/>
                <w:sz w:val="9"/>
              </w:rPr>
              <w:t xml:space="preserve">b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22"/>
        </w:trPr>
        <w:tc>
          <w:tcPr>
            <w:tcW w:type="dxa" w:w="902"/>
            <w:tcBorders>
              <w:start w:sz="6.111999988555908"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1d </w:t>
            </w:r>
          </w:p>
        </w:tc>
        <w:tc>
          <w:tcPr>
            <w:tcW w:type="dxa" w:w="3970"/>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286" w:lineRule="auto" w:before="34" w:after="0"/>
              <w:ind w:left="108" w:right="0" w:firstLine="0"/>
              <w:jc w:val="left"/>
            </w:pPr>
            <w:r>
              <w:rPr>
                <w:w w:val="103.1000018119812"/>
                <w:rFonts w:ascii="Times New Roman" w:hAnsi="Times New Roman" w:eastAsia="Times New Roman"/>
                <w:b w:val="0"/>
                <w:i w:val="0"/>
                <w:color w:val="000000"/>
                <w:sz w:val="16"/>
              </w:rPr>
              <w:t>错误推测</w:t>
            </w:r>
            <w:r>
              <w:rPr>
                <w:w w:val="103.51111094156902"/>
                <w:rFonts w:ascii="Times New Roman" w:hAnsi="Times New Roman" w:eastAsia="Times New Roman"/>
                <w:b w:val="0"/>
                <w:i w:val="0"/>
                <w:color w:val="000000"/>
                <w:sz w:val="9"/>
              </w:rPr>
              <w:t xml:space="preserve">c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6.111999988555908"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928"/>
        </w:trPr>
        <w:tc>
          <w:tcPr>
            <w:tcW w:type="dxa" w:w="9222"/>
            <w:gridSpan w:val="6"/>
            <w:tcBorders>
              <w:start w:sz="6.111999988555908" w:val="single" w:color="#221F1F"/>
              <w:top w:sz="6.111999988555908" w:val="single" w:color="#221F1F"/>
              <w:end w:sz="6.111999988555908" w:val="single" w:color="#221F1F"/>
              <w:bottom w:sz="6.111999988555908" w:val="single" w:color="#221F1F"/>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494" w:lineRule="auto" w:before="0" w:after="0"/>
              <w:ind w:left="440" w:right="0" w:firstLine="0"/>
              <w:jc w:val="left"/>
            </w:pPr>
            <w:r>
              <w:rPr>
                <w:w w:val="103.51111094156902"/>
                <w:rFonts w:ascii="Times New Roman" w:hAnsi="Times New Roman" w:eastAsia="Times New Roman"/>
                <w:b w:val="0"/>
                <w:i w:val="0"/>
                <w:color w:val="000000"/>
                <w:sz w:val="9"/>
              </w:rPr>
              <w:t>a</w:t>
            </w:r>
            <w:r>
              <w:rPr>
                <w:w w:val="103.1000018119812"/>
                <w:rFonts w:ascii="Times New Roman" w:hAnsi="Times New Roman" w:eastAsia="Times New Roman"/>
                <w:b w:val="0"/>
                <w:i w:val="0"/>
                <w:color w:val="000000"/>
                <w:sz w:val="16"/>
              </w:rPr>
              <w:t xml:space="preserve"> 可基于划分输入输出来识别等价类</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为每个等价类选择一个有代表性的测试值</w:t>
            </w:r>
            <w:r>
              <w:rPr>
                <w:w w:val="103.1000018119812"/>
                <w:rFonts w:ascii="Times New Roman" w:hAnsi="Times New Roman" w:eastAsia="Times New Roman"/>
                <w:b w:val="0"/>
                <w:i w:val="0"/>
                <w:color w:val="000000"/>
                <w:sz w:val="16"/>
              </w:rPr>
              <w:t>。</w:t>
            </w:r>
          </w:p>
          <w:p>
            <w:pPr>
              <w:autoSpaceDN w:val="0"/>
              <w:autoSpaceDE w:val="0"/>
              <w:widowControl/>
              <w:spacing w:line="494" w:lineRule="auto" w:before="0" w:after="0"/>
              <w:ind w:left="444" w:right="0" w:firstLine="0"/>
              <w:jc w:val="left"/>
            </w:pPr>
            <w:r>
              <w:rPr>
                <w:w w:val="103.51111094156902"/>
                <w:rFonts w:ascii="Times New Roman" w:hAnsi="Times New Roman" w:eastAsia="Times New Roman"/>
                <w:b w:val="0"/>
                <w:i w:val="0"/>
                <w:color w:val="000000"/>
                <w:sz w:val="9"/>
              </w:rPr>
              <w:t>b</w:t>
            </w:r>
            <w:r>
              <w:rPr>
                <w:w w:val="103.1000018119812"/>
                <w:rFonts w:ascii="Times New Roman" w:hAnsi="Times New Roman" w:eastAsia="Times New Roman"/>
                <w:b w:val="0"/>
                <w:i w:val="0"/>
                <w:color w:val="000000"/>
                <w:sz w:val="16"/>
              </w:rPr>
              <w:t xml:space="preserve"> 该方法用于接口</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接近边界的值</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与边界交叉的值及超出范围的值</w:t>
            </w:r>
            <w:r>
              <w:rPr>
                <w:w w:val="103.1000018119812"/>
                <w:rFonts w:ascii="Times New Roman" w:hAnsi="Times New Roman" w:eastAsia="Times New Roman"/>
                <w:b w:val="0"/>
                <w:i w:val="0"/>
                <w:color w:val="000000"/>
                <w:sz w:val="16"/>
              </w:rPr>
              <w:t>。</w:t>
            </w:r>
          </w:p>
        </w:tc>
      </w:tr>
    </w:tbl>
    <w:p>
      <w:pPr>
        <w:autoSpaceDN w:val="0"/>
        <w:autoSpaceDE w:val="0"/>
        <w:widowControl/>
        <w:spacing w:line="494" w:lineRule="auto" w:before="0" w:after="0"/>
        <w:ind w:left="492" w:right="0" w:firstLine="0"/>
        <w:jc w:val="left"/>
      </w:pPr>
      <w:r>
        <w:rPr>
          <w:w w:val="103.51111094156902"/>
          <w:rFonts w:ascii="Times New Roman" w:hAnsi="Times New Roman" w:eastAsia="Times New Roman"/>
          <w:b w:val="0"/>
          <w:i w:val="0"/>
          <w:color w:val="000000"/>
          <w:sz w:val="9"/>
        </w:rPr>
        <w:t>c</w:t>
      </w:r>
      <w:r>
        <w:rPr>
          <w:w w:val="103.1000018119812"/>
          <w:rFonts w:ascii="Times New Roman" w:hAnsi="Times New Roman" w:eastAsia="Times New Roman"/>
          <w:b w:val="0"/>
          <w:i w:val="0"/>
          <w:color w:val="000000"/>
          <w:sz w:val="16"/>
        </w:rPr>
        <w:t xml:space="preserve"> 错误猜测测试可基于经验学习流程中收集的数据和专家判断</w:t>
      </w:r>
      <w:r>
        <w:rPr>
          <w:w w:val="103.1000018119812"/>
          <w:rFonts w:ascii="Times New Roman" w:hAnsi="Times New Roman" w:eastAsia="Times New Roman"/>
          <w:b w:val="0"/>
          <w:i w:val="0"/>
          <w:color w:val="000000"/>
          <w:sz w:val="16"/>
        </w:rPr>
        <w:t>。</w:t>
      </w:r>
    </w:p>
    <w:p>
      <w:pPr>
        <w:autoSpaceDN w:val="0"/>
        <w:autoSpaceDE w:val="0"/>
        <w:widowControl/>
        <w:spacing w:line="497" w:lineRule="auto" w:before="12" w:after="0"/>
        <w:ind w:left="268" w:right="0" w:firstLine="0"/>
        <w:jc w:val="left"/>
      </w:pP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 xml:space="preserve">6 </w:t>
      </w:r>
    </w:p>
    <w:p>
      <w:pPr>
        <w:sectPr>
          <w:pgSz w:w="11906" w:h="16838"/>
          <w:pgMar w:top="604" w:right="1314" w:bottom="570" w:left="1298" w:header="720" w:footer="720" w:gutter="0"/>
          <w:cols w:space="720" w:num="1" w:equalWidth="0">
            <w:col w:w="9294" w:space="0"/>
            <w:col w:w="6120" w:space="0"/>
            <w:col w:w="3210" w:space="0"/>
            <w:col w:w="9330" w:space="0"/>
            <w:col w:w="9294" w:space="0"/>
            <w:col w:w="9330" w:space="0"/>
            <w:col w:w="9294" w:space="0"/>
            <w:col w:w="9370" w:space="0"/>
            <w:col w:w="9330" w:space="0"/>
            <w:col w:w="9366" w:space="0"/>
            <w:col w:w="9302" w:space="0"/>
            <w:col w:w="7340" w:space="0"/>
            <w:col w:w="1990" w:space="0"/>
            <w:col w:w="9330" w:space="0"/>
            <w:col w:w="9278" w:space="0"/>
            <w:col w:w="9330" w:space="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0" w:right="72" w:firstLine="0"/>
        <w:jc w:val="righ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394" w:lineRule="auto" w:before="64" w:after="0"/>
        <w:ind w:left="52" w:right="20" w:hanging="52"/>
        <w:jc w:val="left"/>
      </w:pP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为了评估测试用例的完整性并证明没有非预期的功能</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应确定在软件单元层面的要求覆盖率</w:t>
      </w:r>
      <w:r>
        <w:rPr>
          <w:spacing w:val="-20.0"/>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同时应按照表</w:t>
      </w:r>
      <w:r>
        <w:rPr>
          <w:w w:val="102.14737340023643"/>
          <w:rFonts w:ascii="Times New Roman" w:hAnsi="Times New Roman" w:eastAsia="Times New Roman"/>
          <w:b w:val="0"/>
          <w:i w:val="0"/>
          <w:color w:val="000000"/>
          <w:sz w:val="19"/>
        </w:rPr>
        <w:t>12</w:t>
      </w:r>
      <w:r>
        <w:rPr>
          <w:w w:val="102.14737340023643"/>
          <w:rFonts w:ascii="Times New Roman" w:hAnsi="Times New Roman" w:eastAsia="Times New Roman"/>
          <w:b w:val="0"/>
          <w:i w:val="0"/>
          <w:color w:val="000000"/>
          <w:sz w:val="19"/>
        </w:rPr>
        <w:t>列出的度量对结构覆盖率进行测定</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如果认为已实现的结构覆盖率不充分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应定义额</w:t>
      </w:r>
      <w:r>
        <w:rPr>
          <w:w w:val="102.14737340023643"/>
          <w:rFonts w:ascii="Times New Roman" w:hAnsi="Times New Roman" w:eastAsia="Times New Roman"/>
          <w:b w:val="0"/>
          <w:i w:val="0"/>
          <w:color w:val="000000"/>
          <w:sz w:val="19"/>
        </w:rPr>
        <w:t>外的测试用例或提供接受理由</w:t>
      </w:r>
      <w:r>
        <w:rPr>
          <w:w w:val="102.14737340023643"/>
          <w:rFonts w:ascii="Times New Roman" w:hAnsi="Times New Roman" w:eastAsia="Times New Roman"/>
          <w:b w:val="0"/>
          <w:i w:val="0"/>
          <w:color w:val="000000"/>
          <w:sz w:val="19"/>
        </w:rPr>
        <w:t>。</w:t>
      </w:r>
    </w:p>
    <w:p>
      <w:pPr>
        <w:autoSpaceDN w:val="0"/>
        <w:tabs>
          <w:tab w:pos="994" w:val="left"/>
        </w:tabs>
        <w:autoSpaceDE w:val="0"/>
        <w:widowControl/>
        <w:spacing w:line="425" w:lineRule="auto" w:before="0" w:after="0"/>
        <w:ind w:left="412" w:right="124" w:firstLine="0"/>
        <w:jc w:val="left"/>
      </w:pPr>
      <w:r>
        <w:rPr>
          <w:w w:val="103.1000018119812"/>
          <w:rFonts w:ascii="Times New Roman" w:hAnsi="Times New Roman" w:eastAsia="Times New Roman"/>
          <w:b w:val="0"/>
          <w:i w:val="0"/>
          <w:color w:val="000000"/>
          <w:sz w:val="16"/>
        </w:rPr>
        <w:t>示例</w:t>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结构覆盖率分析可以显示基于需求的测试用例的不足</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要求的缺陷</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无作用码</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无效代码或非预期的功能</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示例</w:t>
      </w: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基于可接受的无作用码</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例如</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用于调试的代码</w:t>
      </w:r>
      <w:r>
        <w:rPr>
          <w:w w:val="103.1000018119812"/>
          <w:rFonts w:ascii="Times New Roman" w:hAnsi="Times New Roman" w:eastAsia="Times New Roman"/>
          <w:b w:val="0"/>
          <w:i w:val="0"/>
          <w:color w:val="000000"/>
          <w:sz w:val="16"/>
        </w:rPr>
        <w:t>)</w:t>
      </w:r>
      <w:r>
        <w:rPr>
          <w:spacing w:val="-3.2"/>
          <w:w w:val="103.1000018119812"/>
          <w:rFonts w:ascii="Times New Roman" w:hAnsi="Times New Roman" w:eastAsia="Times New Roman"/>
          <w:b w:val="0"/>
          <w:i w:val="0"/>
          <w:color w:val="000000"/>
          <w:sz w:val="16"/>
        </w:rPr>
        <w:t>或不同软件配置的代码区段可以给出接受所达到的覆盖率</w:t>
      </w:r>
      <w:r>
        <w:tab/>
      </w:r>
      <w:r>
        <w:rPr>
          <w:w w:val="103.1000018119812"/>
          <w:rFonts w:ascii="Times New Roman" w:hAnsi="Times New Roman" w:eastAsia="Times New Roman"/>
          <w:b w:val="0"/>
          <w:i w:val="0"/>
          <w:color w:val="000000"/>
          <w:sz w:val="16"/>
        </w:rPr>
        <w:t>水平的理由</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或可以使用补充方法</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例如</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检查</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验证未被覆盖的代码</w:t>
      </w:r>
      <w:r>
        <w:rPr>
          <w:w w:val="103.1000018119812"/>
          <w:rFonts w:ascii="Times New Roman" w:hAnsi="Times New Roman" w:eastAsia="Times New Roman"/>
          <w:b w:val="0"/>
          <w:i w:val="0"/>
          <w:color w:val="000000"/>
          <w:sz w:val="16"/>
        </w:rPr>
        <w:t>。</w:t>
      </w:r>
    </w:p>
    <w:p>
      <w:pPr>
        <w:autoSpaceDN w:val="0"/>
        <w:autoSpaceDE w:val="0"/>
        <w:widowControl/>
        <w:spacing w:line="326" w:lineRule="auto" w:before="104" w:after="234"/>
        <w:ind w:left="0" w:right="0" w:firstLine="0"/>
        <w:jc w:val="center"/>
      </w:pPr>
      <w:r>
        <w:rPr>
          <w:w w:val="102.14737340023643"/>
          <w:rFonts w:ascii="Times New Roman" w:hAnsi="Times New Roman" w:eastAsia="Times New Roman"/>
          <w:b w:val="0"/>
          <w:i w:val="0"/>
          <w:color w:val="000000"/>
          <w:sz w:val="19"/>
        </w:rPr>
        <w:t>表</w:t>
      </w:r>
      <w:r>
        <w:rPr>
          <w:w w:val="102.14737340023643"/>
          <w:rFonts w:ascii="Times New Roman" w:hAnsi="Times New Roman" w:eastAsia="Times New Roman"/>
          <w:b w:val="0"/>
          <w:i w:val="0"/>
          <w:color w:val="000000"/>
          <w:sz w:val="19"/>
        </w:rPr>
        <w:t xml:space="preserve"> 12</w:t>
      </w:r>
      <w:r>
        <w:rPr>
          <w:w w:val="102.14737340023643"/>
          <w:rFonts w:ascii="Times New Roman" w:hAnsi="Times New Roman" w:eastAsia="Times New Roman"/>
          <w:b w:val="0"/>
          <w:i w:val="0"/>
          <w:color w:val="000000"/>
          <w:sz w:val="19"/>
        </w:rPr>
        <w:t>软件单元层面的结构覆盖率度量</w:t>
      </w:r>
    </w:p>
    <w:tbl>
      <w:tblPr>
        <w:tblW w:type="auto" w:w="0"/>
        <w:tblLayout w:type="fixed"/>
        <w:tblLook w:firstColumn="1" w:firstRow="1" w:lastColumn="0" w:lastRow="0" w:noHBand="0" w:noVBand="1" w:val="04A0"/>
        <w:tblInd w:w="43.99999999999977" w:type="dxa"/>
      </w:tblPr>
      <w:tblGrid>
        <w:gridCol w:w="1564"/>
        <w:gridCol w:w="1564"/>
        <w:gridCol w:w="1564"/>
        <w:gridCol w:w="1564"/>
        <w:gridCol w:w="1564"/>
        <w:gridCol w:w="1564"/>
      </w:tblGrid>
      <w:tr>
        <w:trPr>
          <w:trHeight w:hRule="exact" w:val="362"/>
        </w:trPr>
        <w:tc>
          <w:tcPr>
            <w:tcW w:type="dxa" w:w="4872"/>
            <w:gridSpan w:val="2"/>
            <w:vMerge w:val="restart"/>
            <w:tcBorders>
              <w:start w:sz="6.111999988555908" w:val="single" w:color="#221F1F"/>
              <w:top w:sz="6.111999988555908" w:val="single" w:color="#221F1F"/>
              <w:end w:sz="2.615999937057495" w:val="single" w:color="#221F1F"/>
              <w:bottom w:sz="6.111999988555908" w:val="single" w:color="#221F1F"/>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258" w:after="0"/>
              <w:ind w:left="0" w:right="0" w:firstLine="0"/>
              <w:jc w:val="center"/>
            </w:pPr>
            <w:r>
              <w:rPr>
                <w:w w:val="103.1000018119812"/>
                <w:rFonts w:ascii="Times New Roman" w:hAnsi="Times New Roman" w:eastAsia="Times New Roman"/>
                <w:b w:val="0"/>
                <w:i w:val="0"/>
                <w:color w:val="000000"/>
                <w:sz w:val="16"/>
              </w:rPr>
              <w:t>方法</w:t>
            </w:r>
          </w:p>
        </w:tc>
        <w:tc>
          <w:tcPr>
            <w:tcW w:type="dxa" w:w="4350"/>
            <w:gridSpan w:val="4"/>
            <w:tcBorders>
              <w:start w:sz="2.615999937057495" w:val="single" w:color="#221F1F"/>
              <w:top w:sz="6.111999988555908" w:val="single" w:color="#221F1F"/>
              <w:end w:sz="6.111999988555908" w:val="single" w:color="#221F1F"/>
              <w:bottom w:sz="2.615999937057495" w:val="single" w:color="#221F1F"/>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ASIL</w:t>
            </w:r>
            <w:r>
              <w:rPr>
                <w:w w:val="103.1000018119812"/>
                <w:rFonts w:ascii="Times New Roman" w:hAnsi="Times New Roman" w:eastAsia="Times New Roman"/>
                <w:b w:val="0"/>
                <w:i w:val="0"/>
                <w:color w:val="000000"/>
                <w:sz w:val="16"/>
              </w:rPr>
              <w:t>等级</w:t>
            </w:r>
          </w:p>
        </w:tc>
      </w:tr>
      <w:tr>
        <w:trPr>
          <w:trHeight w:hRule="exact" w:val="360"/>
        </w:trPr>
        <w:tc>
          <w:tcPr>
            <w:tcW w:type="dxa" w:w="3128"/>
            <w:gridSpan w:val="2"/>
            <w:vMerge/>
            <w:tcBorders>
              <w:start w:sz="6.111999988555908" w:val="single" w:color="#221F1F"/>
              <w:top w:sz="6.111999988555908" w:val="single" w:color="#221F1F"/>
              <w:end w:sz="2.615999937057495" w:val="single" w:color="#221F1F"/>
              <w:bottom w:sz="6.111999988555908" w:val="single" w:color="#221F1F"/>
            </w:tcBorders>
          </w:tcP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A </w:t>
            </w:r>
          </w:p>
        </w:tc>
        <w:tc>
          <w:tcPr>
            <w:tcW w:type="dxa" w:w="1082"/>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B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C </w:t>
            </w:r>
          </w:p>
        </w:tc>
        <w:tc>
          <w:tcPr>
            <w:tcW w:type="dxa" w:w="1100"/>
            <w:tcBorders>
              <w:start w:sz="2.615999937057495" w:val="single" w:color="#221F1F"/>
              <w:top w:sz="2.615999937057495" w:val="single" w:color="#221F1F"/>
              <w:end w:sz="6.111999988555908"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D</w:t>
            </w:r>
          </w:p>
        </w:tc>
      </w:tr>
      <w:tr>
        <w:trPr>
          <w:trHeight w:hRule="exact" w:val="362"/>
        </w:trPr>
        <w:tc>
          <w:tcPr>
            <w:tcW w:type="dxa" w:w="902"/>
            <w:tcBorders>
              <w:start w:sz="6.111999988555908"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1a </w:t>
            </w:r>
          </w:p>
        </w:tc>
        <w:tc>
          <w:tcPr>
            <w:tcW w:type="dxa" w:w="3970"/>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245" w:lineRule="auto" w:before="78" w:after="0"/>
              <w:ind w:left="108" w:right="0" w:firstLine="0"/>
              <w:jc w:val="left"/>
            </w:pPr>
            <w:r>
              <w:rPr>
                <w:w w:val="103.1000018119812"/>
                <w:rFonts w:ascii="Times New Roman" w:hAnsi="Times New Roman" w:eastAsia="Times New Roman"/>
                <w:b w:val="0"/>
                <w:i w:val="0"/>
                <w:color w:val="000000"/>
                <w:sz w:val="16"/>
              </w:rPr>
              <w:t xml:space="preserve">语句覆盖率 </w:t>
            </w:r>
          </w:p>
        </w:tc>
        <w:tc>
          <w:tcPr>
            <w:tcW w:type="dxa" w:w="1084"/>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6.111999988555908"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60"/>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1b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45" w:lineRule="auto" w:before="80" w:after="0"/>
              <w:ind w:left="108" w:right="0" w:firstLine="0"/>
              <w:jc w:val="left"/>
            </w:pPr>
            <w:r>
              <w:rPr>
                <w:w w:val="103.1000018119812"/>
                <w:rFonts w:ascii="Times New Roman" w:hAnsi="Times New Roman" w:eastAsia="Times New Roman"/>
                <w:b w:val="0"/>
                <w:i w:val="0"/>
                <w:color w:val="000000"/>
                <w:sz w:val="16"/>
              </w:rPr>
              <w:t xml:space="preserve">分支覆盖率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62"/>
        </w:trPr>
        <w:tc>
          <w:tcPr>
            <w:tcW w:type="dxa" w:w="902"/>
            <w:tcBorders>
              <w:start w:sz="6.111999988555908" w:val="single" w:color="#221F1F"/>
              <w:top w:sz="2.615999937057495" w:val="single" w:color="#221F1F"/>
              <w:end w:sz="2.615999937057495" w:val="single" w:color="#221F1F"/>
              <w:bottom w:sz="6.111999988555908" w:val="single" w:color="#221F1F"/>
            </w:tcBorders>
            <w:tcMar>
              <w:start w:w="0" w:type="dxa"/>
              <w:end w:w="0" w:type="dxa"/>
            </w:tcMar>
          </w:tcPr>
          <w:p/>
        </w:tc>
        <w:tc>
          <w:tcPr>
            <w:tcW w:type="dxa" w:w="3970"/>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tc>
        <w:tc>
          <w:tcPr>
            <w:tcW w:type="dxa" w:w="1082"/>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tc>
        <w:tc>
          <w:tcPr>
            <w:tcW w:type="dxa" w:w="1100"/>
            <w:tcBorders>
              <w:start w:sz="2.615999937057495" w:val="single" w:color="#221F1F"/>
              <w:top w:sz="2.615999937057495" w:val="single" w:color="#221F1F"/>
              <w:end w:sz="6.111999988555908" w:val="single" w:color="#221F1F"/>
              <w:bottom w:sz="6.111999988555908" w:val="single" w:color="#221F1F"/>
            </w:tcBorders>
            <w:tcMar>
              <w:start w:w="0" w:type="dxa"/>
              <w:end w:w="0" w:type="dxa"/>
            </w:tcMar>
          </w:tcPr>
          <w:p/>
        </w:tc>
      </w:tr>
    </w:tbl>
    <w:p>
      <w:pPr>
        <w:autoSpaceDN w:val="0"/>
        <w:tabs>
          <w:tab w:pos="1056" w:val="left"/>
          <w:tab w:pos="5374" w:val="left"/>
          <w:tab w:pos="6458" w:val="left"/>
          <w:tab w:pos="7540" w:val="left"/>
          <w:tab w:pos="8542" w:val="left"/>
        </w:tabs>
        <w:autoSpaceDE w:val="0"/>
        <w:widowControl/>
        <w:spacing w:line="528" w:lineRule="auto" w:before="0" w:after="0"/>
        <w:ind w:left="376" w:right="0" w:firstLine="0"/>
        <w:jc w:val="left"/>
      </w:pPr>
      <w:r>
        <w:rPr>
          <w:w w:val="103.1000018119812"/>
          <w:rFonts w:ascii="Times New Roman" w:hAnsi="Times New Roman" w:eastAsia="Times New Roman"/>
          <w:b w:val="0"/>
          <w:i w:val="0"/>
          <w:color w:val="000000"/>
          <w:sz w:val="16"/>
        </w:rPr>
        <w:t xml:space="preserve">1c </w:t>
      </w:r>
      <w:r>
        <w:tab/>
      </w:r>
      <w:r>
        <w:rPr>
          <w:w w:val="103.1000018119812"/>
          <w:rFonts w:ascii="Times New Roman" w:hAnsi="Times New Roman" w:eastAsia="Times New Roman"/>
          <w:b w:val="0"/>
          <w:i w:val="0"/>
          <w:color w:val="000000"/>
          <w:sz w:val="16"/>
        </w:rPr>
        <w:t>MC</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DC</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修订的条件</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判定覆盖</w:t>
      </w:r>
      <w:r>
        <w:rPr>
          <w:w w:val="103.1000018119812"/>
          <w:rFonts w:ascii="Times New Roman" w:hAnsi="Times New Roman" w:eastAsia="Times New Roman"/>
          <w:b w:val="0"/>
          <w:i w:val="0"/>
          <w:color w:val="000000"/>
          <w:sz w:val="16"/>
        </w:rPr>
        <w:t xml:space="preserve">) </w:t>
      </w:r>
      <w:r>
        <w:tab/>
      </w:r>
      <w:r>
        <w:rPr>
          <w:w w:val="103.1000018119812"/>
          <w:rFonts w:ascii="Times New Roman" w:hAnsi="Times New Roman" w:eastAsia="Times New Roman"/>
          <w:b w:val="0"/>
          <w:i w:val="0"/>
          <w:color w:val="000000"/>
          <w:sz w:val="16"/>
        </w:rPr>
        <w:t xml:space="preserve">+ </w:t>
      </w:r>
      <w:r>
        <w:tab/>
      </w:r>
      <w:r>
        <w:rPr>
          <w:w w:val="103.1000018119812"/>
          <w:rFonts w:ascii="Times New Roman" w:hAnsi="Times New Roman" w:eastAsia="Times New Roman"/>
          <w:b w:val="0"/>
          <w:i w:val="0"/>
          <w:color w:val="000000"/>
          <w:sz w:val="16"/>
        </w:rPr>
        <w:t xml:space="preserve">+ </w:t>
      </w:r>
      <w:r>
        <w:tab/>
      </w:r>
      <w:r>
        <w:rPr>
          <w:w w:val="103.1000018119812"/>
          <w:rFonts w:ascii="Times New Roman" w:hAnsi="Times New Roman" w:eastAsia="Times New Roman"/>
          <w:b w:val="0"/>
          <w:i w:val="0"/>
          <w:color w:val="000000"/>
          <w:sz w:val="16"/>
        </w:rPr>
        <w:t xml:space="preserve">+ </w:t>
      </w:r>
      <w:r>
        <w:tab/>
      </w:r>
      <w:r>
        <w:rPr>
          <w:w w:val="103.1000018119812"/>
          <w:rFonts w:ascii="Times New Roman" w:hAnsi="Times New Roman" w:eastAsia="Times New Roman"/>
          <w:b w:val="0"/>
          <w:i w:val="0"/>
          <w:color w:val="000000"/>
          <w:sz w:val="16"/>
        </w:rPr>
        <w:t>++</w:t>
      </w:r>
    </w:p>
    <w:p>
      <w:pPr>
        <w:autoSpaceDN w:val="0"/>
        <w:autoSpaceDE w:val="0"/>
        <w:widowControl/>
        <w:spacing w:line="494" w:lineRule="auto" w:before="164" w:after="0"/>
        <w:ind w:left="412"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通过使用适当的软件工具可以确定结构覆盖率</w:t>
      </w:r>
      <w:r>
        <w:rPr>
          <w:w w:val="103.1000018119812"/>
          <w:rFonts w:ascii="Times New Roman" w:hAnsi="Times New Roman" w:eastAsia="Times New Roman"/>
          <w:b w:val="0"/>
          <w:i w:val="0"/>
          <w:color w:val="000000"/>
          <w:sz w:val="16"/>
        </w:rPr>
        <w:t>。</w:t>
      </w:r>
    </w:p>
    <w:p>
      <w:pPr>
        <w:autoSpaceDN w:val="0"/>
        <w:autoSpaceDE w:val="0"/>
        <w:widowControl/>
        <w:spacing w:line="494" w:lineRule="auto" w:before="0" w:after="0"/>
        <w:ind w:left="412"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在基于模型开发的情况下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结构覆盖率分析可以利用相似的模型结构覆盖率度量在模型层面进行</w:t>
      </w:r>
      <w:r>
        <w:rPr>
          <w:w w:val="103.1000018119812"/>
          <w:rFonts w:ascii="Times New Roman" w:hAnsi="Times New Roman" w:eastAsia="Times New Roman"/>
          <w:b w:val="0"/>
          <w:i w:val="0"/>
          <w:color w:val="000000"/>
          <w:sz w:val="16"/>
        </w:rPr>
        <w:t>。</w:t>
      </w:r>
    </w:p>
    <w:p>
      <w:pPr>
        <w:autoSpaceDN w:val="0"/>
        <w:tabs>
          <w:tab w:pos="874" w:val="left"/>
        </w:tabs>
        <w:autoSpaceDE w:val="0"/>
        <w:widowControl/>
        <w:spacing w:line="442" w:lineRule="auto" w:before="0" w:after="0"/>
        <w:ind w:left="412" w:right="124"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3</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如果</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检测代码</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用于确定覆盖率水平</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证明检测对测试结果没有影响可能是必要的</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这可以通过使用</w:t>
      </w:r>
      <w:r>
        <w:rPr>
          <w:w w:val="103.1000018119812"/>
          <w:rFonts w:ascii="Times New Roman" w:hAnsi="Times New Roman" w:eastAsia="Times New Roman"/>
          <w:b w:val="0"/>
          <w:i w:val="0"/>
          <w:color w:val="000000"/>
          <w:sz w:val="16"/>
        </w:rPr>
        <w:t>“</w:t>
      </w:r>
      <w:r>
        <w:rPr>
          <w:spacing w:val="-20.0"/>
          <w:w w:val="103.1000018119812"/>
          <w:rFonts w:ascii="Times New Roman" w:hAnsi="Times New Roman" w:eastAsia="Times New Roman"/>
          <w:b w:val="0"/>
          <w:i w:val="0"/>
          <w:color w:val="000000"/>
          <w:sz w:val="16"/>
        </w:rPr>
        <w:t>非检测</w:t>
      </w:r>
      <w:r>
        <w:tab/>
      </w:r>
      <w:r>
        <w:rPr>
          <w:w w:val="103.1000018119812"/>
          <w:rFonts w:ascii="Times New Roman" w:hAnsi="Times New Roman" w:eastAsia="Times New Roman"/>
          <w:b w:val="0"/>
          <w:i w:val="0"/>
          <w:color w:val="000000"/>
          <w:sz w:val="16"/>
        </w:rPr>
        <w:t>代码</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重复测试实现</w:t>
      </w:r>
      <w:r>
        <w:rPr>
          <w:w w:val="103.1000018119812"/>
          <w:rFonts w:ascii="Times New Roman" w:hAnsi="Times New Roman" w:eastAsia="Times New Roman"/>
          <w:b w:val="0"/>
          <w:i w:val="0"/>
          <w:color w:val="000000"/>
          <w:sz w:val="16"/>
        </w:rPr>
        <w:t>。</w:t>
      </w:r>
    </w:p>
    <w:p>
      <w:pPr>
        <w:autoSpaceDN w:val="0"/>
        <w:autoSpaceDE w:val="0"/>
        <w:widowControl/>
        <w:spacing w:line="394" w:lineRule="auto" w:before="0" w:after="0"/>
        <w:ind w:left="52" w:right="124" w:hanging="52"/>
        <w:jc w:val="both"/>
      </w:pP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对于软件单元测试的测试环境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应尽可能地接近目标环境</w:t>
      </w:r>
      <w:r>
        <w:rPr>
          <w:w w:val="102.14737340023643"/>
          <w:rFonts w:ascii="Times New Roman" w:hAnsi="Times New Roman" w:eastAsia="Times New Roman"/>
          <w:b w:val="0"/>
          <w:i w:val="0"/>
          <w:color w:val="000000"/>
          <w:sz w:val="19"/>
        </w:rPr>
        <w:t>。</w:t>
      </w:r>
      <w:r>
        <w:rPr>
          <w:spacing w:val="-5.333333333333333"/>
          <w:w w:val="102.14737340023643"/>
          <w:rFonts w:ascii="Times New Roman" w:hAnsi="Times New Roman" w:eastAsia="Times New Roman"/>
          <w:b w:val="0"/>
          <w:i w:val="0"/>
          <w:color w:val="000000"/>
          <w:sz w:val="19"/>
        </w:rPr>
        <w:t>如果软件单元测试不是在目标环境</w:t>
      </w:r>
      <w:r>
        <w:rPr>
          <w:w w:val="102.14737340023643"/>
          <w:rFonts w:ascii="Times New Roman" w:hAnsi="Times New Roman" w:eastAsia="Times New Roman"/>
          <w:b w:val="0"/>
          <w:i w:val="0"/>
          <w:color w:val="000000"/>
          <w:sz w:val="19"/>
        </w:rPr>
        <w:t>下执行</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应分析源代码和目标代码的差异及测试环境和目标环境之间的差异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以便在后续测试阶段的目</w:t>
      </w:r>
      <w:r>
        <w:rPr>
          <w:w w:val="102.14737340023643"/>
          <w:rFonts w:ascii="Times New Roman" w:hAnsi="Times New Roman" w:eastAsia="Times New Roman"/>
          <w:b w:val="0"/>
          <w:i w:val="0"/>
          <w:color w:val="000000"/>
          <w:sz w:val="19"/>
        </w:rPr>
        <w:t>标环境中</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定义额外的测试</w:t>
      </w:r>
      <w:r>
        <w:rPr>
          <w:w w:val="102.14737340023643"/>
          <w:rFonts w:ascii="Times New Roman" w:hAnsi="Times New Roman" w:eastAsia="Times New Roman"/>
          <w:b w:val="0"/>
          <w:i w:val="0"/>
          <w:color w:val="000000"/>
          <w:sz w:val="19"/>
        </w:rPr>
        <w:t>。</w:t>
      </w:r>
    </w:p>
    <w:p>
      <w:pPr>
        <w:autoSpaceDN w:val="0"/>
        <w:tabs>
          <w:tab w:pos="876" w:val="left"/>
        </w:tabs>
        <w:autoSpaceDE w:val="0"/>
        <w:widowControl/>
        <w:spacing w:line="442" w:lineRule="auto" w:before="0" w:after="0"/>
        <w:ind w:left="412" w:right="124"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测试环境和目标环境之间的差异</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可出现在源代码或目标代码中</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例如</w:t>
      </w:r>
      <w:r>
        <w:rPr>
          <w:w w:val="103.1000018119812"/>
          <w:rFonts w:ascii="Times New Roman" w:hAnsi="Times New Roman" w:eastAsia="Times New Roman"/>
          <w:b w:val="0"/>
          <w:i w:val="0"/>
          <w:color w:val="000000"/>
          <w:sz w:val="16"/>
        </w:rPr>
        <w:t>,</w:t>
      </w:r>
      <w:r>
        <w:rPr>
          <w:spacing w:val="-5.0"/>
          <w:w w:val="103.1000018119812"/>
          <w:rFonts w:ascii="Times New Roman" w:hAnsi="Times New Roman" w:eastAsia="Times New Roman"/>
          <w:b w:val="0"/>
          <w:i w:val="0"/>
          <w:color w:val="000000"/>
          <w:sz w:val="16"/>
        </w:rPr>
        <w:t>由于不同处理器的数据字和地址字的</w:t>
      </w:r>
      <w:r>
        <w:tab/>
      </w:r>
      <w:r>
        <w:rPr>
          <w:w w:val="103.1000018119812"/>
          <w:rFonts w:ascii="Times New Roman" w:hAnsi="Times New Roman" w:eastAsia="Times New Roman"/>
          <w:b w:val="0"/>
          <w:i w:val="0"/>
          <w:color w:val="000000"/>
          <w:sz w:val="16"/>
        </w:rPr>
        <w:t>不同位宽引起的差异</w:t>
      </w:r>
      <w:r>
        <w:rPr>
          <w:w w:val="103.1000018119812"/>
          <w:rFonts w:ascii="Times New Roman" w:hAnsi="Times New Roman" w:eastAsia="Times New Roman"/>
          <w:b w:val="0"/>
          <w:i w:val="0"/>
          <w:color w:val="000000"/>
          <w:sz w:val="16"/>
        </w:rPr>
        <w:t>。</w:t>
      </w:r>
    </w:p>
    <w:p>
      <w:pPr>
        <w:autoSpaceDN w:val="0"/>
        <w:autoSpaceDE w:val="0"/>
        <w:widowControl/>
        <w:spacing w:line="494" w:lineRule="auto" w:before="0" w:after="0"/>
        <w:ind w:left="412"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根据测试范围</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使用适当的测试环境</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例如目标处理器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处理器仿真器或开发系统</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执行软件单元测试</w:t>
      </w:r>
      <w:r>
        <w:rPr>
          <w:w w:val="103.1000018119812"/>
          <w:rFonts w:ascii="Times New Roman" w:hAnsi="Times New Roman" w:eastAsia="Times New Roman"/>
          <w:b w:val="0"/>
          <w:i w:val="0"/>
          <w:color w:val="000000"/>
          <w:sz w:val="16"/>
        </w:rPr>
        <w:t>。</w:t>
      </w:r>
    </w:p>
    <w:p>
      <w:pPr>
        <w:autoSpaceDN w:val="0"/>
        <w:autoSpaceDE w:val="0"/>
        <w:widowControl/>
        <w:spacing w:line="410" w:lineRule="auto" w:before="0" w:after="0"/>
        <w:ind w:left="412" w:right="4822"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3</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软件单元测试可以在不同的环境中执行</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例如</w:t>
      </w:r>
      <w:r>
        <w:rPr>
          <w:spacing w:val="-20.0"/>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模型在环测试</w:t>
      </w:r>
      <w:r>
        <w:rPr>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软件在环测试</w:t>
      </w:r>
      <w:r>
        <w:rPr>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处理器在环测试</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及</w:t>
      </w:r>
      <w:r>
        <w:br/>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硬件在环测试</w:t>
      </w:r>
      <w:r>
        <w:rPr>
          <w:w w:val="103.1000018119812"/>
          <w:rFonts w:ascii="Times New Roman" w:hAnsi="Times New Roman" w:eastAsia="Times New Roman"/>
          <w:b w:val="0"/>
          <w:i w:val="0"/>
          <w:color w:val="000000"/>
          <w:sz w:val="16"/>
        </w:rPr>
        <w:t>。</w:t>
      </w:r>
    </w:p>
    <w:p>
      <w:pPr>
        <w:autoSpaceDN w:val="0"/>
        <w:tabs>
          <w:tab w:pos="874" w:val="left"/>
        </w:tabs>
        <w:autoSpaceDE w:val="0"/>
        <w:widowControl/>
        <w:spacing w:line="439" w:lineRule="auto" w:before="0" w:after="0"/>
        <w:ind w:left="412" w:right="124"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4</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对基于模型的开发</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在模型层面执行软件单元测试</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随后</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在模型和目标代码之间进行背靠背的比较测试</w:t>
      </w:r>
      <w:r>
        <w:rPr>
          <w:w w:val="103.1000018119812"/>
          <w:rFonts w:ascii="Times New Roman" w:hAnsi="Times New Roman" w:eastAsia="Times New Roman"/>
          <w:b w:val="0"/>
          <w:i w:val="0"/>
          <w:color w:val="000000"/>
          <w:sz w:val="16"/>
        </w:rPr>
        <w:t>。</w:t>
      </w:r>
      <w:r>
        <w:rPr>
          <w:spacing w:val="-20.0"/>
          <w:w w:val="103.1000018119812"/>
          <w:rFonts w:ascii="Times New Roman" w:hAnsi="Times New Roman" w:eastAsia="Times New Roman"/>
          <w:b w:val="0"/>
          <w:i w:val="0"/>
          <w:color w:val="000000"/>
          <w:sz w:val="16"/>
        </w:rPr>
        <w:t>背</w:t>
      </w:r>
      <w:r>
        <w:tab/>
      </w:r>
      <w:r>
        <w:rPr>
          <w:w w:val="103.1000018119812"/>
          <w:rFonts w:ascii="Times New Roman" w:hAnsi="Times New Roman" w:eastAsia="Times New Roman"/>
          <w:b w:val="0"/>
          <w:i w:val="0"/>
          <w:color w:val="000000"/>
          <w:sz w:val="16"/>
        </w:rPr>
        <w:t>靠背的比较测试用于确保关于测试对象的模型表现等同于自动生成的代码</w:t>
      </w:r>
      <w:r>
        <w:rPr>
          <w:w w:val="103.1000018119812"/>
          <w:rFonts w:ascii="Times New Roman" w:hAnsi="Times New Roman" w:eastAsia="Times New Roman"/>
          <w:b w:val="0"/>
          <w:i w:val="0"/>
          <w:color w:val="000000"/>
          <w:sz w:val="16"/>
        </w:rPr>
        <w:t>。</w:t>
      </w:r>
    </w:p>
    <w:p>
      <w:pPr>
        <w:autoSpaceDN w:val="0"/>
        <w:autoSpaceDE w:val="0"/>
        <w:widowControl/>
        <w:spacing w:line="422" w:lineRule="auto" w:before="92" w:after="0"/>
        <w:ind w:left="0" w:right="3826" w:firstLine="0"/>
        <w:jc w:val="left"/>
      </w:pP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工作成果</w:t>
      </w:r>
      <w:r>
        <w:br/>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软件验证计划</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细化的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w:t>
      </w:r>
      <w:r>
        <w:rPr>
          <w:w w:val="102.14737340023643"/>
          <w:rFonts w:ascii="Times New Roman" w:hAnsi="Times New Roman" w:eastAsia="Times New Roman"/>
          <w:b w:val="0"/>
          <w:i w:val="0"/>
          <w:color w:val="000000"/>
          <w:sz w:val="19"/>
        </w:rPr>
        <w:t xml:space="preserve">9.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 xml:space="preserve">2~9.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的要求得出</w:t>
      </w:r>
      <w:r>
        <w:rPr>
          <w:spacing w:val="-20.0"/>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软件验证规范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w:t>
      </w:r>
      <w:r>
        <w:rPr>
          <w:w w:val="102.14737340023643"/>
          <w:rFonts w:ascii="Times New Roman" w:hAnsi="Times New Roman" w:eastAsia="Times New Roman"/>
          <w:b w:val="0"/>
          <w:i w:val="0"/>
          <w:color w:val="000000"/>
          <w:sz w:val="19"/>
        </w:rPr>
        <w:t xml:space="preserve">9.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和</w:t>
      </w:r>
      <w:r>
        <w:rPr>
          <w:w w:val="102.14737340023643"/>
          <w:rFonts w:ascii="Times New Roman" w:hAnsi="Times New Roman" w:eastAsia="Times New Roman"/>
          <w:b w:val="0"/>
          <w:i w:val="0"/>
          <w:color w:val="000000"/>
          <w:sz w:val="19"/>
        </w:rPr>
        <w:t xml:space="preserve">9.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 xml:space="preserve">4~9.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的要求得出</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软件验证报告</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细化的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w:t>
      </w:r>
      <w:r>
        <w:rPr>
          <w:w w:val="102.14737340023643"/>
          <w:rFonts w:ascii="Times New Roman" w:hAnsi="Times New Roman" w:eastAsia="Times New Roman"/>
          <w:b w:val="0"/>
          <w:i w:val="0"/>
          <w:color w:val="000000"/>
          <w:sz w:val="19"/>
        </w:rPr>
        <w:t xml:space="preserve">9.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的要求得出</w:t>
      </w:r>
      <w:r>
        <w:rPr>
          <w:w w:val="102.14737340023643"/>
          <w:rFonts w:ascii="Times New Roman" w:hAnsi="Times New Roman" w:eastAsia="Times New Roman"/>
          <w:b w:val="0"/>
          <w:i w:val="0"/>
          <w:color w:val="000000"/>
          <w:sz w:val="19"/>
        </w:rPr>
        <w:t>。</w:t>
      </w:r>
    </w:p>
    <w:p>
      <w:pPr>
        <w:autoSpaceDN w:val="0"/>
        <w:autoSpaceDE w:val="0"/>
        <w:widowControl/>
        <w:spacing w:line="300" w:lineRule="auto" w:before="222" w:after="256"/>
        <w:ind w:left="0" w:right="0" w:firstLine="0"/>
        <w:jc w:val="left"/>
      </w:pPr>
      <w:r>
        <w:rPr>
          <w:w w:val="102.14737340023643"/>
          <w:rFonts w:ascii="Times New Roman" w:hAnsi="Times New Roman" w:eastAsia="Times New Roman"/>
          <w:b w:val="0"/>
          <w:i w:val="0"/>
          <w:color w:val="000000"/>
          <w:sz w:val="19"/>
        </w:rPr>
        <w:t>10</w:t>
      </w:r>
      <w:r>
        <w:rPr>
          <w:w w:val="102.14737340023643"/>
          <w:rFonts w:ascii="Times New Roman" w:hAnsi="Times New Roman" w:eastAsia="Times New Roman"/>
          <w:b w:val="0"/>
          <w:i w:val="0"/>
          <w:color w:val="000000"/>
          <w:sz w:val="19"/>
        </w:rPr>
        <w:t>软件集成和测试</w:t>
      </w:r>
    </w:p>
    <w:p>
      <w:pPr>
        <w:sectPr>
          <w:pgSz w:w="11906" w:h="16838"/>
          <w:pgMar w:top="604" w:right="1226" w:bottom="570" w:left="1298" w:header="720" w:footer="720" w:gutter="0"/>
          <w:cols w:space="720" w:num="1" w:equalWidth="0">
            <w:col w:w="9382" w:space="0"/>
            <w:col w:w="9294" w:space="0"/>
            <w:col w:w="6120" w:space="0"/>
            <w:col w:w="3210" w:space="0"/>
            <w:col w:w="9330" w:space="0"/>
            <w:col w:w="9294" w:space="0"/>
            <w:col w:w="9330" w:space="0"/>
            <w:col w:w="9294" w:space="0"/>
            <w:col w:w="9370" w:space="0"/>
            <w:col w:w="9330" w:space="0"/>
            <w:col w:w="9366" w:space="0"/>
            <w:col w:w="9302" w:space="0"/>
            <w:col w:w="7340" w:space="0"/>
            <w:col w:w="1990" w:space="0"/>
            <w:col w:w="9330" w:space="0"/>
            <w:col w:w="9278" w:space="0"/>
            <w:col w:w="9330" w:space="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tabs>
          <w:tab w:pos="272" w:val="left"/>
          <w:tab w:pos="470" w:val="left"/>
        </w:tabs>
        <w:autoSpaceDE w:val="0"/>
        <w:widowControl/>
        <w:spacing w:line="485" w:lineRule="auto" w:before="0" w:after="0"/>
        <w:ind w:left="0" w:right="3426" w:firstLine="0"/>
        <w:jc w:val="left"/>
      </w:pPr>
      <w:r>
        <w:rPr>
          <w:w w:val="102.14737340023643"/>
          <w:rFonts w:ascii="Times New Roman" w:hAnsi="Times New Roman" w:eastAsia="Times New Roman"/>
          <w:b w:val="0"/>
          <w:i w:val="0"/>
          <w:color w:val="000000"/>
          <w:sz w:val="19"/>
        </w:rPr>
        <w:t>10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目的</w:t>
      </w:r>
      <w:r>
        <w:br/>
      </w:r>
      <w:r>
        <w:tab/>
      </w:r>
      <w:r>
        <w:rPr>
          <w:w w:val="102.14737340023643"/>
          <w:rFonts w:ascii="Times New Roman" w:hAnsi="Times New Roman" w:eastAsia="Times New Roman"/>
          <w:b w:val="0"/>
          <w:i w:val="0"/>
          <w:color w:val="000000"/>
          <w:sz w:val="19"/>
        </w:rPr>
        <w:t>此子阶段的第一个目的是集成软件要素</w:t>
      </w:r>
      <w:r>
        <w:rPr>
          <w:w w:val="102.14737340023643"/>
          <w:rFonts w:ascii="Times New Roman" w:hAnsi="Times New Roman" w:eastAsia="Times New Roman"/>
          <w:b w:val="0"/>
          <w:i w:val="0"/>
          <w:color w:val="000000"/>
          <w:sz w:val="19"/>
        </w:rPr>
        <w:t>。</w:t>
      </w:r>
    </w:p>
    <w:p>
      <w:pPr>
        <w:autoSpaceDN w:val="0"/>
        <w:autoSpaceDE w:val="0"/>
        <w:widowControl/>
        <w:spacing w:line="494" w:lineRule="auto" w:before="0" w:after="0"/>
        <w:ind w:left="470" w:right="0" w:firstLine="0"/>
        <w:jc w:val="left"/>
      </w:pPr>
      <w:r>
        <w:rPr>
          <w:w w:val="102.14737340023643"/>
          <w:rFonts w:ascii="Times New Roman" w:hAnsi="Times New Roman" w:eastAsia="Times New Roman"/>
          <w:b w:val="0"/>
          <w:i w:val="0"/>
          <w:color w:val="000000"/>
          <w:sz w:val="19"/>
        </w:rPr>
        <w:t>此子阶段的第二个目的是证明软件架构设计已被嵌入式软件实现</w:t>
      </w:r>
      <w:r>
        <w:rPr>
          <w:w w:val="102.14737340023643"/>
          <w:rFonts w:ascii="Times New Roman" w:hAnsi="Times New Roman" w:eastAsia="Times New Roman"/>
          <w:b w:val="0"/>
          <w:i w:val="0"/>
          <w:color w:val="000000"/>
          <w:sz w:val="19"/>
        </w:rPr>
        <w:t>。</w:t>
      </w:r>
    </w:p>
    <w:p>
      <w:pPr>
        <w:sectPr>
          <w:type w:val="continuous"/>
          <w:pgSz w:w="11906" w:h="16838"/>
          <w:pgMar w:top="604" w:right="1226" w:bottom="570" w:left="1298" w:header="720" w:footer="720" w:gutter="0"/>
          <w:cols w:space="720" w:num="2" w:equalWidth="0">
            <w:col w:w="7654" w:space="0"/>
            <w:col w:w="1727" w:space="0"/>
            <w:col w:w="9382" w:space="0"/>
            <w:col w:w="9294" w:space="0"/>
            <w:col w:w="6120" w:space="0"/>
            <w:col w:w="3210" w:space="0"/>
            <w:col w:w="9330" w:space="0"/>
            <w:col w:w="9294" w:space="0"/>
            <w:col w:w="9330" w:space="0"/>
            <w:col w:w="9294" w:space="0"/>
            <w:col w:w="9370" w:space="0"/>
            <w:col w:w="9330" w:space="0"/>
            <w:col w:w="9366" w:space="0"/>
            <w:col w:w="9302" w:space="0"/>
            <w:col w:w="7340" w:space="0"/>
            <w:col w:w="1990" w:space="0"/>
            <w:col w:w="9330" w:space="0"/>
            <w:col w:w="9278" w:space="0"/>
            <w:col w:w="9330" w:space="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497" w:lineRule="auto" w:before="0" w:after="0"/>
        <w:ind w:left="0" w:right="354" w:firstLine="0"/>
        <w:jc w:val="right"/>
      </w:pP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 xml:space="preserve">7 </w:t>
      </w:r>
    </w:p>
    <w:p>
      <w:pPr>
        <w:sectPr>
          <w:type w:val="nextColumn"/>
          <w:pgSz w:w="11906" w:h="16838"/>
          <w:pgMar w:top="604" w:right="1226" w:bottom="570" w:left="1298" w:header="720" w:footer="720" w:gutter="0"/>
          <w:cols w:space="720" w:num="2" w:equalWidth="0">
            <w:col w:w="7654" w:space="0"/>
            <w:col w:w="1727" w:space="0"/>
            <w:col w:w="9382" w:space="0"/>
            <w:col w:w="9294" w:space="0"/>
            <w:col w:w="6120" w:space="0"/>
            <w:col w:w="3210" w:space="0"/>
            <w:col w:w="9330" w:space="0"/>
            <w:col w:w="9294" w:space="0"/>
            <w:col w:w="9330" w:space="0"/>
            <w:col w:w="9294" w:space="0"/>
            <w:col w:w="9370" w:space="0"/>
            <w:col w:w="9330" w:space="0"/>
            <w:col w:w="9366" w:space="0"/>
            <w:col w:w="9302" w:space="0"/>
            <w:col w:w="7340" w:space="0"/>
            <w:col w:w="1990" w:space="0"/>
            <w:col w:w="9330" w:space="0"/>
            <w:col w:w="9278" w:space="0"/>
            <w:col w:w="9330" w:space="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24" w:right="0" w:firstLine="0"/>
        <w:jc w:val="lef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tabs>
          <w:tab w:pos="52" w:val="left"/>
          <w:tab w:pos="272" w:val="left"/>
          <w:tab w:pos="470" w:val="left"/>
        </w:tabs>
        <w:autoSpaceDE w:val="0"/>
        <w:widowControl/>
        <w:spacing w:line="444" w:lineRule="auto" w:before="252" w:after="0"/>
        <w:ind w:left="0" w:right="20" w:firstLine="0"/>
        <w:jc w:val="left"/>
      </w:pPr>
      <w:r>
        <w:rPr>
          <w:w w:val="102.14737340023643"/>
          <w:rFonts w:ascii="Times New Roman" w:hAnsi="Times New Roman" w:eastAsia="Times New Roman"/>
          <w:b w:val="0"/>
          <w:i w:val="0"/>
          <w:color w:val="000000"/>
          <w:sz w:val="19"/>
        </w:rPr>
        <w:t>10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总则</w:t>
      </w:r>
      <w:r>
        <w:br/>
      </w:r>
      <w:r>
        <w:tab/>
      </w:r>
      <w:r>
        <w:rPr>
          <w:w w:val="102.14737340023643"/>
          <w:rFonts w:ascii="Times New Roman" w:hAnsi="Times New Roman" w:eastAsia="Times New Roman"/>
          <w:b w:val="0"/>
          <w:i w:val="0"/>
          <w:color w:val="000000"/>
          <w:sz w:val="19"/>
        </w:rPr>
        <w:t>在此子阶段</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按照软件架构设计</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对软件要素之间特有的集成层次和接口进行测试</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软件要素的集</w:t>
      </w:r>
      <w:r>
        <w:rPr>
          <w:w w:val="102.14737340023643"/>
          <w:rFonts w:ascii="Times New Roman" w:hAnsi="Times New Roman" w:eastAsia="Times New Roman"/>
          <w:b w:val="0"/>
          <w:i w:val="0"/>
          <w:color w:val="000000"/>
          <w:sz w:val="19"/>
        </w:rPr>
        <w:t>成和测试的步骤直接对应着软件的分层架构</w:t>
      </w:r>
      <w:r>
        <w:rPr>
          <w:w w:val="102.14737340023643"/>
          <w:rFonts w:ascii="Times New Roman" w:hAnsi="Times New Roman" w:eastAsia="Times New Roman"/>
          <w:b w:val="0"/>
          <w:i w:val="0"/>
          <w:color w:val="000000"/>
          <w:sz w:val="19"/>
        </w:rPr>
        <w:t>。</w:t>
      </w:r>
    </w:p>
    <w:p>
      <w:pPr>
        <w:autoSpaceDN w:val="0"/>
        <w:autoSpaceDE w:val="0"/>
        <w:widowControl/>
        <w:spacing w:line="494" w:lineRule="auto" w:before="0" w:after="0"/>
        <w:ind w:left="470" w:right="0" w:firstLine="0"/>
        <w:jc w:val="left"/>
      </w:pPr>
      <w:r>
        <w:rPr>
          <w:w w:val="102.14737340023643"/>
          <w:rFonts w:ascii="Times New Roman" w:hAnsi="Times New Roman" w:eastAsia="Times New Roman"/>
          <w:b w:val="0"/>
          <w:i w:val="0"/>
          <w:color w:val="000000"/>
          <w:sz w:val="19"/>
        </w:rPr>
        <w:t>嵌入式软件由安全相关和安全无关的软件要素组成</w:t>
      </w:r>
      <w:r>
        <w:rPr>
          <w:w w:val="102.14737340023643"/>
          <w:rFonts w:ascii="Times New Roman" w:hAnsi="Times New Roman" w:eastAsia="Times New Roman"/>
          <w:b w:val="0"/>
          <w:i w:val="0"/>
          <w:color w:val="000000"/>
          <w:sz w:val="19"/>
        </w:rPr>
        <w:t>。</w:t>
      </w:r>
    </w:p>
    <w:p>
      <w:pPr>
        <w:autoSpaceDN w:val="0"/>
        <w:autoSpaceDE w:val="0"/>
        <w:widowControl/>
        <w:spacing w:line="494" w:lineRule="auto" w:before="54" w:after="0"/>
        <w:ind w:left="0" w:right="0" w:firstLine="0"/>
        <w:jc w:val="left"/>
      </w:pPr>
      <w:r>
        <w:rPr>
          <w:w w:val="102.14737340023643"/>
          <w:rFonts w:ascii="Times New Roman" w:hAnsi="Times New Roman" w:eastAsia="Times New Roman"/>
          <w:b w:val="0"/>
          <w:i w:val="0"/>
          <w:color w:val="000000"/>
          <w:sz w:val="19"/>
        </w:rPr>
        <w:t>10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本章的输入</w:t>
      </w:r>
    </w:p>
    <w:p>
      <w:pPr>
        <w:autoSpaceDN w:val="0"/>
        <w:tabs>
          <w:tab w:pos="272" w:val="left"/>
          <w:tab w:pos="442" w:val="left"/>
          <w:tab w:pos="470" w:val="left"/>
          <w:tab w:pos="3260" w:val="left"/>
          <w:tab w:pos="3428" w:val="left"/>
          <w:tab w:pos="3888" w:val="left"/>
          <w:tab w:pos="4058" w:val="left"/>
        </w:tabs>
        <w:autoSpaceDE w:val="0"/>
        <w:widowControl/>
        <w:spacing w:line="430" w:lineRule="auto" w:before="24" w:after="0"/>
        <w:ind w:left="0" w:right="4870" w:firstLine="0"/>
        <w:jc w:val="left"/>
      </w:pPr>
      <w:r>
        <w:rPr>
          <w:w w:val="102.14737340023643"/>
          <w:rFonts w:ascii="Times New Roman" w:hAnsi="Times New Roman" w:eastAsia="Times New Roman"/>
          <w:b w:val="0"/>
          <w:i w:val="0"/>
          <w:color w:val="000000"/>
          <w:sz w:val="19"/>
        </w:rPr>
        <w:t>10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前提条件</w:t>
      </w:r>
      <w:r>
        <w:br/>
      </w:r>
      <w:r>
        <w:tab/>
      </w:r>
      <w:r>
        <w:rPr>
          <w:w w:val="102.14737340023643"/>
          <w:rFonts w:ascii="Times New Roman" w:hAnsi="Times New Roman" w:eastAsia="Times New Roman"/>
          <w:b w:val="0"/>
          <w:i w:val="0"/>
          <w:color w:val="000000"/>
          <w:sz w:val="19"/>
        </w:rPr>
        <w:t>应具备以下信息</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软硬件接口规范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细化的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6.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软件架构设计规范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7. </w:t>
      </w:r>
    </w:p>
    <w:p>
      <w:pPr>
        <w:autoSpaceDN w:val="0"/>
        <w:autoSpaceDE w:val="0"/>
        <w:widowControl/>
        <w:spacing w:line="410" w:lineRule="auto" w:before="0" w:after="0"/>
        <w:ind w:left="470" w:right="5248" w:firstLine="0"/>
        <w:jc w:val="left"/>
      </w:pP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安全计划</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细化的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软件单元实现</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8.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软件验证计划</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细化的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9. </w:t>
      </w:r>
      <w:r>
        <w:rPr>
          <w:spacing w:val="-20.0"/>
          <w:w w:val="102.14737340023643"/>
          <w:rFonts w:ascii="Times New Roman" w:hAnsi="Times New Roman" w:eastAsia="Times New Roman"/>
          <w:b w:val="0"/>
          <w:i w:val="0"/>
          <w:color w:val="000000"/>
          <w:sz w:val="19"/>
        </w:rPr>
        <w:t xml:space="preserve">5. </w:t>
      </w:r>
    </w:p>
    <w:p>
      <w:pPr>
        <w:autoSpaceDN w:val="0"/>
        <w:autoSpaceDE w:val="0"/>
        <w:widowControl/>
        <w:spacing w:line="439" w:lineRule="auto" w:before="0" w:after="0"/>
        <w:ind w:left="470" w:right="5080" w:firstLine="0"/>
        <w:jc w:val="left"/>
      </w:pP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软件验证规范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9.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及</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软件验证报告</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细化的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9.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3</w:t>
      </w:r>
      <w:r>
        <w:rPr>
          <w:spacing w:val="-20.0"/>
          <w:w w:val="102.14737340023643"/>
          <w:rFonts w:ascii="Times New Roman" w:hAnsi="Times New Roman" w:eastAsia="Times New Roman"/>
          <w:b w:val="0"/>
          <w:i w:val="0"/>
          <w:color w:val="000000"/>
          <w:sz w:val="19"/>
        </w:rPr>
        <w:t>。</w:t>
      </w:r>
    </w:p>
    <w:p>
      <w:pPr>
        <w:autoSpaceDN w:val="0"/>
        <w:autoSpaceDE w:val="0"/>
        <w:widowControl/>
        <w:spacing w:line="430" w:lineRule="auto" w:before="22" w:after="0"/>
        <w:ind w:left="470" w:right="2596" w:hanging="470"/>
        <w:jc w:val="left"/>
      </w:pPr>
      <w:r>
        <w:rPr>
          <w:w w:val="102.14737340023643"/>
          <w:rFonts w:ascii="Times New Roman" w:hAnsi="Times New Roman" w:eastAsia="Times New Roman"/>
          <w:b w:val="0"/>
          <w:i w:val="0"/>
          <w:color w:val="000000"/>
          <w:sz w:val="19"/>
        </w:rPr>
        <w:t>10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支持信息</w:t>
      </w:r>
      <w:r>
        <w:br/>
      </w:r>
      <w:r>
        <w:rPr>
          <w:w w:val="102.14737340023643"/>
          <w:rFonts w:ascii="Times New Roman" w:hAnsi="Times New Roman" w:eastAsia="Times New Roman"/>
          <w:b w:val="0"/>
          <w:i w:val="0"/>
          <w:color w:val="000000"/>
          <w:sz w:val="19"/>
        </w:rPr>
        <w:t>可考虑如下信息</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经鉴定合格的软件组件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参见</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中第</w:t>
      </w:r>
      <w:r>
        <w:rPr>
          <w:w w:val="102.14737340023643"/>
          <w:rFonts w:ascii="Times New Roman" w:hAnsi="Times New Roman" w:eastAsia="Times New Roman"/>
          <w:b w:val="0"/>
          <w:i w:val="0"/>
          <w:color w:val="000000"/>
          <w:sz w:val="19"/>
        </w:rPr>
        <w:t>12</w:t>
      </w:r>
      <w:r>
        <w:rPr>
          <w:w w:val="102.14737340023643"/>
          <w:rFonts w:ascii="Times New Roman" w:hAnsi="Times New Roman" w:eastAsia="Times New Roman"/>
          <w:b w:val="0"/>
          <w:i w:val="0"/>
          <w:color w:val="000000"/>
          <w:sz w:val="19"/>
        </w:rPr>
        <w:t>章</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软件工具鉴定报告</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中</w:t>
      </w:r>
      <w:r>
        <w:rPr>
          <w:w w:val="102.14737340023643"/>
          <w:rFonts w:ascii="Times New Roman" w:hAnsi="Times New Roman" w:eastAsia="Times New Roman"/>
          <w:b w:val="0"/>
          <w:i w:val="0"/>
          <w:color w:val="000000"/>
          <w:sz w:val="19"/>
        </w:rPr>
        <w:t xml:space="preserve">11. </w:t>
      </w:r>
    </w:p>
    <w:p>
      <w:pPr>
        <w:autoSpaceDN w:val="0"/>
        <w:autoSpaceDE w:val="0"/>
        <w:widowControl/>
        <w:spacing w:line="422" w:lineRule="auto" w:before="0" w:after="0"/>
        <w:ind w:left="470" w:right="5470" w:firstLine="0"/>
        <w:jc w:val="left"/>
      </w:pP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工具应用指南</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及</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方法应用指南</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来自外部资源</w:t>
      </w:r>
      <w:r>
        <w:rPr>
          <w:spacing w:val="-20.0"/>
          <w:w w:val="102.14737340023643"/>
          <w:rFonts w:ascii="Times New Roman" w:hAnsi="Times New Roman" w:eastAsia="Times New Roman"/>
          <w:b w:val="0"/>
          <w:i w:val="0"/>
          <w:color w:val="000000"/>
          <w:sz w:val="19"/>
        </w:rPr>
        <w:t>)。</w:t>
      </w:r>
    </w:p>
    <w:p>
      <w:pPr>
        <w:autoSpaceDN w:val="0"/>
        <w:tabs>
          <w:tab w:pos="52" w:val="left"/>
          <w:tab w:pos="272" w:val="left"/>
          <w:tab w:pos="418" w:val="left"/>
          <w:tab w:pos="428" w:val="left"/>
          <w:tab w:pos="442" w:val="left"/>
        </w:tabs>
        <w:autoSpaceDE w:val="0"/>
        <w:widowControl/>
        <w:spacing w:line="413" w:lineRule="auto" w:before="56" w:after="0"/>
        <w:ind w:left="0" w:right="20" w:firstLine="0"/>
        <w:jc w:val="left"/>
      </w:pPr>
      <w:r>
        <w:rPr>
          <w:w w:val="102.14737340023643"/>
          <w:rFonts w:ascii="Times New Roman" w:hAnsi="Times New Roman" w:eastAsia="Times New Roman"/>
          <w:b w:val="0"/>
          <w:i w:val="0"/>
          <w:color w:val="000000"/>
          <w:sz w:val="19"/>
        </w:rPr>
        <w:t>10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要求和建议</w:t>
      </w:r>
      <w:r>
        <w:br/>
      </w:r>
      <w:r>
        <w:rPr>
          <w:w w:val="102.14737340023643"/>
          <w:rFonts w:ascii="Times New Roman" w:hAnsi="Times New Roman" w:eastAsia="Times New Roman"/>
          <w:b w:val="0"/>
          <w:i w:val="0"/>
          <w:color w:val="000000"/>
          <w:sz w:val="19"/>
        </w:rPr>
        <w:t>10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软件集成的计划应描述将各个软件单元分层集成到软件组件中的步骤</w:t>
      </w:r>
      <w:r>
        <w:rPr>
          <w:w w:val="102.14737340023643"/>
          <w:rFonts w:ascii="Times New Roman" w:hAnsi="Times New Roman" w:eastAsia="Times New Roman"/>
          <w:b w:val="0"/>
          <w:i w:val="0"/>
          <w:color w:val="000000"/>
          <w:sz w:val="19"/>
        </w:rPr>
        <w:t>,</w:t>
      </w:r>
      <w:r>
        <w:rPr>
          <w:spacing w:val="-8.88888888888889"/>
          <w:w w:val="102.14737340023643"/>
          <w:rFonts w:ascii="Times New Roman" w:hAnsi="Times New Roman" w:eastAsia="Times New Roman"/>
          <w:b w:val="0"/>
          <w:i w:val="0"/>
          <w:color w:val="000000"/>
          <w:sz w:val="19"/>
        </w:rPr>
        <w:t>直到整个嵌入式软件</w:t>
      </w:r>
      <w:r>
        <w:rPr>
          <w:w w:val="102.14737340023643"/>
          <w:rFonts w:ascii="Times New Roman" w:hAnsi="Times New Roman" w:eastAsia="Times New Roman"/>
          <w:b w:val="0"/>
          <w:i w:val="0"/>
          <w:color w:val="000000"/>
          <w:sz w:val="19"/>
        </w:rPr>
        <w:t>全部被集成</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并应考虑</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与软件集成相关的功能依存关系</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及</w:t>
      </w:r>
      <w:r>
        <w:br/>
      </w:r>
      <w:r>
        <w:tab/>
      </w: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软件集成和软硬件集成之间的依存关系</w:t>
      </w:r>
      <w:r>
        <w:rPr>
          <w:w w:val="102.14737340023643"/>
          <w:rFonts w:ascii="Times New Roman" w:hAnsi="Times New Roman" w:eastAsia="Times New Roman"/>
          <w:b w:val="0"/>
          <w:i w:val="0"/>
          <w:color w:val="000000"/>
          <w:sz w:val="19"/>
        </w:rPr>
        <w:t>。</w:t>
      </w:r>
    </w:p>
    <w:p>
      <w:pPr>
        <w:autoSpaceDN w:val="0"/>
        <w:autoSpaceDE w:val="0"/>
        <w:widowControl/>
        <w:spacing w:line="497" w:lineRule="auto" w:before="0" w:after="0"/>
        <w:ind w:left="412"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对基于模型的开发</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软件集成可被模型层面的集成和后续由集成的模型生成自动代码来代替</w:t>
      </w:r>
      <w:r>
        <w:rPr>
          <w:w w:val="103.1000018119812"/>
          <w:rFonts w:ascii="Times New Roman" w:hAnsi="Times New Roman" w:eastAsia="Times New Roman"/>
          <w:b w:val="0"/>
          <w:i w:val="0"/>
          <w:color w:val="000000"/>
          <w:sz w:val="16"/>
        </w:rPr>
        <w:t>。</w:t>
      </w:r>
    </w:p>
    <w:p>
      <w:pPr>
        <w:autoSpaceDN w:val="0"/>
        <w:autoSpaceDE w:val="0"/>
        <w:widowControl/>
        <w:spacing w:line="528" w:lineRule="auto" w:before="0" w:after="0"/>
        <w:ind w:left="0" w:right="0" w:firstLine="0"/>
        <w:jc w:val="left"/>
      </w:pPr>
      <w:r>
        <w:rPr>
          <w:w w:val="102.14737340023643"/>
          <w:rFonts w:ascii="Times New Roman" w:hAnsi="Times New Roman" w:eastAsia="Times New Roman"/>
          <w:b w:val="0"/>
          <w:i w:val="0"/>
          <w:color w:val="000000"/>
          <w:sz w:val="19"/>
        </w:rPr>
        <w:t>10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应按照</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章来计划</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定义并执行软件集成测试</w:t>
      </w:r>
      <w:r>
        <w:rPr>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412"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基于</w:t>
      </w:r>
      <w:r>
        <w:rPr>
          <w:w w:val="103.1000018119812"/>
          <w:rFonts w:ascii="Times New Roman" w:hAnsi="Times New Roman" w:eastAsia="Times New Roman"/>
          <w:b w:val="0"/>
          <w:i w:val="0"/>
          <w:color w:val="000000"/>
          <w:sz w:val="16"/>
        </w:rPr>
        <w:t xml:space="preserve"> GB/T34590. </w:t>
      </w:r>
      <w:r>
        <w:rPr>
          <w:w w:val="103.1000018119812"/>
          <w:rFonts w:ascii="Times New Roman" w:hAnsi="Times New Roman" w:eastAsia="Times New Roman"/>
          <w:b w:val="0"/>
          <w:i w:val="0"/>
          <w:color w:val="000000"/>
          <w:sz w:val="16"/>
        </w:rPr>
        <w:t>8</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2017</w:t>
      </w:r>
      <w:r>
        <w:rPr>
          <w:w w:val="103.1000018119812"/>
          <w:rFonts w:ascii="Times New Roman" w:hAnsi="Times New Roman" w:eastAsia="Times New Roman"/>
          <w:b w:val="0"/>
          <w:i w:val="0"/>
          <w:color w:val="000000"/>
          <w:sz w:val="16"/>
        </w:rPr>
        <w:t>第</w:t>
      </w:r>
      <w:r>
        <w:rPr>
          <w:w w:val="103.1000018119812"/>
          <w:rFonts w:ascii="Times New Roman" w:hAnsi="Times New Roman" w:eastAsia="Times New Roman"/>
          <w:b w:val="0"/>
          <w:i w:val="0"/>
          <w:color w:val="000000"/>
          <w:sz w:val="16"/>
        </w:rPr>
        <w:t>9</w:t>
      </w:r>
      <w:r>
        <w:rPr>
          <w:w w:val="103.1000018119812"/>
          <w:rFonts w:ascii="Times New Roman" w:hAnsi="Times New Roman" w:eastAsia="Times New Roman"/>
          <w:b w:val="0"/>
          <w:i w:val="0"/>
          <w:color w:val="000000"/>
          <w:sz w:val="16"/>
        </w:rPr>
        <w:t>章中的定义</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软件集成测试的对象是软件组件</w:t>
      </w:r>
      <w:r>
        <w:rPr>
          <w:w w:val="103.1000018119812"/>
          <w:rFonts w:ascii="Times New Roman" w:hAnsi="Times New Roman" w:eastAsia="Times New Roman"/>
          <w:b w:val="0"/>
          <w:i w:val="0"/>
          <w:color w:val="000000"/>
          <w:sz w:val="16"/>
        </w:rPr>
        <w:t>。</w:t>
      </w:r>
    </w:p>
    <w:p>
      <w:pPr>
        <w:autoSpaceDN w:val="0"/>
        <w:autoSpaceDE w:val="0"/>
        <w:widowControl/>
        <w:spacing w:line="497" w:lineRule="auto" w:before="0" w:after="0"/>
        <w:ind w:left="412"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对基于模型的开发</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测试对象可以是与软件组件相关的模型</w:t>
      </w:r>
      <w:r>
        <w:rPr>
          <w:w w:val="103.1000018119812"/>
          <w:rFonts w:ascii="Times New Roman" w:hAnsi="Times New Roman" w:eastAsia="Times New Roman"/>
          <w:b w:val="0"/>
          <w:i w:val="0"/>
          <w:color w:val="000000"/>
          <w:sz w:val="16"/>
        </w:rPr>
        <w:t>。</w:t>
      </w:r>
    </w:p>
    <w:p>
      <w:pPr>
        <w:autoSpaceDN w:val="0"/>
        <w:tabs>
          <w:tab w:pos="272" w:val="left"/>
          <w:tab w:pos="416" w:val="left"/>
          <w:tab w:pos="418" w:val="left"/>
          <w:tab w:pos="426" w:val="left"/>
          <w:tab w:pos="428" w:val="left"/>
          <w:tab w:pos="442" w:val="left"/>
          <w:tab w:pos="894" w:val="left"/>
          <w:tab w:pos="5134" w:val="left"/>
        </w:tabs>
        <w:autoSpaceDE w:val="0"/>
        <w:widowControl/>
        <w:spacing w:line="374" w:lineRule="auto" w:before="0" w:after="0"/>
        <w:ind w:left="0" w:right="1464" w:firstLine="0"/>
        <w:jc w:val="left"/>
      </w:pPr>
      <w:r>
        <w:rPr>
          <w:w w:val="102.14737340023643"/>
          <w:rFonts w:ascii="Times New Roman" w:hAnsi="Times New Roman" w:eastAsia="Times New Roman"/>
          <w:b w:val="0"/>
          <w:i w:val="0"/>
          <w:color w:val="000000"/>
          <w:sz w:val="19"/>
        </w:rPr>
        <w:t>10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应使用表</w:t>
      </w:r>
      <w:r>
        <w:rPr>
          <w:w w:val="102.14737340023643"/>
          <w:rFonts w:ascii="Times New Roman" w:hAnsi="Times New Roman" w:eastAsia="Times New Roman"/>
          <w:b w:val="0"/>
          <w:i w:val="0"/>
          <w:color w:val="000000"/>
          <w:sz w:val="19"/>
        </w:rPr>
        <w:t>13</w:t>
      </w:r>
      <w:r>
        <w:rPr>
          <w:w w:val="102.14737340023643"/>
          <w:rFonts w:ascii="Times New Roman" w:hAnsi="Times New Roman" w:eastAsia="Times New Roman"/>
          <w:b w:val="0"/>
          <w:i w:val="0"/>
          <w:color w:val="000000"/>
          <w:sz w:val="19"/>
        </w:rPr>
        <w:t>列举的软件集成测试方法以证明软件组件和嵌入式软件均实现</w:t>
      </w:r>
      <w:r>
        <w:rPr>
          <w:spacing w:val="-20.0"/>
          <w:w w:val="102.14737340023643"/>
          <w:rFonts w:ascii="Times New Roman" w:hAnsi="Times New Roman" w:eastAsia="Times New Roman"/>
          <w:b w:val="0"/>
          <w:i w:val="0"/>
          <w:color w:val="000000"/>
          <w:sz w:val="19"/>
        </w:rPr>
        <w:t>:</w:t>
      </w:r>
      <w:r>
        <w:tab/>
      </w:r>
      <w:r>
        <w:rPr>
          <w:w w:val="102.14737340023643"/>
          <w:rFonts w:ascii="Times New Roman" w:hAnsi="Times New Roman" w:eastAsia="Times New Roman"/>
          <w:b w:val="0"/>
          <w:i w:val="0"/>
          <w:color w:val="000000"/>
          <w:sz w:val="19"/>
        </w:rPr>
        <w:t>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与软件架构设计的符合性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按照第</w:t>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章</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与软硬件接口规范的符合性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章</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已定义的功能性</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d</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鲁棒性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及</w:t>
      </w:r>
      <w:r>
        <w:br/>
      </w:r>
      <w:r>
        <w:tab/>
      </w:r>
      <w:r>
        <w:rPr>
          <w:w w:val="103.1000018119812"/>
          <w:rFonts w:ascii="Times New Roman" w:hAnsi="Times New Roman" w:eastAsia="Times New Roman"/>
          <w:b w:val="0"/>
          <w:i w:val="0"/>
          <w:color w:val="000000"/>
          <w:sz w:val="16"/>
        </w:rPr>
        <w:t>示例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不存在无法访问的软件</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具备有效的错误检测和处理</w:t>
      </w:r>
      <w:r>
        <w:rPr>
          <w:w w:val="103.1000018119812"/>
          <w:rFonts w:ascii="Times New Roman" w:hAnsi="Times New Roman" w:eastAsia="Times New Roman"/>
          <w:b w:val="0"/>
          <w:i w:val="0"/>
          <w:color w:val="000000"/>
          <w:sz w:val="16"/>
        </w:rPr>
        <w:t>。</w:t>
      </w:r>
    </w:p>
    <w:p>
      <w:pPr>
        <w:autoSpaceDN w:val="0"/>
        <w:autoSpaceDE w:val="0"/>
        <w:widowControl/>
        <w:spacing w:line="528" w:lineRule="auto" w:before="0" w:after="0"/>
        <w:ind w:left="418" w:right="0" w:firstLine="0"/>
        <w:jc w:val="left"/>
      </w:pPr>
      <w:r>
        <w:rPr>
          <w:w w:val="102.14737340023643"/>
          <w:rFonts w:ascii="Times New Roman" w:hAnsi="Times New Roman" w:eastAsia="Times New Roman"/>
          <w:b w:val="0"/>
          <w:i w:val="0"/>
          <w:color w:val="000000"/>
          <w:sz w:val="19"/>
        </w:rPr>
        <w:t>e</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支持功能的足够资源</w:t>
      </w:r>
      <w:r>
        <w:rPr>
          <w:w w:val="102.14737340023643"/>
          <w:rFonts w:ascii="Times New Roman" w:hAnsi="Times New Roman" w:eastAsia="Times New Roman"/>
          <w:b w:val="0"/>
          <w:i w:val="0"/>
          <w:color w:val="000000"/>
          <w:sz w:val="19"/>
        </w:rPr>
        <w:t>。</w:t>
      </w:r>
    </w:p>
    <w:p>
      <w:pPr>
        <w:autoSpaceDN w:val="0"/>
        <w:autoSpaceDE w:val="0"/>
        <w:widowControl/>
        <w:spacing w:line="497" w:lineRule="auto" w:before="372" w:after="0"/>
        <w:ind w:left="268" w:right="0" w:firstLine="0"/>
        <w:jc w:val="left"/>
      </w:pP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 xml:space="preserve">8 </w:t>
      </w:r>
    </w:p>
    <w:p>
      <w:pPr>
        <w:sectPr>
          <w:pgSz w:w="11906" w:h="16838"/>
          <w:pgMar w:top="604" w:right="1330" w:bottom="570" w:left="1298" w:header="720" w:footer="720" w:gutter="0"/>
          <w:cols w:space="720" w:num="1" w:equalWidth="0">
            <w:col w:w="9278" w:space="0"/>
            <w:col w:w="7654" w:space="0"/>
            <w:col w:w="1727" w:space="0"/>
            <w:col w:w="9382" w:space="0"/>
            <w:col w:w="9294" w:space="0"/>
            <w:col w:w="6120" w:space="0"/>
            <w:col w:w="3210" w:space="0"/>
            <w:col w:w="9330" w:space="0"/>
            <w:col w:w="9294" w:space="0"/>
            <w:col w:w="9330" w:space="0"/>
            <w:col w:w="9294" w:space="0"/>
            <w:col w:w="9370" w:space="0"/>
            <w:col w:w="9330" w:space="0"/>
            <w:col w:w="9366" w:space="0"/>
            <w:col w:w="9302" w:space="0"/>
            <w:col w:w="7340" w:space="0"/>
            <w:col w:w="1990" w:space="0"/>
            <w:col w:w="9330" w:space="0"/>
            <w:col w:w="9278" w:space="0"/>
            <w:col w:w="9330" w:space="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0" w:right="20" w:firstLine="0"/>
        <w:jc w:val="righ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326" w:lineRule="auto" w:before="268" w:after="246"/>
        <w:ind w:left="0" w:right="0" w:firstLine="0"/>
        <w:jc w:val="center"/>
      </w:pPr>
      <w:r>
        <w:rPr>
          <w:w w:val="102.14737340023643"/>
          <w:rFonts w:ascii="Times New Roman" w:hAnsi="Times New Roman" w:eastAsia="Times New Roman"/>
          <w:b w:val="0"/>
          <w:i w:val="0"/>
          <w:color w:val="000000"/>
          <w:sz w:val="19"/>
        </w:rPr>
        <w:t>表</w:t>
      </w:r>
      <w:r>
        <w:rPr>
          <w:w w:val="102.14737340023643"/>
          <w:rFonts w:ascii="Times New Roman" w:hAnsi="Times New Roman" w:eastAsia="Times New Roman"/>
          <w:b w:val="0"/>
          <w:i w:val="0"/>
          <w:color w:val="000000"/>
          <w:sz w:val="19"/>
        </w:rPr>
        <w:t xml:space="preserve"> 13</w:t>
      </w:r>
      <w:r>
        <w:rPr>
          <w:w w:val="102.14737340023643"/>
          <w:rFonts w:ascii="Times New Roman" w:hAnsi="Times New Roman" w:eastAsia="Times New Roman"/>
          <w:b w:val="0"/>
          <w:i w:val="0"/>
          <w:color w:val="000000"/>
          <w:sz w:val="19"/>
        </w:rPr>
        <w:t>软件集成测试方法</w:t>
      </w:r>
    </w:p>
    <w:tbl>
      <w:tblPr>
        <w:tblW w:type="auto" w:w="0"/>
        <w:tblLayout w:type="fixed"/>
        <w:tblLook w:firstColumn="1" w:firstRow="1" w:lastColumn="0" w:lastRow="0" w:noHBand="0" w:noVBand="1" w:val="04A0"/>
        <w:tblInd w:w="43.99999999999977" w:type="dxa"/>
      </w:tblPr>
      <w:tblGrid>
        <w:gridCol w:w="1555"/>
        <w:gridCol w:w="1555"/>
        <w:gridCol w:w="1555"/>
        <w:gridCol w:w="1555"/>
        <w:gridCol w:w="1555"/>
        <w:gridCol w:w="1555"/>
      </w:tblGrid>
      <w:tr>
        <w:trPr>
          <w:trHeight w:hRule="exact" w:val="362"/>
        </w:trPr>
        <w:tc>
          <w:tcPr>
            <w:tcW w:type="dxa" w:w="4872"/>
            <w:gridSpan w:val="2"/>
            <w:vMerge w:val="restart"/>
            <w:tcBorders>
              <w:start w:sz="6.111999988555908" w:val="single" w:color="#221F1F"/>
              <w:top w:sz="6.111999988555908" w:val="single" w:color="#221F1F"/>
              <w:end w:sz="2.615999937057495" w:val="single" w:color="#221F1F"/>
              <w:bottom w:sz="6.111999988555908" w:val="single" w:color="#221F1F"/>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258" w:after="0"/>
              <w:ind w:left="0" w:right="0" w:firstLine="0"/>
              <w:jc w:val="center"/>
            </w:pPr>
            <w:r>
              <w:rPr>
                <w:w w:val="103.1000018119812"/>
                <w:rFonts w:ascii="Times New Roman" w:hAnsi="Times New Roman" w:eastAsia="Times New Roman"/>
                <w:b w:val="0"/>
                <w:i w:val="0"/>
                <w:color w:val="000000"/>
                <w:sz w:val="16"/>
              </w:rPr>
              <w:t>方法</w:t>
            </w:r>
          </w:p>
        </w:tc>
        <w:tc>
          <w:tcPr>
            <w:tcW w:type="dxa" w:w="4350"/>
            <w:gridSpan w:val="4"/>
            <w:tcBorders>
              <w:start w:sz="2.615999937057495" w:val="single" w:color="#221F1F"/>
              <w:top w:sz="6.111999988555908" w:val="single" w:color="#221F1F"/>
              <w:end w:sz="6.111999988555908" w:val="single" w:color="#221F1F"/>
              <w:bottom w:sz="2.615999937057495" w:val="single" w:color="#221F1F"/>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ASIL</w:t>
            </w:r>
            <w:r>
              <w:rPr>
                <w:w w:val="103.1000018119812"/>
                <w:rFonts w:ascii="Times New Roman" w:hAnsi="Times New Roman" w:eastAsia="Times New Roman"/>
                <w:b w:val="0"/>
                <w:i w:val="0"/>
                <w:color w:val="000000"/>
                <w:sz w:val="16"/>
              </w:rPr>
              <w:t>等级</w:t>
            </w:r>
          </w:p>
        </w:tc>
      </w:tr>
      <w:tr>
        <w:trPr>
          <w:trHeight w:hRule="exact" w:val="360"/>
        </w:trPr>
        <w:tc>
          <w:tcPr>
            <w:tcW w:type="dxa" w:w="3110"/>
            <w:gridSpan w:val="2"/>
            <w:vMerge/>
            <w:tcBorders>
              <w:start w:sz="6.111999988555908" w:val="single" w:color="#221F1F"/>
              <w:top w:sz="6.111999988555908" w:val="single" w:color="#221F1F"/>
              <w:end w:sz="2.615999937057495" w:val="single" w:color="#221F1F"/>
              <w:bottom w:sz="6.111999988555908" w:val="single" w:color="#221F1F"/>
            </w:tcBorders>
          </w:tcP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A </w:t>
            </w:r>
          </w:p>
        </w:tc>
        <w:tc>
          <w:tcPr>
            <w:tcW w:type="dxa" w:w="1082"/>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B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C </w:t>
            </w:r>
          </w:p>
        </w:tc>
        <w:tc>
          <w:tcPr>
            <w:tcW w:type="dxa" w:w="1100"/>
            <w:tcBorders>
              <w:start w:sz="2.615999937057495" w:val="single" w:color="#221F1F"/>
              <w:top w:sz="2.615999937057495" w:val="single" w:color="#221F1F"/>
              <w:end w:sz="6.111999988555908"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D</w:t>
            </w:r>
          </w:p>
        </w:tc>
      </w:tr>
      <w:tr>
        <w:trPr>
          <w:trHeight w:hRule="exact" w:val="422"/>
        </w:trPr>
        <w:tc>
          <w:tcPr>
            <w:tcW w:type="dxa" w:w="902"/>
            <w:tcBorders>
              <w:start w:sz="6.111999988555908"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20" w:after="0"/>
              <w:ind w:left="0" w:right="0" w:firstLine="0"/>
              <w:jc w:val="center"/>
            </w:pPr>
            <w:r>
              <w:rPr>
                <w:w w:val="103.1000018119812"/>
                <w:rFonts w:ascii="Times New Roman" w:hAnsi="Times New Roman" w:eastAsia="Times New Roman"/>
                <w:b w:val="0"/>
                <w:i w:val="0"/>
                <w:color w:val="000000"/>
                <w:sz w:val="16"/>
              </w:rPr>
              <w:t xml:space="preserve">1a </w:t>
            </w:r>
          </w:p>
        </w:tc>
        <w:tc>
          <w:tcPr>
            <w:tcW w:type="dxa" w:w="3970"/>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286" w:lineRule="auto" w:before="78" w:after="0"/>
              <w:ind w:left="108" w:right="0" w:firstLine="0"/>
              <w:jc w:val="left"/>
            </w:pPr>
            <w:r>
              <w:rPr>
                <w:w w:val="103.1000018119812"/>
                <w:rFonts w:ascii="Times New Roman" w:hAnsi="Times New Roman" w:eastAsia="Times New Roman"/>
                <w:b w:val="0"/>
                <w:i w:val="0"/>
                <w:color w:val="000000"/>
                <w:sz w:val="16"/>
              </w:rPr>
              <w:t>基于需求的测试</w:t>
            </w:r>
            <w:r>
              <w:rPr>
                <w:w w:val="103.51111094156902"/>
                <w:rFonts w:ascii="Times New Roman" w:hAnsi="Times New Roman" w:eastAsia="Times New Roman"/>
                <w:b w:val="0"/>
                <w:i w:val="0"/>
                <w:color w:val="000000"/>
                <w:sz w:val="9"/>
              </w:rPr>
              <w:t xml:space="preserve">a </w:t>
            </w:r>
          </w:p>
        </w:tc>
        <w:tc>
          <w:tcPr>
            <w:tcW w:type="dxa" w:w="1084"/>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2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2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2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6.111999988555908"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20" w:after="0"/>
              <w:ind w:left="0" w:right="0" w:firstLine="0"/>
              <w:jc w:val="center"/>
            </w:pPr>
            <w:r>
              <w:rPr>
                <w:w w:val="103.1000018119812"/>
                <w:rFonts w:ascii="Times New Roman" w:hAnsi="Times New Roman" w:eastAsia="Times New Roman"/>
                <w:b w:val="0"/>
                <w:i w:val="0"/>
                <w:color w:val="000000"/>
                <w:sz w:val="16"/>
              </w:rPr>
              <w:t>++</w:t>
            </w:r>
          </w:p>
        </w:tc>
      </w:tr>
      <w:tr>
        <w:trPr>
          <w:trHeight w:hRule="exact" w:val="420"/>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22" w:after="0"/>
              <w:ind w:left="0" w:right="0" w:firstLine="0"/>
              <w:jc w:val="center"/>
            </w:pPr>
            <w:r>
              <w:rPr>
                <w:w w:val="103.1000018119812"/>
                <w:rFonts w:ascii="Times New Roman" w:hAnsi="Times New Roman" w:eastAsia="Times New Roman"/>
                <w:b w:val="0"/>
                <w:i w:val="0"/>
                <w:color w:val="000000"/>
                <w:sz w:val="16"/>
              </w:rPr>
              <w:t xml:space="preserve">1b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45" w:lineRule="auto" w:before="112" w:after="0"/>
              <w:ind w:left="108" w:right="0" w:firstLine="0"/>
              <w:jc w:val="left"/>
            </w:pPr>
            <w:r>
              <w:rPr>
                <w:w w:val="103.1000018119812"/>
                <w:rFonts w:ascii="Times New Roman" w:hAnsi="Times New Roman" w:eastAsia="Times New Roman"/>
                <w:b w:val="0"/>
                <w:i w:val="0"/>
                <w:color w:val="000000"/>
                <w:sz w:val="16"/>
              </w:rPr>
              <w:t xml:space="preserve">接口测试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22"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22"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22"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22" w:after="0"/>
              <w:ind w:left="0" w:right="0" w:firstLine="0"/>
              <w:jc w:val="center"/>
            </w:pPr>
            <w:r>
              <w:rPr>
                <w:w w:val="103.1000018119812"/>
                <w:rFonts w:ascii="Times New Roman" w:hAnsi="Times New Roman" w:eastAsia="Times New Roman"/>
                <w:b w:val="0"/>
                <w:i w:val="0"/>
                <w:color w:val="000000"/>
                <w:sz w:val="16"/>
              </w:rPr>
              <w:t>++</w:t>
            </w:r>
          </w:p>
        </w:tc>
      </w:tr>
      <w:tr>
        <w:trPr>
          <w:trHeight w:hRule="exact" w:val="422"/>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7" w:lineRule="auto" w:before="22" w:after="0"/>
              <w:ind w:left="0" w:right="0" w:firstLine="0"/>
              <w:jc w:val="center"/>
            </w:pPr>
            <w:r>
              <w:rPr>
                <w:w w:val="103.1000018119812"/>
                <w:rFonts w:ascii="Times New Roman" w:hAnsi="Times New Roman" w:eastAsia="Times New Roman"/>
                <w:b w:val="0"/>
                <w:i w:val="0"/>
                <w:color w:val="000000"/>
                <w:sz w:val="16"/>
              </w:rPr>
              <w:t xml:space="preserve">1c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86" w:lineRule="auto" w:before="82" w:after="0"/>
              <w:ind w:left="108" w:right="0" w:firstLine="0"/>
              <w:jc w:val="left"/>
            </w:pPr>
            <w:r>
              <w:rPr>
                <w:w w:val="103.1000018119812"/>
                <w:rFonts w:ascii="Times New Roman" w:hAnsi="Times New Roman" w:eastAsia="Times New Roman"/>
                <w:b w:val="0"/>
                <w:i w:val="0"/>
                <w:color w:val="000000"/>
                <w:sz w:val="16"/>
              </w:rPr>
              <w:t>故障注入测试</w:t>
            </w:r>
            <w:r>
              <w:rPr>
                <w:w w:val="103.51111094156902"/>
                <w:rFonts w:ascii="Times New Roman" w:hAnsi="Times New Roman" w:eastAsia="Times New Roman"/>
                <w:b w:val="0"/>
                <w:i w:val="0"/>
                <w:color w:val="000000"/>
                <w:sz w:val="9"/>
              </w:rPr>
              <w:t xml:space="preserve">b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7" w:lineRule="auto" w:before="22"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7" w:lineRule="auto" w:before="22"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7" w:lineRule="auto" w:before="22"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7" w:lineRule="auto" w:before="22" w:after="0"/>
              <w:ind w:left="0" w:right="0" w:firstLine="0"/>
              <w:jc w:val="center"/>
            </w:pPr>
            <w:r>
              <w:rPr>
                <w:w w:val="103.1000018119812"/>
                <w:rFonts w:ascii="Times New Roman" w:hAnsi="Times New Roman" w:eastAsia="Times New Roman"/>
                <w:b w:val="0"/>
                <w:i w:val="0"/>
                <w:color w:val="000000"/>
                <w:sz w:val="16"/>
              </w:rPr>
              <w:t>++</w:t>
            </w:r>
          </w:p>
        </w:tc>
      </w:tr>
      <w:tr>
        <w:trPr>
          <w:trHeight w:hRule="exact" w:val="420"/>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22" w:after="0"/>
              <w:ind w:left="0" w:right="0" w:firstLine="0"/>
              <w:jc w:val="center"/>
            </w:pPr>
            <w:r>
              <w:rPr>
                <w:w w:val="103.1000018119812"/>
                <w:rFonts w:ascii="Times New Roman" w:hAnsi="Times New Roman" w:eastAsia="Times New Roman"/>
                <w:b w:val="0"/>
                <w:i w:val="0"/>
                <w:color w:val="000000"/>
                <w:sz w:val="16"/>
              </w:rPr>
              <w:t xml:space="preserve">1d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305" w:lineRule="auto" w:before="68" w:after="0"/>
              <w:ind w:left="108" w:right="0" w:firstLine="0"/>
              <w:jc w:val="left"/>
            </w:pPr>
            <w:r>
              <w:rPr>
                <w:w w:val="103.1000018119812"/>
                <w:rFonts w:ascii="Times New Roman" w:hAnsi="Times New Roman" w:eastAsia="Times New Roman"/>
                <w:b w:val="0"/>
                <w:i w:val="0"/>
                <w:color w:val="000000"/>
                <w:sz w:val="16"/>
              </w:rPr>
              <w:t>资源使用测试</w:t>
            </w:r>
            <w:r>
              <w:rPr>
                <w:w w:val="103.51111094156902"/>
                <w:rFonts w:ascii="Times New Roman" w:hAnsi="Times New Roman" w:eastAsia="Times New Roman"/>
                <w:b w:val="0"/>
                <w:i w:val="0"/>
                <w:color w:val="000000"/>
                <w:sz w:val="9"/>
              </w:rPr>
              <w:t xml:space="preserve">c,d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22"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22"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22"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22" w:after="0"/>
              <w:ind w:left="0" w:right="0" w:firstLine="0"/>
              <w:jc w:val="center"/>
            </w:pPr>
            <w:r>
              <w:rPr>
                <w:w w:val="103.1000018119812"/>
                <w:rFonts w:ascii="Times New Roman" w:hAnsi="Times New Roman" w:eastAsia="Times New Roman"/>
                <w:b w:val="0"/>
                <w:i w:val="0"/>
                <w:color w:val="000000"/>
                <w:sz w:val="16"/>
              </w:rPr>
              <w:t>++</w:t>
            </w:r>
          </w:p>
        </w:tc>
      </w:tr>
      <w:tr>
        <w:trPr>
          <w:trHeight w:hRule="exact" w:val="422"/>
        </w:trPr>
        <w:tc>
          <w:tcPr>
            <w:tcW w:type="dxa" w:w="902"/>
            <w:tcBorders>
              <w:start w:sz="6.111999988555908"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7" w:lineRule="auto" w:before="18" w:after="0"/>
              <w:ind w:left="0" w:right="0" w:firstLine="0"/>
              <w:jc w:val="center"/>
            </w:pPr>
            <w:r>
              <w:rPr>
                <w:w w:val="103.1000018119812"/>
                <w:rFonts w:ascii="Times New Roman" w:hAnsi="Times New Roman" w:eastAsia="Times New Roman"/>
                <w:b w:val="0"/>
                <w:i w:val="0"/>
                <w:color w:val="000000"/>
                <w:sz w:val="16"/>
              </w:rPr>
              <w:t xml:space="preserve">1e </w:t>
            </w:r>
          </w:p>
        </w:tc>
        <w:tc>
          <w:tcPr>
            <w:tcW w:type="dxa" w:w="3970"/>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20" w:after="0"/>
              <w:ind w:left="108" w:right="0" w:firstLine="0"/>
              <w:jc w:val="left"/>
            </w:pPr>
            <w:r>
              <w:rPr>
                <w:w w:val="103.1000018119812"/>
                <w:rFonts w:ascii="Times New Roman" w:hAnsi="Times New Roman" w:eastAsia="Times New Roman"/>
                <w:b w:val="0"/>
                <w:i w:val="0"/>
                <w:color w:val="000000"/>
                <w:sz w:val="16"/>
              </w:rPr>
              <w:t>模型和代码之间的背靠背比较测试</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 xml:space="preserve">如果适用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7" w:lineRule="auto" w:before="18"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7" w:lineRule="auto" w:before="18"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7" w:lineRule="auto" w:before="18"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6.111999988555908" w:val="single" w:color="#221F1F"/>
            </w:tcBorders>
            <w:tcMar>
              <w:start w:w="0" w:type="dxa"/>
              <w:end w:w="0" w:type="dxa"/>
            </w:tcMar>
          </w:tcPr>
          <w:p>
            <w:pPr>
              <w:autoSpaceDN w:val="0"/>
              <w:autoSpaceDE w:val="0"/>
              <w:widowControl/>
              <w:spacing w:line="497" w:lineRule="auto" w:before="18" w:after="0"/>
              <w:ind w:left="0" w:right="0" w:firstLine="0"/>
              <w:jc w:val="center"/>
            </w:pPr>
            <w:r>
              <w:rPr>
                <w:w w:val="103.1000018119812"/>
                <w:rFonts w:ascii="Times New Roman" w:hAnsi="Times New Roman" w:eastAsia="Times New Roman"/>
                <w:b w:val="0"/>
                <w:i w:val="0"/>
                <w:color w:val="000000"/>
                <w:sz w:val="16"/>
              </w:rPr>
              <w:t>++</w:t>
            </w:r>
          </w:p>
        </w:tc>
      </w:tr>
      <w:tr>
        <w:trPr>
          <w:trHeight w:hRule="exact" w:val="2888"/>
        </w:trPr>
        <w:tc>
          <w:tcPr>
            <w:tcW w:type="dxa" w:w="9222"/>
            <w:gridSpan w:val="6"/>
            <w:tcBorders>
              <w:start w:sz="6.111999988555908" w:val="single" w:color="#221F1F"/>
              <w:top w:sz="6.111999988555908" w:val="single" w:color="#221F1F"/>
              <w:end w:sz="6.111999988555908" w:val="single" w:color="#221F1F"/>
              <w:bottom w:sz="6.111999988555908" w:val="single" w:color="#221F1F"/>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494" w:lineRule="auto" w:before="112" w:after="0"/>
              <w:ind w:left="440" w:right="0" w:firstLine="0"/>
              <w:jc w:val="left"/>
            </w:pPr>
            <w:r>
              <w:rPr>
                <w:w w:val="103.51111094156902"/>
                <w:rFonts w:ascii="Times New Roman" w:hAnsi="Times New Roman" w:eastAsia="Times New Roman"/>
                <w:b w:val="0"/>
                <w:i w:val="0"/>
                <w:color w:val="000000"/>
                <w:sz w:val="9"/>
              </w:rPr>
              <w:t>a</w:t>
            </w:r>
            <w:r>
              <w:rPr>
                <w:w w:val="103.1000018119812"/>
                <w:rFonts w:ascii="Times New Roman" w:hAnsi="Times New Roman" w:eastAsia="Times New Roman"/>
                <w:b w:val="0"/>
                <w:i w:val="0"/>
                <w:color w:val="000000"/>
                <w:sz w:val="16"/>
              </w:rPr>
              <w:t xml:space="preserve"> 架构层面的软件要求是基于要求测试的基础</w:t>
            </w:r>
            <w:r>
              <w:rPr>
                <w:w w:val="103.1000018119812"/>
                <w:rFonts w:ascii="Times New Roman" w:hAnsi="Times New Roman" w:eastAsia="Times New Roman"/>
                <w:b w:val="0"/>
                <w:i w:val="0"/>
                <w:color w:val="000000"/>
                <w:sz w:val="16"/>
              </w:rPr>
              <w:t>。</w:t>
            </w:r>
          </w:p>
          <w:p>
            <w:pPr>
              <w:autoSpaceDN w:val="0"/>
              <w:autoSpaceDE w:val="0"/>
              <w:widowControl/>
              <w:spacing w:line="494" w:lineRule="auto" w:before="0" w:after="0"/>
              <w:ind w:left="444" w:right="0" w:firstLine="0"/>
              <w:jc w:val="left"/>
            </w:pPr>
            <w:r>
              <w:rPr>
                <w:w w:val="103.51111094156902"/>
                <w:rFonts w:ascii="Times New Roman" w:hAnsi="Times New Roman" w:eastAsia="Times New Roman"/>
                <w:b w:val="0"/>
                <w:i w:val="0"/>
                <w:color w:val="000000"/>
                <w:sz w:val="9"/>
              </w:rPr>
              <w:t>b</w:t>
            </w:r>
            <w:r>
              <w:rPr>
                <w:w w:val="103.1000018119812"/>
                <w:rFonts w:ascii="Times New Roman" w:hAnsi="Times New Roman" w:eastAsia="Times New Roman"/>
                <w:b w:val="0"/>
                <w:i w:val="0"/>
                <w:color w:val="000000"/>
                <w:sz w:val="16"/>
              </w:rPr>
              <w:t xml:space="preserve"> 这包括注入任意故障以测试安全机制</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例如</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通过破坏软件和硬件组件</w:t>
            </w:r>
            <w:r>
              <w:rPr>
                <w:w w:val="103.1000018119812"/>
                <w:rFonts w:ascii="Times New Roman" w:hAnsi="Times New Roman" w:eastAsia="Times New Roman"/>
                <w:b w:val="0"/>
                <w:i w:val="0"/>
                <w:color w:val="000000"/>
                <w:sz w:val="16"/>
              </w:rPr>
              <w:t>)。</w:t>
            </w:r>
          </w:p>
          <w:p>
            <w:pPr>
              <w:autoSpaceDN w:val="0"/>
              <w:autoSpaceDE w:val="0"/>
              <w:widowControl/>
              <w:spacing w:line="494" w:lineRule="auto" w:before="0" w:after="0"/>
              <w:ind w:left="438" w:right="0" w:firstLine="0"/>
              <w:jc w:val="left"/>
            </w:pPr>
            <w:r>
              <w:rPr>
                <w:w w:val="103.51111094156902"/>
                <w:rFonts w:ascii="Times New Roman" w:hAnsi="Times New Roman" w:eastAsia="Times New Roman"/>
                <w:b w:val="0"/>
                <w:i w:val="0"/>
                <w:color w:val="000000"/>
                <w:sz w:val="9"/>
              </w:rPr>
              <w:t>c</w:t>
            </w:r>
            <w:r>
              <w:rPr>
                <w:w w:val="103.1000018119812"/>
                <w:rFonts w:ascii="Times New Roman" w:hAnsi="Times New Roman" w:eastAsia="Times New Roman"/>
                <w:b w:val="0"/>
                <w:i w:val="0"/>
                <w:color w:val="000000"/>
                <w:sz w:val="16"/>
              </w:rPr>
              <w:t xml:space="preserve"> 为了确保以足够的裕量满足受硬件架构设计影响的要求</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应确定诸如平均和最大的处理器性能</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最小和最大</w:t>
            </w:r>
          </w:p>
          <w:p>
            <w:pPr>
              <w:autoSpaceDN w:val="0"/>
              <w:autoSpaceDE w:val="0"/>
              <w:widowControl/>
              <w:spacing w:line="528" w:lineRule="auto" w:before="0" w:after="0"/>
              <w:ind w:left="638" w:right="0" w:firstLine="0"/>
              <w:jc w:val="left"/>
            </w:pPr>
            <w:r>
              <w:rPr>
                <w:w w:val="103.1000018119812"/>
                <w:rFonts w:ascii="Times New Roman" w:hAnsi="Times New Roman" w:eastAsia="Times New Roman"/>
                <w:b w:val="0"/>
                <w:i w:val="0"/>
                <w:color w:val="000000"/>
                <w:sz w:val="16"/>
              </w:rPr>
              <w:t>执行时间</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存储使用情况</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例如</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堆栈使用的</w:t>
            </w:r>
            <w:r>
              <w:rPr>
                <w:w w:val="103.1000018119812"/>
                <w:rFonts w:ascii="Times New Roman" w:hAnsi="Times New Roman" w:eastAsia="Times New Roman"/>
                <w:b w:val="0"/>
                <w:i w:val="0"/>
                <w:color w:val="000000"/>
                <w:sz w:val="16"/>
              </w:rPr>
              <w:t xml:space="preserve"> RAM,</w:t>
            </w:r>
            <w:r>
              <w:rPr>
                <w:w w:val="103.1000018119812"/>
                <w:rFonts w:ascii="Times New Roman" w:hAnsi="Times New Roman" w:eastAsia="Times New Roman"/>
                <w:b w:val="0"/>
                <w:i w:val="0"/>
                <w:color w:val="000000"/>
                <w:sz w:val="16"/>
              </w:rPr>
              <w:t>程序和数据使用</w:t>
            </w:r>
            <w:r>
              <w:rPr>
                <w:w w:val="103.1000018119812"/>
                <w:rFonts w:ascii="Times New Roman" w:hAnsi="Times New Roman" w:eastAsia="Times New Roman"/>
                <w:b w:val="0"/>
                <w:i w:val="0"/>
                <w:color w:val="000000"/>
                <w:sz w:val="16"/>
              </w:rPr>
              <w:t xml:space="preserve"> ROM)</w:t>
            </w:r>
            <w:r>
              <w:rPr>
                <w:w w:val="103.1000018119812"/>
                <w:rFonts w:ascii="Times New Roman" w:hAnsi="Times New Roman" w:eastAsia="Times New Roman"/>
                <w:b w:val="0"/>
                <w:i w:val="0"/>
                <w:color w:val="000000"/>
                <w:sz w:val="16"/>
              </w:rPr>
              <w:t>以及通信链路的带宽</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例如</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数据总</w:t>
            </w:r>
          </w:p>
          <w:p>
            <w:pPr>
              <w:autoSpaceDN w:val="0"/>
              <w:autoSpaceDE w:val="0"/>
              <w:widowControl/>
              <w:spacing w:line="494" w:lineRule="auto" w:before="0" w:after="0"/>
              <w:ind w:left="638" w:right="0" w:firstLine="0"/>
              <w:jc w:val="left"/>
            </w:pPr>
            <w:r>
              <w:rPr>
                <w:w w:val="103.1000018119812"/>
                <w:rFonts w:ascii="Times New Roman" w:hAnsi="Times New Roman" w:eastAsia="Times New Roman"/>
                <w:b w:val="0"/>
                <w:i w:val="0"/>
                <w:color w:val="000000"/>
                <w:sz w:val="16"/>
              </w:rPr>
              <w:t>线</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等特性</w:t>
            </w:r>
            <w:r>
              <w:rPr>
                <w:w w:val="103.1000018119812"/>
                <w:rFonts w:ascii="Times New Roman" w:hAnsi="Times New Roman" w:eastAsia="Times New Roman"/>
                <w:b w:val="0"/>
                <w:i w:val="0"/>
                <w:color w:val="000000"/>
                <w:sz w:val="16"/>
              </w:rPr>
              <w:t>。</w:t>
            </w:r>
          </w:p>
          <w:p>
            <w:pPr>
              <w:autoSpaceDN w:val="0"/>
              <w:autoSpaceDE w:val="0"/>
              <w:widowControl/>
              <w:spacing w:line="494" w:lineRule="auto" w:before="0" w:after="0"/>
              <w:ind w:left="442" w:right="0" w:firstLine="0"/>
              <w:jc w:val="left"/>
            </w:pPr>
            <w:r>
              <w:rPr>
                <w:w w:val="103.51111094156902"/>
                <w:rFonts w:ascii="Times New Roman" w:hAnsi="Times New Roman" w:eastAsia="Times New Roman"/>
                <w:b w:val="0"/>
                <w:i w:val="0"/>
                <w:color w:val="000000"/>
                <w:sz w:val="9"/>
              </w:rPr>
              <w:t>d</w:t>
            </w:r>
            <w:r>
              <w:rPr>
                <w:w w:val="103.1000018119812"/>
                <w:rFonts w:ascii="Times New Roman" w:hAnsi="Times New Roman" w:eastAsia="Times New Roman"/>
                <w:b w:val="0"/>
                <w:i w:val="0"/>
                <w:color w:val="000000"/>
                <w:sz w:val="16"/>
              </w:rPr>
              <w:t xml:space="preserve"> 只有在目标硬件上执行软件集成测试或目标处理器的仿真器支持资源测试时</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才能正确评估资源使用测试的</w:t>
            </w:r>
          </w:p>
          <w:p>
            <w:pPr>
              <w:autoSpaceDN w:val="0"/>
              <w:autoSpaceDE w:val="0"/>
              <w:widowControl/>
              <w:spacing w:line="494" w:lineRule="auto" w:before="0" w:after="0"/>
              <w:ind w:left="638" w:right="0" w:firstLine="0"/>
              <w:jc w:val="left"/>
            </w:pPr>
            <w:r>
              <w:rPr>
                <w:w w:val="103.1000018119812"/>
                <w:rFonts w:ascii="Times New Roman" w:hAnsi="Times New Roman" w:eastAsia="Times New Roman"/>
                <w:b w:val="0"/>
                <w:i w:val="0"/>
                <w:color w:val="000000"/>
                <w:sz w:val="16"/>
              </w:rPr>
              <w:t>某些方面</w:t>
            </w:r>
            <w:r>
              <w:rPr>
                <w:w w:val="103.1000018119812"/>
                <w:rFonts w:ascii="Times New Roman" w:hAnsi="Times New Roman" w:eastAsia="Times New Roman"/>
                <w:b w:val="0"/>
                <w:i w:val="0"/>
                <w:color w:val="000000"/>
                <w:sz w:val="16"/>
              </w:rPr>
              <w:t>。</w:t>
            </w:r>
          </w:p>
          <w:p>
            <w:pPr>
              <w:autoSpaceDN w:val="0"/>
              <w:autoSpaceDE w:val="0"/>
              <w:widowControl/>
              <w:spacing w:line="497" w:lineRule="auto" w:before="0" w:after="0"/>
              <w:ind w:left="440" w:right="0" w:firstLine="0"/>
              <w:jc w:val="left"/>
            </w:pPr>
            <w:r>
              <w:rPr>
                <w:w w:val="103.51111094156902"/>
                <w:rFonts w:ascii="Times New Roman" w:hAnsi="Times New Roman" w:eastAsia="Times New Roman"/>
                <w:b w:val="0"/>
                <w:i w:val="0"/>
                <w:color w:val="000000"/>
                <w:sz w:val="9"/>
              </w:rPr>
              <w:t>e</w:t>
            </w:r>
            <w:r>
              <w:rPr>
                <w:w w:val="103.1000018119812"/>
                <w:rFonts w:ascii="Times New Roman" w:hAnsi="Times New Roman" w:eastAsia="Times New Roman"/>
                <w:b w:val="0"/>
                <w:i w:val="0"/>
                <w:color w:val="000000"/>
                <w:sz w:val="16"/>
              </w:rPr>
              <w:t xml:space="preserve"> 这个方法需要一个可以模拟软件组件功能的模型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在这里</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通过相同的方式激励模型和代码</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并比较彼此输</w:t>
            </w:r>
          </w:p>
          <w:p>
            <w:pPr>
              <w:autoSpaceDN w:val="0"/>
              <w:autoSpaceDE w:val="0"/>
              <w:widowControl/>
              <w:spacing w:line="494" w:lineRule="auto" w:before="0" w:after="0"/>
              <w:ind w:left="638" w:right="0" w:firstLine="0"/>
              <w:jc w:val="left"/>
            </w:pPr>
            <w:r>
              <w:rPr>
                <w:w w:val="103.1000018119812"/>
                <w:rFonts w:ascii="Times New Roman" w:hAnsi="Times New Roman" w:eastAsia="Times New Roman"/>
                <w:b w:val="0"/>
                <w:i w:val="0"/>
                <w:color w:val="000000"/>
                <w:sz w:val="16"/>
              </w:rPr>
              <w:t>出的结果</w:t>
            </w:r>
            <w:r>
              <w:rPr>
                <w:w w:val="103.1000018119812"/>
                <w:rFonts w:ascii="Times New Roman" w:hAnsi="Times New Roman" w:eastAsia="Times New Roman"/>
                <w:b w:val="0"/>
                <w:i w:val="0"/>
                <w:color w:val="000000"/>
                <w:sz w:val="16"/>
              </w:rPr>
              <w:t>。</w:t>
            </w:r>
          </w:p>
        </w:tc>
      </w:tr>
    </w:tbl>
    <w:p>
      <w:pPr>
        <w:autoSpaceDN w:val="0"/>
        <w:tabs>
          <w:tab w:pos="52" w:val="left"/>
          <w:tab w:pos="256" w:val="left"/>
          <w:tab w:pos="412" w:val="left"/>
          <w:tab w:pos="4304" w:val="left"/>
          <w:tab w:pos="4470" w:val="left"/>
        </w:tabs>
        <w:autoSpaceDE w:val="0"/>
        <w:widowControl/>
        <w:spacing w:line="420" w:lineRule="auto" w:before="196" w:after="0"/>
        <w:ind w:left="0" w:right="66" w:firstLine="0"/>
        <w:jc w:val="left"/>
      </w:pPr>
      <w:r>
        <w:rPr>
          <w:w w:val="102.14737340023643"/>
          <w:rFonts w:ascii="Times New Roman" w:hAnsi="Times New Roman" w:eastAsia="Times New Roman"/>
          <w:b w:val="0"/>
          <w:i w:val="0"/>
          <w:color w:val="000000"/>
          <w:sz w:val="19"/>
        </w:rPr>
        <w:t>10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为了能够给软件集成测试方法</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10.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选择的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定义恰当的测试用例</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应使用表</w:t>
      </w:r>
      <w:r>
        <w:rPr>
          <w:w w:val="102.14737340023643"/>
          <w:rFonts w:ascii="Times New Roman" w:hAnsi="Times New Roman" w:eastAsia="Times New Roman"/>
          <w:b w:val="0"/>
          <w:i w:val="0"/>
          <w:color w:val="000000"/>
          <w:sz w:val="19"/>
        </w:rPr>
        <w:t>14</w:t>
      </w:r>
      <w:r>
        <w:rPr>
          <w:spacing w:val="-20.0"/>
          <w:w w:val="102.14737340023643"/>
          <w:rFonts w:ascii="Times New Roman" w:hAnsi="Times New Roman" w:eastAsia="Times New Roman"/>
          <w:b w:val="0"/>
          <w:i w:val="0"/>
          <w:color w:val="000000"/>
          <w:sz w:val="19"/>
        </w:rPr>
        <w:t>所列的</w:t>
      </w:r>
      <w:r>
        <w:rPr>
          <w:w w:val="102.14737340023643"/>
          <w:rFonts w:ascii="Times New Roman" w:hAnsi="Times New Roman" w:eastAsia="Times New Roman"/>
          <w:b w:val="0"/>
          <w:i w:val="0"/>
          <w:color w:val="000000"/>
          <w:sz w:val="19"/>
        </w:rPr>
        <w:t>方法</w:t>
      </w:r>
      <w:r>
        <w:rPr>
          <w:w w:val="102.14737340023643"/>
          <w:rFonts w:ascii="Times New Roman" w:hAnsi="Times New Roman" w:eastAsia="Times New Roman"/>
          <w:b w:val="0"/>
          <w:i w:val="0"/>
          <w:color w:val="000000"/>
          <w:sz w:val="19"/>
        </w:rPr>
        <w:t>。</w:t>
      </w:r>
    </w:p>
    <w:p>
      <w:pPr>
        <w:autoSpaceDN w:val="0"/>
        <w:autoSpaceDE w:val="0"/>
        <w:widowControl/>
        <w:spacing w:line="326" w:lineRule="auto" w:before="76" w:after="246"/>
        <w:ind w:left="0" w:right="0" w:firstLine="0"/>
        <w:jc w:val="center"/>
      </w:pPr>
      <w:r>
        <w:rPr>
          <w:w w:val="102.14737340023643"/>
          <w:rFonts w:ascii="Times New Roman" w:hAnsi="Times New Roman" w:eastAsia="Times New Roman"/>
          <w:b w:val="0"/>
          <w:i w:val="0"/>
          <w:color w:val="000000"/>
          <w:sz w:val="19"/>
        </w:rPr>
        <w:t>表</w:t>
      </w:r>
      <w:r>
        <w:rPr>
          <w:w w:val="102.14737340023643"/>
          <w:rFonts w:ascii="Times New Roman" w:hAnsi="Times New Roman" w:eastAsia="Times New Roman"/>
          <w:b w:val="0"/>
          <w:i w:val="0"/>
          <w:color w:val="000000"/>
          <w:sz w:val="19"/>
        </w:rPr>
        <w:t xml:space="preserve"> 14</w:t>
      </w:r>
      <w:r>
        <w:rPr>
          <w:w w:val="102.14737340023643"/>
          <w:rFonts w:ascii="Times New Roman" w:hAnsi="Times New Roman" w:eastAsia="Times New Roman"/>
          <w:b w:val="0"/>
          <w:i w:val="0"/>
          <w:color w:val="000000"/>
          <w:sz w:val="19"/>
        </w:rPr>
        <w:t>软件集成测试用例的得出方法</w:t>
      </w:r>
    </w:p>
    <w:tbl>
      <w:tblPr>
        <w:tblW w:type="auto" w:w="0"/>
        <w:tblLayout w:type="fixed"/>
        <w:tblLook w:firstColumn="1" w:firstRow="1" w:lastColumn="0" w:lastRow="0" w:noHBand="0" w:noVBand="1" w:val="04A0"/>
        <w:tblInd w:w="43.99999999999977" w:type="dxa"/>
      </w:tblPr>
      <w:tblGrid>
        <w:gridCol w:w="1555"/>
        <w:gridCol w:w="1555"/>
        <w:gridCol w:w="1555"/>
        <w:gridCol w:w="1555"/>
        <w:gridCol w:w="1555"/>
        <w:gridCol w:w="1555"/>
      </w:tblGrid>
      <w:tr>
        <w:trPr>
          <w:trHeight w:hRule="exact" w:val="360"/>
        </w:trPr>
        <w:tc>
          <w:tcPr>
            <w:tcW w:type="dxa" w:w="4872"/>
            <w:gridSpan w:val="2"/>
            <w:vMerge w:val="restart"/>
            <w:tcBorders>
              <w:start w:sz="6.111999988555908" w:val="single" w:color="#221F1F"/>
              <w:top w:sz="6.111999988555908" w:val="single" w:color="#221F1F"/>
              <w:end w:sz="2.615999937057495" w:val="single" w:color="#221F1F"/>
              <w:bottom w:sz="6.111999988555908" w:val="single" w:color="#221F1F"/>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258" w:after="0"/>
              <w:ind w:left="0" w:right="0" w:firstLine="0"/>
              <w:jc w:val="center"/>
            </w:pPr>
            <w:r>
              <w:rPr>
                <w:w w:val="103.1000018119812"/>
                <w:rFonts w:ascii="Times New Roman" w:hAnsi="Times New Roman" w:eastAsia="Times New Roman"/>
                <w:b w:val="0"/>
                <w:i w:val="0"/>
                <w:color w:val="000000"/>
                <w:sz w:val="16"/>
              </w:rPr>
              <w:t>方法</w:t>
            </w:r>
          </w:p>
        </w:tc>
        <w:tc>
          <w:tcPr>
            <w:tcW w:type="dxa" w:w="4350"/>
            <w:gridSpan w:val="4"/>
            <w:tcBorders>
              <w:start w:sz="2.615999937057495" w:val="single" w:color="#221F1F"/>
              <w:top w:sz="6.111999988555908" w:val="single" w:color="#221F1F"/>
              <w:end w:sz="6.111999988555908" w:val="single" w:color="#221F1F"/>
              <w:bottom w:sz="2.615999937057495" w:val="single" w:color="#221F1F"/>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ASIL</w:t>
            </w:r>
            <w:r>
              <w:rPr>
                <w:w w:val="103.1000018119812"/>
                <w:rFonts w:ascii="Times New Roman" w:hAnsi="Times New Roman" w:eastAsia="Times New Roman"/>
                <w:b w:val="0"/>
                <w:i w:val="0"/>
                <w:color w:val="000000"/>
                <w:sz w:val="16"/>
              </w:rPr>
              <w:t>等级</w:t>
            </w:r>
          </w:p>
        </w:tc>
      </w:tr>
      <w:tr>
        <w:trPr>
          <w:trHeight w:hRule="exact" w:val="362"/>
        </w:trPr>
        <w:tc>
          <w:tcPr>
            <w:tcW w:type="dxa" w:w="3110"/>
            <w:gridSpan w:val="2"/>
            <w:vMerge/>
            <w:tcBorders>
              <w:start w:sz="6.111999988555908" w:val="single" w:color="#221F1F"/>
              <w:top w:sz="6.111999988555908" w:val="single" w:color="#221F1F"/>
              <w:end w:sz="2.615999937057495" w:val="single" w:color="#221F1F"/>
              <w:bottom w:sz="6.111999988555908" w:val="single" w:color="#221F1F"/>
            </w:tcBorders>
          </w:tcP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A </w:t>
            </w:r>
          </w:p>
        </w:tc>
        <w:tc>
          <w:tcPr>
            <w:tcW w:type="dxa" w:w="1082"/>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B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C </w:t>
            </w:r>
          </w:p>
        </w:tc>
        <w:tc>
          <w:tcPr>
            <w:tcW w:type="dxa" w:w="1100"/>
            <w:tcBorders>
              <w:start w:sz="2.615999937057495" w:val="single" w:color="#221F1F"/>
              <w:top w:sz="2.615999937057495" w:val="single" w:color="#221F1F"/>
              <w:end w:sz="6.111999988555908"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D</w:t>
            </w:r>
          </w:p>
        </w:tc>
      </w:tr>
      <w:tr>
        <w:trPr>
          <w:trHeight w:hRule="exact" w:val="420"/>
        </w:trPr>
        <w:tc>
          <w:tcPr>
            <w:tcW w:type="dxa" w:w="902"/>
            <w:tcBorders>
              <w:start w:sz="6.111999988555908"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18" w:after="0"/>
              <w:ind w:left="0" w:right="0" w:firstLine="0"/>
              <w:jc w:val="center"/>
            </w:pPr>
            <w:r>
              <w:rPr>
                <w:w w:val="103.1000018119812"/>
                <w:rFonts w:ascii="Times New Roman" w:hAnsi="Times New Roman" w:eastAsia="Times New Roman"/>
                <w:b w:val="0"/>
                <w:i w:val="0"/>
                <w:color w:val="000000"/>
                <w:sz w:val="16"/>
              </w:rPr>
              <w:t xml:space="preserve">1a </w:t>
            </w:r>
          </w:p>
        </w:tc>
        <w:tc>
          <w:tcPr>
            <w:tcW w:type="dxa" w:w="3970"/>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245" w:lineRule="auto" w:before="108" w:after="0"/>
              <w:ind w:left="108" w:right="0" w:firstLine="0"/>
              <w:jc w:val="left"/>
            </w:pPr>
            <w:r>
              <w:rPr>
                <w:w w:val="103.1000018119812"/>
                <w:rFonts w:ascii="Times New Roman" w:hAnsi="Times New Roman" w:eastAsia="Times New Roman"/>
                <w:b w:val="0"/>
                <w:i w:val="0"/>
                <w:color w:val="000000"/>
                <w:sz w:val="16"/>
              </w:rPr>
              <w:t xml:space="preserve">需求分析 </w:t>
            </w:r>
          </w:p>
        </w:tc>
        <w:tc>
          <w:tcPr>
            <w:tcW w:type="dxa" w:w="1084"/>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18"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18"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18"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6.111999988555908"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18" w:after="0"/>
              <w:ind w:left="0" w:right="0" w:firstLine="0"/>
              <w:jc w:val="center"/>
            </w:pPr>
            <w:r>
              <w:rPr>
                <w:w w:val="103.1000018119812"/>
                <w:rFonts w:ascii="Times New Roman" w:hAnsi="Times New Roman" w:eastAsia="Times New Roman"/>
                <w:b w:val="0"/>
                <w:i w:val="0"/>
                <w:color w:val="000000"/>
                <w:sz w:val="16"/>
              </w:rPr>
              <w:t>++</w:t>
            </w:r>
          </w:p>
        </w:tc>
      </w:tr>
      <w:tr>
        <w:trPr>
          <w:trHeight w:hRule="exact" w:val="422"/>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24" w:after="0"/>
              <w:ind w:left="0" w:right="0" w:firstLine="0"/>
              <w:jc w:val="center"/>
            </w:pPr>
            <w:r>
              <w:rPr>
                <w:w w:val="103.1000018119812"/>
                <w:rFonts w:ascii="Times New Roman" w:hAnsi="Times New Roman" w:eastAsia="Times New Roman"/>
                <w:b w:val="0"/>
                <w:i w:val="0"/>
                <w:color w:val="000000"/>
                <w:sz w:val="16"/>
              </w:rPr>
              <w:t xml:space="preserve">1b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86" w:lineRule="auto" w:before="82" w:after="0"/>
              <w:ind w:left="108" w:right="0" w:firstLine="0"/>
              <w:jc w:val="left"/>
            </w:pPr>
            <w:r>
              <w:rPr>
                <w:w w:val="103.1000018119812"/>
                <w:rFonts w:ascii="Times New Roman" w:hAnsi="Times New Roman" w:eastAsia="Times New Roman"/>
                <w:b w:val="0"/>
                <w:i w:val="0"/>
                <w:color w:val="000000"/>
                <w:sz w:val="16"/>
              </w:rPr>
              <w:t>等价类生成与分析</w:t>
            </w:r>
            <w:r>
              <w:rPr>
                <w:w w:val="103.51111094156902"/>
                <w:rFonts w:ascii="Times New Roman" w:hAnsi="Times New Roman" w:eastAsia="Times New Roman"/>
                <w:b w:val="0"/>
                <w:i w:val="0"/>
                <w:color w:val="000000"/>
                <w:sz w:val="9"/>
              </w:rPr>
              <w:t xml:space="preserve">a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24"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24"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24"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24" w:after="0"/>
              <w:ind w:left="0" w:right="0" w:firstLine="0"/>
              <w:jc w:val="center"/>
            </w:pPr>
            <w:r>
              <w:rPr>
                <w:w w:val="103.1000018119812"/>
                <w:rFonts w:ascii="Times New Roman" w:hAnsi="Times New Roman" w:eastAsia="Times New Roman"/>
                <w:b w:val="0"/>
                <w:i w:val="0"/>
                <w:color w:val="000000"/>
                <w:sz w:val="16"/>
              </w:rPr>
              <w:t>++</w:t>
            </w:r>
          </w:p>
        </w:tc>
      </w:tr>
      <w:tr>
        <w:trPr>
          <w:trHeight w:hRule="exact" w:val="422"/>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24" w:after="0"/>
              <w:ind w:left="0" w:right="0" w:firstLine="0"/>
              <w:jc w:val="center"/>
            </w:pPr>
            <w:r>
              <w:rPr>
                <w:w w:val="103.1000018119812"/>
                <w:rFonts w:ascii="Times New Roman" w:hAnsi="Times New Roman" w:eastAsia="Times New Roman"/>
                <w:b w:val="0"/>
                <w:i w:val="0"/>
                <w:color w:val="000000"/>
                <w:sz w:val="16"/>
              </w:rPr>
              <w:t xml:space="preserve">1c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86" w:lineRule="auto" w:before="82" w:after="0"/>
              <w:ind w:left="108" w:right="0" w:firstLine="0"/>
              <w:jc w:val="left"/>
            </w:pPr>
            <w:r>
              <w:rPr>
                <w:w w:val="103.1000018119812"/>
                <w:rFonts w:ascii="Times New Roman" w:hAnsi="Times New Roman" w:eastAsia="Times New Roman"/>
                <w:b w:val="0"/>
                <w:i w:val="0"/>
                <w:color w:val="000000"/>
                <w:sz w:val="16"/>
              </w:rPr>
              <w:t>边界值分析</w:t>
            </w:r>
            <w:r>
              <w:rPr>
                <w:w w:val="103.51111094156902"/>
                <w:rFonts w:ascii="Times New Roman" w:hAnsi="Times New Roman" w:eastAsia="Times New Roman"/>
                <w:b w:val="0"/>
                <w:i w:val="0"/>
                <w:color w:val="000000"/>
                <w:sz w:val="9"/>
              </w:rPr>
              <w:t xml:space="preserve">b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24"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24"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24"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24" w:after="0"/>
              <w:ind w:left="0" w:right="0" w:firstLine="0"/>
              <w:jc w:val="center"/>
            </w:pPr>
            <w:r>
              <w:rPr>
                <w:w w:val="103.1000018119812"/>
                <w:rFonts w:ascii="Times New Roman" w:hAnsi="Times New Roman" w:eastAsia="Times New Roman"/>
                <w:b w:val="0"/>
                <w:i w:val="0"/>
                <w:color w:val="000000"/>
                <w:sz w:val="16"/>
              </w:rPr>
              <w:t>++</w:t>
            </w:r>
          </w:p>
        </w:tc>
      </w:tr>
      <w:tr>
        <w:trPr>
          <w:trHeight w:hRule="exact" w:val="420"/>
        </w:trPr>
        <w:tc>
          <w:tcPr>
            <w:tcW w:type="dxa" w:w="902"/>
            <w:tcBorders>
              <w:start w:sz="6.111999988555908"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18" w:after="0"/>
              <w:ind w:left="0" w:right="0" w:firstLine="0"/>
              <w:jc w:val="center"/>
            </w:pPr>
            <w:r>
              <w:rPr>
                <w:w w:val="103.1000018119812"/>
                <w:rFonts w:ascii="Times New Roman" w:hAnsi="Times New Roman" w:eastAsia="Times New Roman"/>
                <w:b w:val="0"/>
                <w:i w:val="0"/>
                <w:color w:val="000000"/>
                <w:sz w:val="16"/>
              </w:rPr>
              <w:t xml:space="preserve">1d </w:t>
            </w:r>
          </w:p>
        </w:tc>
        <w:tc>
          <w:tcPr>
            <w:tcW w:type="dxa" w:w="3970"/>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286" w:lineRule="auto" w:before="82" w:after="0"/>
              <w:ind w:left="108" w:right="0" w:firstLine="0"/>
              <w:jc w:val="left"/>
            </w:pPr>
            <w:r>
              <w:rPr>
                <w:w w:val="103.1000018119812"/>
                <w:rFonts w:ascii="Times New Roman" w:hAnsi="Times New Roman" w:eastAsia="Times New Roman"/>
                <w:b w:val="0"/>
                <w:i w:val="0"/>
                <w:color w:val="000000"/>
                <w:sz w:val="16"/>
              </w:rPr>
              <w:t>错误推测</w:t>
            </w:r>
            <w:r>
              <w:rPr>
                <w:w w:val="103.51111094156902"/>
                <w:rFonts w:ascii="Times New Roman" w:hAnsi="Times New Roman" w:eastAsia="Times New Roman"/>
                <w:b w:val="0"/>
                <w:i w:val="0"/>
                <w:color w:val="000000"/>
                <w:sz w:val="9"/>
              </w:rPr>
              <w:t xml:space="preserve">c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18"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18"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18"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6.111999988555908" w:val="single" w:color="#221F1F"/>
            </w:tcBorders>
            <w:tcMar>
              <w:start w:w="0" w:type="dxa"/>
              <w:end w:w="0" w:type="dxa"/>
            </w:tcMar>
          </w:tcPr>
          <w:p>
            <w:pPr>
              <w:autoSpaceDN w:val="0"/>
              <w:autoSpaceDE w:val="0"/>
              <w:widowControl/>
              <w:spacing w:line="494" w:lineRule="auto" w:before="18" w:after="0"/>
              <w:ind w:left="0" w:right="0" w:firstLine="0"/>
              <w:jc w:val="center"/>
            </w:pPr>
            <w:r>
              <w:rPr>
                <w:w w:val="103.1000018119812"/>
                <w:rFonts w:ascii="Times New Roman" w:hAnsi="Times New Roman" w:eastAsia="Times New Roman"/>
                <w:b w:val="0"/>
                <w:i w:val="0"/>
                <w:color w:val="000000"/>
                <w:sz w:val="16"/>
              </w:rPr>
              <w:t>+</w:t>
            </w:r>
          </w:p>
        </w:tc>
      </w:tr>
      <w:tr>
        <w:trPr>
          <w:trHeight w:hRule="exact" w:val="1084"/>
        </w:trPr>
        <w:tc>
          <w:tcPr>
            <w:tcW w:type="dxa" w:w="9222"/>
            <w:gridSpan w:val="6"/>
            <w:tcBorders>
              <w:start w:sz="6.111999988555908" w:val="single" w:color="#221F1F"/>
              <w:top w:sz="6.111999988555908" w:val="single" w:color="#221F1F"/>
              <w:end w:sz="6.111999988555908" w:val="single" w:color="#221F1F"/>
              <w:bottom w:sz="6.111999988555908" w:val="single" w:color="#221F1F"/>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494" w:lineRule="auto" w:before="72" w:after="0"/>
              <w:ind w:left="440" w:right="0" w:firstLine="0"/>
              <w:jc w:val="left"/>
            </w:pPr>
            <w:r>
              <w:rPr>
                <w:w w:val="103.51111094156902"/>
                <w:rFonts w:ascii="Times New Roman" w:hAnsi="Times New Roman" w:eastAsia="Times New Roman"/>
                <w:b w:val="0"/>
                <w:i w:val="0"/>
                <w:color w:val="000000"/>
                <w:sz w:val="9"/>
              </w:rPr>
              <w:t>a</w:t>
            </w:r>
            <w:r>
              <w:rPr>
                <w:w w:val="103.1000018119812"/>
                <w:rFonts w:ascii="Times New Roman" w:hAnsi="Times New Roman" w:eastAsia="Times New Roman"/>
                <w:b w:val="0"/>
                <w:i w:val="0"/>
                <w:color w:val="000000"/>
                <w:sz w:val="16"/>
              </w:rPr>
              <w:t xml:space="preserve"> 可基于划分输入输出来识别等价类</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为每个等价类选择一个有代表性的测试值</w:t>
            </w:r>
            <w:r>
              <w:rPr>
                <w:w w:val="103.1000018119812"/>
                <w:rFonts w:ascii="Times New Roman" w:hAnsi="Times New Roman" w:eastAsia="Times New Roman"/>
                <w:b w:val="0"/>
                <w:i w:val="0"/>
                <w:color w:val="000000"/>
                <w:sz w:val="16"/>
              </w:rPr>
              <w:t>。</w:t>
            </w:r>
          </w:p>
          <w:p>
            <w:pPr>
              <w:autoSpaceDN w:val="0"/>
              <w:autoSpaceDE w:val="0"/>
              <w:widowControl/>
              <w:spacing w:line="494" w:lineRule="auto" w:before="0" w:after="0"/>
              <w:ind w:left="444" w:right="0" w:firstLine="0"/>
              <w:jc w:val="left"/>
            </w:pPr>
            <w:r>
              <w:rPr>
                <w:w w:val="103.51111094156902"/>
                <w:rFonts w:ascii="Times New Roman" w:hAnsi="Times New Roman" w:eastAsia="Times New Roman"/>
                <w:b w:val="0"/>
                <w:i w:val="0"/>
                <w:color w:val="000000"/>
                <w:sz w:val="9"/>
              </w:rPr>
              <w:t>b</w:t>
            </w:r>
            <w:r>
              <w:rPr>
                <w:w w:val="103.1000018119812"/>
                <w:rFonts w:ascii="Times New Roman" w:hAnsi="Times New Roman" w:eastAsia="Times New Roman"/>
                <w:b w:val="0"/>
                <w:i w:val="0"/>
                <w:color w:val="000000"/>
                <w:sz w:val="16"/>
              </w:rPr>
              <w:t xml:space="preserve"> 该方法用于接口</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接近边界的值</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与边界交叉的值及超出范围的值</w:t>
            </w:r>
            <w:r>
              <w:rPr>
                <w:w w:val="103.1000018119812"/>
                <w:rFonts w:ascii="Times New Roman" w:hAnsi="Times New Roman" w:eastAsia="Times New Roman"/>
                <w:b w:val="0"/>
                <w:i w:val="0"/>
                <w:color w:val="000000"/>
                <w:sz w:val="16"/>
              </w:rPr>
              <w:t>。</w:t>
            </w:r>
          </w:p>
          <w:p>
            <w:pPr>
              <w:autoSpaceDN w:val="0"/>
              <w:autoSpaceDE w:val="0"/>
              <w:widowControl/>
              <w:spacing w:line="494" w:lineRule="auto" w:before="0" w:after="0"/>
              <w:ind w:left="440" w:right="0" w:firstLine="0"/>
              <w:jc w:val="left"/>
            </w:pPr>
            <w:r>
              <w:rPr>
                <w:w w:val="103.51111094156902"/>
                <w:rFonts w:ascii="Times New Roman" w:hAnsi="Times New Roman" w:eastAsia="Times New Roman"/>
                <w:b w:val="0"/>
                <w:i w:val="0"/>
                <w:color w:val="000000"/>
                <w:sz w:val="9"/>
              </w:rPr>
              <w:t>c</w:t>
            </w:r>
            <w:r>
              <w:rPr>
                <w:w w:val="103.1000018119812"/>
                <w:rFonts w:ascii="Times New Roman" w:hAnsi="Times New Roman" w:eastAsia="Times New Roman"/>
                <w:b w:val="0"/>
                <w:i w:val="0"/>
                <w:color w:val="000000"/>
                <w:sz w:val="16"/>
              </w:rPr>
              <w:t xml:space="preserve"> 错误推测测试可基于经验学习流程中收集的数据和专家判断</w:t>
            </w:r>
            <w:r>
              <w:rPr>
                <w:w w:val="103.1000018119812"/>
                <w:rFonts w:ascii="Times New Roman" w:hAnsi="Times New Roman" w:eastAsia="Times New Roman"/>
                <w:b w:val="0"/>
                <w:i w:val="0"/>
                <w:color w:val="000000"/>
                <w:sz w:val="16"/>
              </w:rPr>
              <w:t>。</w:t>
            </w:r>
          </w:p>
        </w:tc>
      </w:tr>
    </w:tbl>
    <w:p>
      <w:pPr>
        <w:autoSpaceDN w:val="0"/>
        <w:tabs>
          <w:tab w:pos="52" w:val="left"/>
          <w:tab w:pos="272" w:val="left"/>
          <w:tab w:pos="442" w:val="left"/>
        </w:tabs>
        <w:autoSpaceDE w:val="0"/>
        <w:widowControl/>
        <w:spacing w:line="420" w:lineRule="auto" w:before="16" w:after="0"/>
        <w:ind w:left="0" w:right="72" w:firstLine="0"/>
        <w:jc w:val="left"/>
      </w:pPr>
      <w:r>
        <w:rPr>
          <w:w w:val="102.14737340023643"/>
          <w:rFonts w:ascii="Times New Roman" w:hAnsi="Times New Roman" w:eastAsia="Times New Roman"/>
          <w:b w:val="0"/>
          <w:i w:val="0"/>
          <w:color w:val="000000"/>
          <w:sz w:val="19"/>
        </w:rPr>
        <w:t>10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为了评估测试的完整性并确信没有非预期的功能</w:t>
      </w:r>
      <w:r>
        <w:rPr>
          <w:w w:val="102.14737340023643"/>
          <w:rFonts w:ascii="Times New Roman" w:hAnsi="Times New Roman" w:eastAsia="Times New Roman"/>
          <w:b w:val="0"/>
          <w:i w:val="0"/>
          <w:color w:val="000000"/>
          <w:sz w:val="19"/>
        </w:rPr>
        <w:t>,</w:t>
      </w:r>
      <w:r>
        <w:rPr>
          <w:spacing w:val="-4.444444444444445"/>
          <w:w w:val="102.14737340023643"/>
          <w:rFonts w:ascii="Times New Roman" w:hAnsi="Times New Roman" w:eastAsia="Times New Roman"/>
          <w:b w:val="0"/>
          <w:i w:val="0"/>
          <w:color w:val="000000"/>
          <w:sz w:val="19"/>
        </w:rPr>
        <w:t>应确定测试用例在软件架构层面对要求的</w:t>
      </w:r>
      <w:r>
        <w:rPr>
          <w:w w:val="102.14737340023643"/>
          <w:rFonts w:ascii="Times New Roman" w:hAnsi="Times New Roman" w:eastAsia="Times New Roman"/>
          <w:b w:val="0"/>
          <w:i w:val="0"/>
          <w:color w:val="000000"/>
          <w:sz w:val="19"/>
        </w:rPr>
        <w:t>覆盖率</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如果必要</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应指定附加的测试用例或者提供理由</w:t>
      </w:r>
      <w:r>
        <w:rPr>
          <w:w w:val="102.14737340023643"/>
          <w:rFonts w:ascii="Times New Roman" w:hAnsi="Times New Roman" w:eastAsia="Times New Roman"/>
          <w:b w:val="0"/>
          <w:i w:val="0"/>
          <w:color w:val="000000"/>
          <w:sz w:val="19"/>
        </w:rPr>
        <w:t>。</w:t>
      </w:r>
    </w:p>
    <w:p>
      <w:pPr>
        <w:autoSpaceDN w:val="0"/>
        <w:autoSpaceDE w:val="0"/>
        <w:widowControl/>
        <w:spacing w:line="396" w:lineRule="auto" w:before="0" w:after="0"/>
        <w:ind w:left="52" w:right="72" w:hanging="52"/>
        <w:jc w:val="both"/>
      </w:pPr>
      <w:r>
        <w:rPr>
          <w:w w:val="102.14737340023643"/>
          <w:rFonts w:ascii="Times New Roman" w:hAnsi="Times New Roman" w:eastAsia="Times New Roman"/>
          <w:b w:val="0"/>
          <w:i w:val="0"/>
          <w:color w:val="000000"/>
          <w:sz w:val="19"/>
        </w:rPr>
        <w:t>10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该子章条适用于</w:t>
      </w:r>
      <w:r>
        <w:rPr>
          <w:w w:val="102.14737340023643"/>
          <w:rFonts w:ascii="Times New Roman" w:hAnsi="Times New Roman" w:eastAsia="Times New Roman"/>
          <w:b w:val="0"/>
          <w:i w:val="0"/>
          <w:color w:val="000000"/>
          <w:sz w:val="19"/>
        </w:rPr>
        <w:t xml:space="preserve">ASIL </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和</w:t>
      </w:r>
      <w:r>
        <w:rPr>
          <w:w w:val="102.14737340023643"/>
          <w:rFonts w:ascii="Times New Roman" w:hAnsi="Times New Roman" w:eastAsia="Times New Roman"/>
          <w:b w:val="0"/>
          <w:i w:val="0"/>
          <w:color w:val="000000"/>
          <w:sz w:val="19"/>
        </w:rPr>
        <w:t>D</w:t>
      </w:r>
      <w:r>
        <w:rPr>
          <w:w w:val="102.14737340023643"/>
          <w:rFonts w:ascii="Times New Roman" w:hAnsi="Times New Roman" w:eastAsia="Times New Roman"/>
          <w:b w:val="0"/>
          <w:i w:val="0"/>
          <w:color w:val="000000"/>
          <w:sz w:val="19"/>
        </w:rPr>
        <w:t>等级</w:t>
      </w:r>
      <w:r>
        <w:rPr>
          <w:w w:val="102.14737340023643"/>
          <w:rFonts w:ascii="Times New Roman" w:hAnsi="Times New Roman" w:eastAsia="Times New Roman"/>
          <w:b w:val="0"/>
          <w:i w:val="0"/>
          <w:color w:val="000000"/>
          <w:sz w:val="19"/>
        </w:rPr>
        <w:t>:</w:t>
      </w:r>
      <w:r>
        <w:rPr>
          <w:spacing w:val="-5.0"/>
          <w:w w:val="102.14737340023643"/>
          <w:rFonts w:ascii="Times New Roman" w:hAnsi="Times New Roman" w:eastAsia="Times New Roman"/>
          <w:b w:val="0"/>
          <w:i w:val="0"/>
          <w:color w:val="000000"/>
          <w:sz w:val="19"/>
        </w:rPr>
        <w:t>为了评估测试用例的完整性并确信没</w:t>
      </w:r>
      <w:r>
        <w:rPr>
          <w:w w:val="102.14737340023643"/>
          <w:rFonts w:ascii="Times New Roman" w:hAnsi="Times New Roman" w:eastAsia="Times New Roman"/>
          <w:b w:val="0"/>
          <w:i w:val="0"/>
          <w:color w:val="000000"/>
          <w:sz w:val="19"/>
        </w:rPr>
        <w:t>有非预期的功能</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应按照表</w:t>
      </w:r>
      <w:r>
        <w:rPr>
          <w:w w:val="102.14737340023643"/>
          <w:rFonts w:ascii="Times New Roman" w:hAnsi="Times New Roman" w:eastAsia="Times New Roman"/>
          <w:b w:val="0"/>
          <w:i w:val="0"/>
          <w:color w:val="000000"/>
          <w:sz w:val="19"/>
        </w:rPr>
        <w:t>15</w:t>
      </w:r>
      <w:r>
        <w:rPr>
          <w:w w:val="102.14737340023643"/>
          <w:rFonts w:ascii="Times New Roman" w:hAnsi="Times New Roman" w:eastAsia="Times New Roman"/>
          <w:b w:val="0"/>
          <w:i w:val="0"/>
          <w:color w:val="000000"/>
          <w:sz w:val="19"/>
        </w:rPr>
        <w:t>列出的度量对结构覆盖率进行测定</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如果认为结构覆盖率不充分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应定</w:t>
      </w:r>
      <w:r>
        <w:rPr>
          <w:w w:val="102.14737340023643"/>
          <w:rFonts w:ascii="Times New Roman" w:hAnsi="Times New Roman" w:eastAsia="Times New Roman"/>
          <w:b w:val="0"/>
          <w:i w:val="0"/>
          <w:color w:val="000000"/>
          <w:sz w:val="19"/>
        </w:rPr>
        <w:t>义额外的测试用例或提供可接受的理由</w:t>
      </w:r>
      <w:r>
        <w:rPr>
          <w:w w:val="102.14737340023643"/>
          <w:rFonts w:ascii="Times New Roman" w:hAnsi="Times New Roman" w:eastAsia="Times New Roman"/>
          <w:b w:val="0"/>
          <w:i w:val="0"/>
          <w:color w:val="000000"/>
          <w:sz w:val="19"/>
        </w:rPr>
        <w:t>。</w:t>
      </w:r>
    </w:p>
    <w:p>
      <w:pPr>
        <w:autoSpaceDN w:val="0"/>
        <w:autoSpaceDE w:val="0"/>
        <w:widowControl/>
        <w:spacing w:line="497" w:lineRule="auto" w:before="0" w:after="0"/>
        <w:ind w:left="412" w:right="0" w:firstLine="0"/>
        <w:jc w:val="left"/>
      </w:pPr>
      <w:r>
        <w:rPr>
          <w:w w:val="103.1000018119812"/>
          <w:rFonts w:ascii="Times New Roman" w:hAnsi="Times New Roman" w:eastAsia="Times New Roman"/>
          <w:b w:val="0"/>
          <w:i w:val="0"/>
          <w:color w:val="000000"/>
          <w:sz w:val="16"/>
        </w:rPr>
        <w:t>示例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结构覆盖率分析可以显示基于需求的测试用例的不足</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要求的缺陷</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无作用码</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无效代码或非预期的功能</w:t>
      </w:r>
      <w:r>
        <w:rPr>
          <w:w w:val="103.1000018119812"/>
          <w:rFonts w:ascii="Times New Roman" w:hAnsi="Times New Roman" w:eastAsia="Times New Roman"/>
          <w:b w:val="0"/>
          <w:i w:val="0"/>
          <w:color w:val="000000"/>
          <w:sz w:val="16"/>
        </w:rPr>
        <w:t>。</w:t>
      </w:r>
    </w:p>
    <w:p>
      <w:pPr>
        <w:autoSpaceDN w:val="0"/>
        <w:autoSpaceDE w:val="0"/>
        <w:widowControl/>
        <w:spacing w:line="497" w:lineRule="auto" w:before="0" w:after="0"/>
        <w:ind w:left="0" w:right="302" w:firstLine="0"/>
        <w:jc w:val="right"/>
      </w:pP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 xml:space="preserve">9 </w:t>
      </w:r>
    </w:p>
    <w:p>
      <w:pPr>
        <w:sectPr>
          <w:pgSz w:w="11906" w:h="16838"/>
          <w:pgMar w:top="604" w:right="1278" w:bottom="570" w:left="1298" w:header="720" w:footer="720" w:gutter="0"/>
          <w:cols w:space="720" w:num="1" w:equalWidth="0">
            <w:col w:w="9330" w:space="0"/>
            <w:col w:w="9278" w:space="0"/>
            <w:col w:w="7654" w:space="0"/>
            <w:col w:w="1727" w:space="0"/>
            <w:col w:w="9382" w:space="0"/>
            <w:col w:w="9294" w:space="0"/>
            <w:col w:w="6120" w:space="0"/>
            <w:col w:w="3210" w:space="0"/>
            <w:col w:w="9330" w:space="0"/>
            <w:col w:w="9294" w:space="0"/>
            <w:col w:w="9330" w:space="0"/>
            <w:col w:w="9294" w:space="0"/>
            <w:col w:w="9370" w:space="0"/>
            <w:col w:w="9330" w:space="0"/>
            <w:col w:w="9366" w:space="0"/>
            <w:col w:w="9302" w:space="0"/>
            <w:col w:w="7340" w:space="0"/>
            <w:col w:w="1990" w:space="0"/>
            <w:col w:w="9330" w:space="0"/>
            <w:col w:w="9278" w:space="0"/>
            <w:col w:w="9330" w:space="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24" w:right="0" w:firstLine="0"/>
        <w:jc w:val="lef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326" w:lineRule="auto" w:before="268" w:after="228"/>
        <w:ind w:left="0" w:right="0" w:firstLine="0"/>
        <w:jc w:val="center"/>
      </w:pPr>
      <w:r>
        <w:rPr>
          <w:w w:val="102.14737340023643"/>
          <w:rFonts w:ascii="Times New Roman" w:hAnsi="Times New Roman" w:eastAsia="Times New Roman"/>
          <w:b w:val="0"/>
          <w:i w:val="0"/>
          <w:color w:val="000000"/>
          <w:sz w:val="19"/>
        </w:rPr>
        <w:t>表</w:t>
      </w:r>
      <w:r>
        <w:rPr>
          <w:w w:val="102.14737340023643"/>
          <w:rFonts w:ascii="Times New Roman" w:hAnsi="Times New Roman" w:eastAsia="Times New Roman"/>
          <w:b w:val="0"/>
          <w:i w:val="0"/>
          <w:color w:val="000000"/>
          <w:sz w:val="19"/>
        </w:rPr>
        <w:t xml:space="preserve"> 15</w:t>
      </w:r>
      <w:r>
        <w:rPr>
          <w:w w:val="102.14737340023643"/>
          <w:rFonts w:ascii="Times New Roman" w:hAnsi="Times New Roman" w:eastAsia="Times New Roman"/>
          <w:b w:val="0"/>
          <w:i w:val="0"/>
          <w:color w:val="000000"/>
          <w:sz w:val="19"/>
        </w:rPr>
        <w:t>软件架构层的结构覆盖率度量</w:t>
      </w:r>
    </w:p>
    <w:tbl>
      <w:tblPr>
        <w:tblW w:type="auto" w:w="0"/>
        <w:tblLayout w:type="fixed"/>
        <w:tblLook w:firstColumn="1" w:firstRow="1" w:lastColumn="0" w:lastRow="0" w:noHBand="0" w:noVBand="1" w:val="04A0"/>
        <w:tblInd w:w="43.99999999999977" w:type="dxa"/>
      </w:tblPr>
      <w:tblGrid>
        <w:gridCol w:w="1549"/>
        <w:gridCol w:w="1549"/>
        <w:gridCol w:w="1549"/>
        <w:gridCol w:w="1549"/>
        <w:gridCol w:w="1549"/>
        <w:gridCol w:w="1549"/>
      </w:tblGrid>
      <w:tr>
        <w:trPr>
          <w:trHeight w:hRule="exact" w:val="362"/>
        </w:trPr>
        <w:tc>
          <w:tcPr>
            <w:tcW w:type="dxa" w:w="4872"/>
            <w:gridSpan w:val="2"/>
            <w:vMerge w:val="restart"/>
            <w:tcBorders>
              <w:start w:sz="6.111999988555908" w:val="single" w:color="#221F1F"/>
              <w:top w:sz="6.111999988555908" w:val="single" w:color="#221F1F"/>
              <w:end w:sz="2.615999937057495" w:val="single" w:color="#221F1F"/>
              <w:bottom w:sz="6.111999988555908" w:val="single" w:color="#221F1F"/>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258" w:after="0"/>
              <w:ind w:left="0" w:right="0" w:firstLine="0"/>
              <w:jc w:val="center"/>
            </w:pPr>
            <w:r>
              <w:rPr>
                <w:w w:val="103.1000018119812"/>
                <w:rFonts w:ascii="Times New Roman" w:hAnsi="Times New Roman" w:eastAsia="Times New Roman"/>
                <w:b w:val="0"/>
                <w:i w:val="0"/>
                <w:color w:val="000000"/>
                <w:sz w:val="16"/>
              </w:rPr>
              <w:t>方法</w:t>
            </w:r>
          </w:p>
        </w:tc>
        <w:tc>
          <w:tcPr>
            <w:tcW w:type="dxa" w:w="4350"/>
            <w:gridSpan w:val="4"/>
            <w:tcBorders>
              <w:start w:sz="2.615999937057495" w:val="single" w:color="#221F1F"/>
              <w:top w:sz="6.111999988555908" w:val="single" w:color="#221F1F"/>
              <w:end w:sz="6.111999988555908" w:val="single" w:color="#221F1F"/>
              <w:bottom w:sz="2.615999937057495" w:val="single" w:color="#221F1F"/>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ASIL</w:t>
            </w:r>
            <w:r>
              <w:rPr>
                <w:w w:val="103.1000018119812"/>
                <w:rFonts w:ascii="Times New Roman" w:hAnsi="Times New Roman" w:eastAsia="Times New Roman"/>
                <w:b w:val="0"/>
                <w:i w:val="0"/>
                <w:color w:val="000000"/>
                <w:sz w:val="16"/>
              </w:rPr>
              <w:t>等级</w:t>
            </w:r>
          </w:p>
        </w:tc>
      </w:tr>
      <w:tr>
        <w:trPr>
          <w:trHeight w:hRule="exact" w:val="360"/>
        </w:trPr>
        <w:tc>
          <w:tcPr>
            <w:tcW w:type="dxa" w:w="3098"/>
            <w:gridSpan w:val="2"/>
            <w:vMerge/>
            <w:tcBorders>
              <w:start w:sz="6.111999988555908" w:val="single" w:color="#221F1F"/>
              <w:top w:sz="6.111999988555908" w:val="single" w:color="#221F1F"/>
              <w:end w:sz="2.615999937057495" w:val="single" w:color="#221F1F"/>
              <w:bottom w:sz="6.111999988555908" w:val="single" w:color="#221F1F"/>
            </w:tcBorders>
          </w:tcP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A </w:t>
            </w:r>
          </w:p>
        </w:tc>
        <w:tc>
          <w:tcPr>
            <w:tcW w:type="dxa" w:w="1082"/>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B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C </w:t>
            </w:r>
          </w:p>
        </w:tc>
        <w:tc>
          <w:tcPr>
            <w:tcW w:type="dxa" w:w="1100"/>
            <w:tcBorders>
              <w:start w:sz="2.615999937057495" w:val="single" w:color="#221F1F"/>
              <w:top w:sz="2.615999937057495" w:val="single" w:color="#221F1F"/>
              <w:end w:sz="6.111999988555908" w:val="single" w:color="#221F1F"/>
              <w:bottom w:sz="6.111999988555908"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D</w:t>
            </w:r>
          </w:p>
        </w:tc>
      </w:tr>
      <w:tr>
        <w:trPr>
          <w:trHeight w:hRule="exact" w:val="362"/>
        </w:trPr>
        <w:tc>
          <w:tcPr>
            <w:tcW w:type="dxa" w:w="902"/>
            <w:tcBorders>
              <w:start w:sz="6.111999988555908"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1a </w:t>
            </w:r>
          </w:p>
        </w:tc>
        <w:tc>
          <w:tcPr>
            <w:tcW w:type="dxa" w:w="3970"/>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286" w:lineRule="auto" w:before="50" w:after="0"/>
              <w:ind w:left="108" w:right="0" w:firstLine="0"/>
              <w:jc w:val="left"/>
            </w:pPr>
            <w:r>
              <w:rPr>
                <w:w w:val="103.1000018119812"/>
                <w:rFonts w:ascii="Times New Roman" w:hAnsi="Times New Roman" w:eastAsia="Times New Roman"/>
                <w:b w:val="0"/>
                <w:i w:val="0"/>
                <w:color w:val="000000"/>
                <w:sz w:val="16"/>
              </w:rPr>
              <w:t>函数覆盖率</w:t>
            </w:r>
            <w:r>
              <w:rPr>
                <w:w w:val="103.51111094156902"/>
                <w:rFonts w:ascii="Times New Roman" w:hAnsi="Times New Roman" w:eastAsia="Times New Roman"/>
                <w:b w:val="0"/>
                <w:i w:val="0"/>
                <w:color w:val="000000"/>
                <w:sz w:val="9"/>
              </w:rPr>
              <w:t xml:space="preserve">a </w:t>
            </w:r>
          </w:p>
        </w:tc>
        <w:tc>
          <w:tcPr>
            <w:tcW w:type="dxa" w:w="1084"/>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6.111999988555908"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60"/>
        </w:trPr>
        <w:tc>
          <w:tcPr>
            <w:tcW w:type="dxa" w:w="902"/>
            <w:tcBorders>
              <w:start w:sz="6.111999988555908"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1b </w:t>
            </w:r>
          </w:p>
        </w:tc>
        <w:tc>
          <w:tcPr>
            <w:tcW w:type="dxa" w:w="3970"/>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286" w:lineRule="auto" w:before="52" w:after="0"/>
              <w:ind w:left="108" w:right="0" w:firstLine="0"/>
              <w:jc w:val="left"/>
            </w:pPr>
            <w:r>
              <w:rPr>
                <w:w w:val="103.1000018119812"/>
                <w:rFonts w:ascii="Times New Roman" w:hAnsi="Times New Roman" w:eastAsia="Times New Roman"/>
                <w:b w:val="0"/>
                <w:i w:val="0"/>
                <w:color w:val="000000"/>
                <w:sz w:val="16"/>
              </w:rPr>
              <w:t>调用覆盖率</w:t>
            </w:r>
            <w:r>
              <w:rPr>
                <w:w w:val="103.51111094156902"/>
                <w:rFonts w:ascii="Times New Roman" w:hAnsi="Times New Roman" w:eastAsia="Times New Roman"/>
                <w:b w:val="0"/>
                <w:i w:val="0"/>
                <w:color w:val="000000"/>
                <w:sz w:val="9"/>
              </w:rPr>
              <w:t xml:space="preserve">b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6.111999988555908" w:val="single" w:color="#221F1F"/>
            </w:tcBorders>
            <w:tcMar>
              <w:start w:w="0" w:type="dxa"/>
              <w:end w:w="0" w:type="dxa"/>
            </w:tcMar>
          </w:tcPr>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722"/>
        </w:trPr>
        <w:tc>
          <w:tcPr>
            <w:tcW w:type="dxa" w:w="9222"/>
            <w:gridSpan w:val="6"/>
            <w:tcBorders>
              <w:start w:sz="6.111999988555908" w:val="single" w:color="#221F1F"/>
              <w:top w:sz="6.111999988555908" w:val="single" w:color="#221F1F"/>
              <w:end w:sz="6.111999988555908" w:val="single" w:color="#221F1F"/>
              <w:bottom w:sz="6.111999988555908" w:val="single" w:color="#221F1F"/>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528" w:lineRule="auto" w:before="38" w:after="0"/>
              <w:ind w:left="440" w:right="0" w:firstLine="0"/>
              <w:jc w:val="left"/>
            </w:pPr>
            <w:r>
              <w:rPr>
                <w:w w:val="103.51111094156902"/>
                <w:rFonts w:ascii="Times New Roman" w:hAnsi="Times New Roman" w:eastAsia="Times New Roman"/>
                <w:b w:val="0"/>
                <w:i w:val="0"/>
                <w:color w:val="000000"/>
                <w:sz w:val="9"/>
              </w:rPr>
              <w:t>a</w:t>
            </w:r>
            <w:r>
              <w:rPr>
                <w:w w:val="103.1000018119812"/>
                <w:rFonts w:ascii="Times New Roman" w:hAnsi="Times New Roman" w:eastAsia="Times New Roman"/>
                <w:b w:val="0"/>
                <w:i w:val="0"/>
                <w:color w:val="000000"/>
                <w:sz w:val="16"/>
              </w:rPr>
              <w:t xml:space="preserve"> 方法</w:t>
            </w:r>
            <w:r>
              <w:rPr>
                <w:w w:val="103.1000018119812"/>
                <w:rFonts w:ascii="Times New Roman" w:hAnsi="Times New Roman" w:eastAsia="Times New Roman"/>
                <w:b w:val="0"/>
                <w:i w:val="0"/>
                <w:color w:val="000000"/>
                <w:sz w:val="16"/>
              </w:rPr>
              <w:t>1a</w:t>
            </w:r>
            <w:r>
              <w:rPr>
                <w:w w:val="103.1000018119812"/>
                <w:rFonts w:ascii="Times New Roman" w:hAnsi="Times New Roman" w:eastAsia="Times New Roman"/>
                <w:b w:val="0"/>
                <w:i w:val="0"/>
                <w:color w:val="000000"/>
                <w:sz w:val="16"/>
              </w:rPr>
              <w:t>是指执行的软件函数的百分比</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此证据可通过合适的软件集成策略来达成</w:t>
            </w:r>
            <w:r>
              <w:rPr>
                <w:w w:val="103.1000018119812"/>
                <w:rFonts w:ascii="Times New Roman" w:hAnsi="Times New Roman" w:eastAsia="Times New Roman"/>
                <w:b w:val="0"/>
                <w:i w:val="0"/>
                <w:color w:val="000000"/>
                <w:sz w:val="16"/>
              </w:rPr>
              <w:t>。</w:t>
            </w:r>
          </w:p>
          <w:p>
            <w:pPr>
              <w:autoSpaceDN w:val="0"/>
              <w:autoSpaceDE w:val="0"/>
              <w:widowControl/>
              <w:spacing w:line="528" w:lineRule="auto" w:before="0" w:after="0"/>
              <w:ind w:left="444" w:right="0" w:firstLine="0"/>
              <w:jc w:val="left"/>
            </w:pPr>
            <w:r>
              <w:rPr>
                <w:w w:val="103.51111094156902"/>
                <w:rFonts w:ascii="Times New Roman" w:hAnsi="Times New Roman" w:eastAsia="Times New Roman"/>
                <w:b w:val="0"/>
                <w:i w:val="0"/>
                <w:color w:val="000000"/>
                <w:sz w:val="9"/>
              </w:rPr>
              <w:t>b</w:t>
            </w:r>
            <w:r>
              <w:rPr>
                <w:w w:val="103.1000018119812"/>
                <w:rFonts w:ascii="Times New Roman" w:hAnsi="Times New Roman" w:eastAsia="Times New Roman"/>
                <w:b w:val="0"/>
                <w:i w:val="0"/>
                <w:color w:val="000000"/>
                <w:sz w:val="16"/>
              </w:rPr>
              <w:t xml:space="preserve"> 方法</w:t>
            </w:r>
            <w:r>
              <w:rPr>
                <w:w w:val="103.1000018119812"/>
                <w:rFonts w:ascii="Times New Roman" w:hAnsi="Times New Roman" w:eastAsia="Times New Roman"/>
                <w:b w:val="0"/>
                <w:i w:val="0"/>
                <w:color w:val="000000"/>
                <w:sz w:val="16"/>
              </w:rPr>
              <w:t>1b</w:t>
            </w:r>
            <w:r>
              <w:rPr>
                <w:w w:val="103.1000018119812"/>
                <w:rFonts w:ascii="Times New Roman" w:hAnsi="Times New Roman" w:eastAsia="Times New Roman"/>
                <w:b w:val="0"/>
                <w:i w:val="0"/>
                <w:color w:val="000000"/>
                <w:sz w:val="16"/>
              </w:rPr>
              <w:t>是指执行的软件函数调用的百分比</w:t>
            </w:r>
            <w:r>
              <w:rPr>
                <w:w w:val="103.1000018119812"/>
                <w:rFonts w:ascii="Times New Roman" w:hAnsi="Times New Roman" w:eastAsia="Times New Roman"/>
                <w:b w:val="0"/>
                <w:i w:val="0"/>
                <w:color w:val="000000"/>
                <w:sz w:val="16"/>
              </w:rPr>
              <w:t>。</w:t>
            </w:r>
          </w:p>
        </w:tc>
      </w:tr>
    </w:tbl>
    <w:p>
      <w:pPr>
        <w:autoSpaceDN w:val="0"/>
        <w:autoSpaceDE w:val="0"/>
        <w:widowControl/>
        <w:spacing w:line="494" w:lineRule="auto" w:before="214" w:after="0"/>
        <w:ind w:left="412"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通过适当的软件工具可确定结构覆盖率</w:t>
      </w:r>
      <w:r>
        <w:rPr>
          <w:w w:val="103.1000018119812"/>
          <w:rFonts w:ascii="Times New Roman" w:hAnsi="Times New Roman" w:eastAsia="Times New Roman"/>
          <w:b w:val="0"/>
          <w:i w:val="0"/>
          <w:color w:val="000000"/>
          <w:sz w:val="16"/>
        </w:rPr>
        <w:t>。</w:t>
      </w:r>
    </w:p>
    <w:p>
      <w:pPr>
        <w:autoSpaceDN w:val="0"/>
        <w:autoSpaceDE w:val="0"/>
        <w:widowControl/>
        <w:spacing w:line="497" w:lineRule="auto" w:before="0" w:after="0"/>
        <w:ind w:left="412"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在基于模型的开发中</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可使用类似的模型结构覆盖度量</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在模型级别执行软件架构测试</w:t>
      </w:r>
      <w:r>
        <w:rPr>
          <w:w w:val="103.1000018119812"/>
          <w:rFonts w:ascii="Times New Roman" w:hAnsi="Times New Roman" w:eastAsia="Times New Roman"/>
          <w:b w:val="0"/>
          <w:i w:val="0"/>
          <w:color w:val="000000"/>
          <w:sz w:val="16"/>
        </w:rPr>
        <w:t>。</w:t>
      </w:r>
    </w:p>
    <w:p>
      <w:pPr>
        <w:autoSpaceDN w:val="0"/>
        <w:tabs>
          <w:tab w:pos="52" w:val="left"/>
          <w:tab w:pos="270" w:val="left"/>
          <w:tab w:pos="440" w:val="left"/>
          <w:tab w:pos="4414" w:val="left"/>
        </w:tabs>
        <w:autoSpaceDE w:val="0"/>
        <w:widowControl/>
        <w:spacing w:line="418" w:lineRule="auto" w:before="0" w:after="0"/>
        <w:ind w:left="0" w:right="36" w:firstLine="0"/>
        <w:jc w:val="left"/>
      </w:pPr>
      <w:r>
        <w:rPr>
          <w:w w:val="102.14737340023643"/>
          <w:rFonts w:ascii="Times New Roman" w:hAnsi="Times New Roman" w:eastAsia="Times New Roman"/>
          <w:b w:val="0"/>
          <w:i w:val="0"/>
          <w:color w:val="000000"/>
          <w:sz w:val="19"/>
        </w:rPr>
        <w:t>10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应验证作为生产发布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11</w:t>
      </w:r>
      <w:r>
        <w:rPr>
          <w:w w:val="102.14737340023643"/>
          <w:rFonts w:ascii="Times New Roman" w:hAnsi="Times New Roman" w:eastAsia="Times New Roman"/>
          <w:b w:val="0"/>
          <w:i w:val="0"/>
          <w:color w:val="000000"/>
          <w:sz w:val="19"/>
        </w:rPr>
        <w:t>章</w:t>
      </w:r>
      <w:r>
        <w:rPr>
          <w:w w:val="102.14737340023643"/>
          <w:rFonts w:ascii="Times New Roman" w:hAnsi="Times New Roman" w:eastAsia="Times New Roman"/>
          <w:b w:val="0"/>
          <w:i w:val="0"/>
          <w:color w:val="000000"/>
          <w:sz w:val="19"/>
        </w:rPr>
        <w:t>)</w:t>
      </w:r>
      <w:r>
        <w:rPr>
          <w:spacing w:val="-5.333333333333333"/>
          <w:w w:val="102.14737340023643"/>
          <w:rFonts w:ascii="Times New Roman" w:hAnsi="Times New Roman" w:eastAsia="Times New Roman"/>
          <w:b w:val="0"/>
          <w:i w:val="0"/>
          <w:color w:val="000000"/>
          <w:sz w:val="19"/>
        </w:rPr>
        <w:t>一部分的嵌入式软件包含了全部已</w:t>
      </w:r>
      <w:r>
        <w:rPr>
          <w:w w:val="102.14737340023643"/>
          <w:rFonts w:ascii="Times New Roman" w:hAnsi="Times New Roman" w:eastAsia="Times New Roman"/>
          <w:b w:val="0"/>
          <w:i w:val="0"/>
          <w:color w:val="000000"/>
          <w:sz w:val="19"/>
        </w:rPr>
        <w:t>定义的函数</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且仅包含不损害软件安全要求符合性的未定义函数</w:t>
      </w:r>
      <w:r>
        <w:rPr>
          <w:w w:val="102.14737340023643"/>
          <w:rFonts w:ascii="Times New Roman" w:hAnsi="Times New Roman" w:eastAsia="Times New Roman"/>
          <w:b w:val="0"/>
          <w:i w:val="0"/>
          <w:color w:val="000000"/>
          <w:sz w:val="19"/>
        </w:rPr>
        <w:t>。</w:t>
      </w:r>
    </w:p>
    <w:p>
      <w:pPr>
        <w:autoSpaceDN w:val="0"/>
        <w:autoSpaceDE w:val="0"/>
        <w:widowControl/>
        <w:spacing w:line="494" w:lineRule="auto" w:before="0" w:after="0"/>
        <w:ind w:left="412" w:right="0" w:firstLine="0"/>
        <w:jc w:val="left"/>
      </w:pPr>
      <w:r>
        <w:rPr>
          <w:w w:val="103.1000018119812"/>
          <w:rFonts w:ascii="Times New Roman" w:hAnsi="Times New Roman" w:eastAsia="Times New Roman"/>
          <w:b w:val="0"/>
          <w:i w:val="0"/>
          <w:color w:val="000000"/>
          <w:sz w:val="16"/>
        </w:rPr>
        <w:t>示例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未定义的函数包括用于调试或检测的代码</w:t>
      </w:r>
      <w:r>
        <w:rPr>
          <w:w w:val="103.1000018119812"/>
          <w:rFonts w:ascii="Times New Roman" w:hAnsi="Times New Roman" w:eastAsia="Times New Roman"/>
          <w:b w:val="0"/>
          <w:i w:val="0"/>
          <w:color w:val="000000"/>
          <w:sz w:val="16"/>
        </w:rPr>
        <w:t>。</w:t>
      </w:r>
    </w:p>
    <w:p>
      <w:pPr>
        <w:autoSpaceDN w:val="0"/>
        <w:tabs>
          <w:tab w:pos="698" w:val="left"/>
          <w:tab w:pos="8960" w:val="left"/>
        </w:tabs>
        <w:autoSpaceDE w:val="0"/>
        <w:widowControl/>
        <w:spacing w:line="458" w:lineRule="auto" w:before="0" w:after="0"/>
        <w:ind w:left="412" w:right="36"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如果可确保这些未定义的函数不被执行</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这是一种符合要求的可接受的方法</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否则就要参见</w:t>
      </w:r>
      <w:r>
        <w:rPr>
          <w:w w:val="103.1000018119812"/>
          <w:rFonts w:ascii="Times New Roman" w:hAnsi="Times New Roman" w:eastAsia="Times New Roman"/>
          <w:b w:val="0"/>
          <w:i w:val="0"/>
          <w:color w:val="000000"/>
          <w:sz w:val="16"/>
        </w:rPr>
        <w:t xml:space="preserve"> GB/T34590. </w:t>
      </w:r>
      <w:r>
        <w:rPr>
          <w:w w:val="103.1000018119812"/>
          <w:rFonts w:ascii="Times New Roman" w:hAnsi="Times New Roman" w:eastAsia="Times New Roman"/>
          <w:b w:val="0"/>
          <w:i w:val="0"/>
          <w:color w:val="000000"/>
          <w:sz w:val="16"/>
        </w:rPr>
        <w:t>8</w:t>
      </w:r>
      <w:r>
        <w:rPr>
          <w:spacing w:val="-20.0"/>
          <w:w w:val="103.1000018119812"/>
          <w:rFonts w:ascii="Times New Roman" w:hAnsi="Times New Roman" w:eastAsia="Times New Roman"/>
          <w:b w:val="0"/>
          <w:i w:val="0"/>
          <w:color w:val="000000"/>
          <w:sz w:val="16"/>
        </w:rPr>
        <w:t>—</w:t>
      </w:r>
      <w:r>
        <w:tab/>
      </w:r>
      <w:r>
        <w:rPr>
          <w:w w:val="103.1000018119812"/>
          <w:rFonts w:ascii="Times New Roman" w:hAnsi="Times New Roman" w:eastAsia="Times New Roman"/>
          <w:b w:val="0"/>
          <w:i w:val="0"/>
          <w:color w:val="000000"/>
          <w:sz w:val="16"/>
        </w:rPr>
        <w:t>2017</w:t>
      </w:r>
      <w:r>
        <w:rPr>
          <w:w w:val="103.1000018119812"/>
          <w:rFonts w:ascii="Times New Roman" w:hAnsi="Times New Roman" w:eastAsia="Times New Roman"/>
          <w:b w:val="0"/>
          <w:i w:val="0"/>
          <w:color w:val="000000"/>
          <w:sz w:val="16"/>
        </w:rPr>
        <w:t>第</w:t>
      </w:r>
      <w:r>
        <w:rPr>
          <w:w w:val="103.1000018119812"/>
          <w:rFonts w:ascii="Times New Roman" w:hAnsi="Times New Roman" w:eastAsia="Times New Roman"/>
          <w:b w:val="0"/>
          <w:i w:val="0"/>
          <w:color w:val="000000"/>
          <w:sz w:val="16"/>
        </w:rPr>
        <w:t>8</w:t>
      </w:r>
      <w:r>
        <w:rPr>
          <w:w w:val="103.1000018119812"/>
          <w:rFonts w:ascii="Times New Roman" w:hAnsi="Times New Roman" w:eastAsia="Times New Roman"/>
          <w:b w:val="0"/>
          <w:i w:val="0"/>
          <w:color w:val="000000"/>
          <w:sz w:val="16"/>
        </w:rPr>
        <w:t>章做变更将这些代码移除</w:t>
      </w:r>
      <w:r>
        <w:rPr>
          <w:w w:val="103.1000018119812"/>
          <w:rFonts w:ascii="Times New Roman" w:hAnsi="Times New Roman" w:eastAsia="Times New Roman"/>
          <w:b w:val="0"/>
          <w:i w:val="0"/>
          <w:color w:val="000000"/>
          <w:sz w:val="16"/>
        </w:rPr>
        <w:t>。</w:t>
      </w:r>
    </w:p>
    <w:p>
      <w:pPr>
        <w:autoSpaceDN w:val="0"/>
        <w:autoSpaceDE w:val="0"/>
        <w:widowControl/>
        <w:spacing w:line="394" w:lineRule="auto" w:before="0" w:after="0"/>
        <w:ind w:left="52" w:right="36" w:hanging="52"/>
        <w:jc w:val="both"/>
      </w:pPr>
      <w:r>
        <w:rPr>
          <w:w w:val="102.14737340023643"/>
          <w:rFonts w:ascii="Times New Roman" w:hAnsi="Times New Roman" w:eastAsia="Times New Roman"/>
          <w:b w:val="0"/>
          <w:i w:val="0"/>
          <w:color w:val="000000"/>
          <w:sz w:val="19"/>
        </w:rPr>
        <w:t>10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软件集成测试的测试环境应尽可能接近目标环境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如果集成测试没有在目标环境中执行</w:t>
      </w:r>
      <w:r>
        <w:rPr>
          <w:w w:val="102.14737340023643"/>
          <w:rFonts w:ascii="Times New Roman" w:hAnsi="Times New Roman" w:eastAsia="Times New Roman"/>
          <w:b w:val="0"/>
          <w:i w:val="0"/>
          <w:color w:val="000000"/>
          <w:sz w:val="19"/>
        </w:rPr>
        <w:t>,</w:t>
      </w:r>
      <w:r>
        <w:rPr>
          <w:spacing w:val="-20.0"/>
          <w:w w:val="102.14737340023643"/>
          <w:rFonts w:ascii="Times New Roman" w:hAnsi="Times New Roman" w:eastAsia="Times New Roman"/>
          <w:b w:val="0"/>
          <w:i w:val="0"/>
          <w:color w:val="000000"/>
          <w:sz w:val="19"/>
        </w:rPr>
        <w:t>应</w:t>
      </w:r>
      <w:r>
        <w:rPr>
          <w:w w:val="102.14737340023643"/>
          <w:rFonts w:ascii="Times New Roman" w:hAnsi="Times New Roman" w:eastAsia="Times New Roman"/>
          <w:b w:val="0"/>
          <w:i w:val="0"/>
          <w:color w:val="000000"/>
          <w:sz w:val="19"/>
        </w:rPr>
        <w:t>分析源代码和目标代码之间的差异以及测试环境和目标环境之间的差异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来定义后续测试阶段中在目</w:t>
      </w:r>
      <w:r>
        <w:rPr>
          <w:w w:val="102.14737340023643"/>
          <w:rFonts w:ascii="Times New Roman" w:hAnsi="Times New Roman" w:eastAsia="Times New Roman"/>
          <w:b w:val="0"/>
          <w:i w:val="0"/>
          <w:color w:val="000000"/>
          <w:sz w:val="19"/>
        </w:rPr>
        <w:t>标环境中的附加测试</w:t>
      </w:r>
      <w:r>
        <w:rPr>
          <w:w w:val="102.14737340023643"/>
          <w:rFonts w:ascii="Times New Roman" w:hAnsi="Times New Roman" w:eastAsia="Times New Roman"/>
          <w:b w:val="0"/>
          <w:i w:val="0"/>
          <w:color w:val="000000"/>
          <w:sz w:val="19"/>
        </w:rPr>
        <w:t>。</w:t>
      </w:r>
    </w:p>
    <w:p>
      <w:pPr>
        <w:autoSpaceDN w:val="0"/>
        <w:tabs>
          <w:tab w:pos="876" w:val="left"/>
        </w:tabs>
        <w:autoSpaceDE w:val="0"/>
        <w:widowControl/>
        <w:spacing w:line="439" w:lineRule="auto" w:before="0" w:after="0"/>
        <w:ind w:left="412" w:right="36"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测试环境与目标环境之间的差异可出现在源代码或目标代码中</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例如</w:t>
      </w:r>
      <w:r>
        <w:rPr>
          <w:w w:val="103.1000018119812"/>
          <w:rFonts w:ascii="Times New Roman" w:hAnsi="Times New Roman" w:eastAsia="Times New Roman"/>
          <w:b w:val="0"/>
          <w:i w:val="0"/>
          <w:color w:val="000000"/>
          <w:sz w:val="16"/>
        </w:rPr>
        <w:t>,</w:t>
      </w:r>
      <w:r>
        <w:rPr>
          <w:spacing w:val="-5.0"/>
          <w:w w:val="103.1000018119812"/>
          <w:rFonts w:ascii="Times New Roman" w:hAnsi="Times New Roman" w:eastAsia="Times New Roman"/>
          <w:b w:val="0"/>
          <w:i w:val="0"/>
          <w:color w:val="000000"/>
          <w:sz w:val="16"/>
        </w:rPr>
        <w:t>由于不同处理器的数据字和地址字的</w:t>
      </w:r>
      <w:r>
        <w:tab/>
      </w:r>
      <w:r>
        <w:rPr>
          <w:w w:val="103.1000018119812"/>
          <w:rFonts w:ascii="Times New Roman" w:hAnsi="Times New Roman" w:eastAsia="Times New Roman"/>
          <w:b w:val="0"/>
          <w:i w:val="0"/>
          <w:color w:val="000000"/>
          <w:sz w:val="16"/>
        </w:rPr>
        <w:t>不同位宽引起的差异</w:t>
      </w:r>
      <w:r>
        <w:rPr>
          <w:w w:val="103.1000018119812"/>
          <w:rFonts w:ascii="Times New Roman" w:hAnsi="Times New Roman" w:eastAsia="Times New Roman"/>
          <w:b w:val="0"/>
          <w:i w:val="0"/>
          <w:color w:val="000000"/>
          <w:sz w:val="16"/>
        </w:rPr>
        <w:t>。</w:t>
      </w:r>
    </w:p>
    <w:p>
      <w:pPr>
        <w:autoSpaceDN w:val="0"/>
        <w:tabs>
          <w:tab w:pos="876" w:val="left"/>
        </w:tabs>
        <w:autoSpaceDE w:val="0"/>
        <w:widowControl/>
        <w:spacing w:line="439" w:lineRule="auto" w:before="0" w:after="0"/>
        <w:ind w:left="412" w:right="36"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根据测试范围和集成的层级</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使用适当的测试环境进行软件要素测试</w:t>
      </w:r>
      <w:r>
        <w:rPr>
          <w:w w:val="103.1000018119812"/>
          <w:rFonts w:ascii="Times New Roman" w:hAnsi="Times New Roman" w:eastAsia="Times New Roman"/>
          <w:b w:val="0"/>
          <w:i w:val="0"/>
          <w:color w:val="000000"/>
          <w:sz w:val="16"/>
        </w:rPr>
        <w:t>。</w:t>
      </w:r>
      <w:r>
        <w:rPr>
          <w:spacing w:val="-5.0"/>
          <w:w w:val="103.1000018119812"/>
          <w:rFonts w:ascii="Times New Roman" w:hAnsi="Times New Roman" w:eastAsia="Times New Roman"/>
          <w:b w:val="0"/>
          <w:i w:val="0"/>
          <w:color w:val="000000"/>
          <w:sz w:val="16"/>
        </w:rPr>
        <w:t>这些测试环境可以是用于最终集成的</w:t>
      </w:r>
      <w:r>
        <w:tab/>
      </w:r>
      <w:r>
        <w:rPr>
          <w:w w:val="103.1000018119812"/>
          <w:rFonts w:ascii="Times New Roman" w:hAnsi="Times New Roman" w:eastAsia="Times New Roman"/>
          <w:b w:val="0"/>
          <w:i w:val="0"/>
          <w:color w:val="000000"/>
          <w:sz w:val="16"/>
        </w:rPr>
        <w:t>目标处理器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或者是用于之前集成步骤的处理器模拟器或开发系统</w:t>
      </w:r>
      <w:r>
        <w:rPr>
          <w:w w:val="103.1000018119812"/>
          <w:rFonts w:ascii="Times New Roman" w:hAnsi="Times New Roman" w:eastAsia="Times New Roman"/>
          <w:b w:val="0"/>
          <w:i w:val="0"/>
          <w:color w:val="000000"/>
          <w:sz w:val="16"/>
        </w:rPr>
        <w:t>。</w:t>
      </w:r>
    </w:p>
    <w:p>
      <w:pPr>
        <w:autoSpaceDN w:val="0"/>
        <w:autoSpaceDE w:val="0"/>
        <w:widowControl/>
        <w:spacing w:line="408" w:lineRule="auto" w:before="0" w:after="0"/>
        <w:ind w:left="412" w:right="5096"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3</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软件集成测试可在不同环境中执行</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例如</w:t>
      </w:r>
      <w:r>
        <w:rPr>
          <w:spacing w:val="-20.0"/>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模型在环测试</w:t>
      </w:r>
      <w:r>
        <w:rPr>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软件在环测试</w:t>
      </w:r>
      <w:r>
        <w:rPr>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处理器在环测试</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及</w:t>
      </w:r>
      <w:r>
        <w:br/>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硬件在环测试</w:t>
      </w:r>
      <w:r>
        <w:rPr>
          <w:w w:val="103.1000018119812"/>
          <w:rFonts w:ascii="Times New Roman" w:hAnsi="Times New Roman" w:eastAsia="Times New Roman"/>
          <w:b w:val="0"/>
          <w:i w:val="0"/>
          <w:color w:val="000000"/>
          <w:sz w:val="16"/>
        </w:rPr>
        <w:t>。</w:t>
      </w:r>
    </w:p>
    <w:p>
      <w:pPr>
        <w:autoSpaceDN w:val="0"/>
        <w:autoSpaceDE w:val="0"/>
        <w:widowControl/>
        <w:spacing w:line="502" w:lineRule="auto" w:before="86" w:after="0"/>
        <w:ind w:left="0" w:right="2562" w:firstLine="0"/>
        <w:jc w:val="left"/>
      </w:pPr>
      <w:r>
        <w:rPr>
          <w:w w:val="102.14737340023643"/>
          <w:rFonts w:ascii="Times New Roman" w:hAnsi="Times New Roman" w:eastAsia="Times New Roman"/>
          <w:b w:val="0"/>
          <w:i w:val="0"/>
          <w:color w:val="000000"/>
          <w:sz w:val="19"/>
        </w:rPr>
        <w:t>10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工作成果</w:t>
      </w:r>
      <w:r>
        <w:br/>
      </w:r>
      <w:r>
        <w:rPr>
          <w:w w:val="102.14737340023643"/>
          <w:rFonts w:ascii="Times New Roman" w:hAnsi="Times New Roman" w:eastAsia="Times New Roman"/>
          <w:b w:val="0"/>
          <w:i w:val="0"/>
          <w:color w:val="000000"/>
          <w:sz w:val="19"/>
        </w:rPr>
        <w:t>10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软件验证计划</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细化的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w:t>
      </w:r>
      <w:r>
        <w:rPr>
          <w:w w:val="102.14737340023643"/>
          <w:rFonts w:ascii="Times New Roman" w:hAnsi="Times New Roman" w:eastAsia="Times New Roman"/>
          <w:b w:val="0"/>
          <w:i w:val="0"/>
          <w:color w:val="000000"/>
          <w:sz w:val="19"/>
        </w:rPr>
        <w:t xml:space="preserve">10.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 xml:space="preserve">1~10.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和</w:t>
      </w:r>
      <w:r>
        <w:rPr>
          <w:w w:val="102.14737340023643"/>
          <w:rFonts w:ascii="Times New Roman" w:hAnsi="Times New Roman" w:eastAsia="Times New Roman"/>
          <w:b w:val="0"/>
          <w:i w:val="0"/>
          <w:color w:val="000000"/>
          <w:sz w:val="19"/>
        </w:rPr>
        <w:t xml:space="preserve">10.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的要求得出</w:t>
      </w:r>
      <w:r>
        <w:rPr>
          <w:spacing w:val="-20.0"/>
          <w:w w:val="102.14737340023643"/>
          <w:rFonts w:ascii="Times New Roman" w:hAnsi="Times New Roman" w:eastAsia="Times New Roman"/>
          <w:b w:val="0"/>
          <w:i w:val="0"/>
          <w:color w:val="000000"/>
          <w:sz w:val="19"/>
        </w:rPr>
        <w:t>。</w:t>
      </w:r>
    </w:p>
    <w:p>
      <w:pPr>
        <w:autoSpaceDN w:val="0"/>
        <w:autoSpaceDE w:val="0"/>
        <w:widowControl/>
        <w:spacing w:line="434" w:lineRule="auto" w:before="0" w:after="0"/>
        <w:ind w:left="0" w:right="712" w:firstLine="0"/>
        <w:jc w:val="left"/>
      </w:pPr>
      <w:r>
        <w:rPr>
          <w:w w:val="102.14737340023643"/>
          <w:rFonts w:ascii="Times New Roman" w:hAnsi="Times New Roman" w:eastAsia="Times New Roman"/>
          <w:b w:val="0"/>
          <w:i w:val="0"/>
          <w:color w:val="000000"/>
          <w:sz w:val="19"/>
        </w:rPr>
        <w:t>10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软件验证规范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细化的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w:t>
      </w:r>
      <w:r>
        <w:rPr>
          <w:w w:val="102.14737340023643"/>
          <w:rFonts w:ascii="Times New Roman" w:hAnsi="Times New Roman" w:eastAsia="Times New Roman"/>
          <w:b w:val="0"/>
          <w:i w:val="0"/>
          <w:color w:val="000000"/>
          <w:sz w:val="19"/>
        </w:rPr>
        <w:t xml:space="preserve">10.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10.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10.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10.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10.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和</w:t>
      </w:r>
      <w:r>
        <w:rPr>
          <w:w w:val="102.14737340023643"/>
          <w:rFonts w:ascii="Times New Roman" w:hAnsi="Times New Roman" w:eastAsia="Times New Roman"/>
          <w:b w:val="0"/>
          <w:i w:val="0"/>
          <w:color w:val="000000"/>
          <w:sz w:val="19"/>
        </w:rPr>
        <w:t xml:space="preserve">10.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的要求得出</w:t>
      </w:r>
      <w:r>
        <w:rPr>
          <w:spacing w:val="-20.0"/>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10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嵌入式软件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w:t>
      </w:r>
      <w:r>
        <w:rPr>
          <w:w w:val="102.14737340023643"/>
          <w:rFonts w:ascii="Times New Roman" w:hAnsi="Times New Roman" w:eastAsia="Times New Roman"/>
          <w:b w:val="0"/>
          <w:i w:val="0"/>
          <w:color w:val="000000"/>
          <w:sz w:val="19"/>
        </w:rPr>
        <w:t xml:space="preserve">10.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的要求得出</w:t>
      </w:r>
      <w:r>
        <w:rPr>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0" w:right="0" w:firstLine="0"/>
        <w:jc w:val="left"/>
      </w:pP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软件验证报告</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细化的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w:t>
      </w:r>
      <w:r>
        <w:rPr>
          <w:w w:val="102.14737340023643"/>
          <w:rFonts w:ascii="Times New Roman" w:hAnsi="Times New Roman" w:eastAsia="Times New Roman"/>
          <w:b w:val="0"/>
          <w:i w:val="0"/>
          <w:color w:val="000000"/>
          <w:sz w:val="19"/>
        </w:rPr>
        <w:t xml:space="preserve">10.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的要求得出</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10</w:t>
      </w:r>
      <w:r>
        <w:rPr>
          <w:w w:val="102.14737340023643"/>
          <w:rFonts w:ascii="Times New Roman" w:hAnsi="Times New Roman" w:eastAsia="Times New Roman"/>
          <w:b w:val="0"/>
          <w:i w:val="0"/>
          <w:color w:val="000000"/>
          <w:sz w:val="19"/>
        </w:rPr>
        <w:t xml:space="preserve">. </w:t>
      </w:r>
    </w:p>
    <w:p>
      <w:pPr>
        <w:autoSpaceDN w:val="0"/>
        <w:autoSpaceDE w:val="0"/>
        <w:widowControl/>
        <w:spacing w:line="300" w:lineRule="auto" w:before="220" w:after="0"/>
        <w:ind w:left="0" w:right="0" w:firstLine="0"/>
        <w:jc w:val="left"/>
      </w:pPr>
      <w:r>
        <w:rPr>
          <w:w w:val="102.14737340023643"/>
          <w:rFonts w:ascii="Times New Roman" w:hAnsi="Times New Roman" w:eastAsia="Times New Roman"/>
          <w:b w:val="0"/>
          <w:i w:val="0"/>
          <w:color w:val="000000"/>
          <w:sz w:val="19"/>
        </w:rPr>
        <w:t>11</w:t>
      </w:r>
      <w:r>
        <w:rPr>
          <w:w w:val="102.14737340023643"/>
          <w:rFonts w:ascii="Times New Roman" w:hAnsi="Times New Roman" w:eastAsia="Times New Roman"/>
          <w:b w:val="0"/>
          <w:i w:val="0"/>
          <w:color w:val="000000"/>
          <w:sz w:val="19"/>
        </w:rPr>
        <w:t>软件安全要求验证</w:t>
      </w:r>
    </w:p>
    <w:p>
      <w:pPr>
        <w:autoSpaceDN w:val="0"/>
        <w:tabs>
          <w:tab w:pos="272" w:val="left"/>
          <w:tab w:pos="470" w:val="left"/>
        </w:tabs>
        <w:autoSpaceDE w:val="0"/>
        <w:widowControl/>
        <w:spacing w:line="485" w:lineRule="auto" w:before="258" w:after="0"/>
        <w:ind w:left="0" w:right="3808" w:firstLine="0"/>
        <w:jc w:val="left"/>
      </w:pPr>
      <w:r>
        <w:rPr>
          <w:w w:val="102.14737340023643"/>
          <w:rFonts w:ascii="Times New Roman" w:hAnsi="Times New Roman" w:eastAsia="Times New Roman"/>
          <w:b w:val="0"/>
          <w:i w:val="0"/>
          <w:color w:val="000000"/>
          <w:sz w:val="19"/>
        </w:rPr>
        <w:t>11</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目的</w:t>
      </w:r>
      <w:r>
        <w:br/>
      </w:r>
      <w:r>
        <w:tab/>
      </w:r>
      <w:r>
        <w:rPr>
          <w:w w:val="102.14737340023643"/>
          <w:rFonts w:ascii="Times New Roman" w:hAnsi="Times New Roman" w:eastAsia="Times New Roman"/>
          <w:b w:val="0"/>
          <w:i w:val="0"/>
          <w:color w:val="000000"/>
          <w:sz w:val="19"/>
        </w:rPr>
        <w:t>该子阶段的目的是证明嵌入式软件满足软件安全要求</w:t>
      </w:r>
      <w:r>
        <w:rPr>
          <w:w w:val="102.14737340023643"/>
          <w:rFonts w:ascii="Times New Roman" w:hAnsi="Times New Roman" w:eastAsia="Times New Roman"/>
          <w:b w:val="0"/>
          <w:i w:val="0"/>
          <w:color w:val="000000"/>
          <w:sz w:val="19"/>
        </w:rPr>
        <w:t>。</w:t>
      </w:r>
    </w:p>
    <w:p>
      <w:pPr>
        <w:autoSpaceDN w:val="0"/>
        <w:tabs>
          <w:tab w:pos="272" w:val="left"/>
          <w:tab w:pos="470" w:val="left"/>
        </w:tabs>
        <w:autoSpaceDE w:val="0"/>
        <w:widowControl/>
        <w:spacing w:line="485" w:lineRule="auto" w:before="62" w:after="0"/>
        <w:ind w:left="0" w:right="1712" w:firstLine="0"/>
        <w:jc w:val="left"/>
      </w:pPr>
      <w:r>
        <w:rPr>
          <w:w w:val="102.14737340023643"/>
          <w:rFonts w:ascii="Times New Roman" w:hAnsi="Times New Roman" w:eastAsia="Times New Roman"/>
          <w:b w:val="0"/>
          <w:i w:val="0"/>
          <w:color w:val="000000"/>
          <w:sz w:val="19"/>
        </w:rPr>
        <w:t>11</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总则</w:t>
      </w:r>
      <w:r>
        <w:br/>
      </w:r>
      <w:r>
        <w:tab/>
      </w:r>
      <w:r>
        <w:rPr>
          <w:w w:val="102.14737340023643"/>
          <w:rFonts w:ascii="Times New Roman" w:hAnsi="Times New Roman" w:eastAsia="Times New Roman"/>
          <w:b w:val="0"/>
          <w:i w:val="0"/>
          <w:color w:val="000000"/>
          <w:sz w:val="19"/>
        </w:rPr>
        <w:t>软件安全要求验证的目的是证明嵌入式软件在目标环境下满足软件安全要求</w:t>
      </w:r>
      <w:r>
        <w:rPr>
          <w:w w:val="102.14737340023643"/>
          <w:rFonts w:ascii="Times New Roman" w:hAnsi="Times New Roman" w:eastAsia="Times New Roman"/>
          <w:b w:val="0"/>
          <w:i w:val="0"/>
          <w:color w:val="000000"/>
          <w:sz w:val="19"/>
        </w:rPr>
        <w:t>。</w:t>
      </w:r>
    </w:p>
    <w:p>
      <w:pPr>
        <w:autoSpaceDN w:val="0"/>
        <w:autoSpaceDE w:val="0"/>
        <w:widowControl/>
        <w:spacing w:line="497" w:lineRule="auto" w:before="0" w:after="0"/>
        <w:ind w:left="268" w:right="0" w:firstLine="0"/>
        <w:jc w:val="left"/>
      </w:pP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 xml:space="preserve">0 </w:t>
      </w:r>
    </w:p>
    <w:p>
      <w:pPr>
        <w:sectPr>
          <w:pgSz w:w="11906" w:h="16838"/>
          <w:pgMar w:top="604" w:right="1314" w:bottom="570" w:left="1298" w:header="720" w:footer="720" w:gutter="0"/>
          <w:cols w:space="720" w:num="1" w:equalWidth="0">
            <w:col w:w="9294" w:space="0"/>
            <w:col w:w="9330" w:space="0"/>
            <w:col w:w="9278" w:space="0"/>
            <w:col w:w="7654" w:space="0"/>
            <w:col w:w="1727" w:space="0"/>
            <w:col w:w="9382" w:space="0"/>
            <w:col w:w="9294" w:space="0"/>
            <w:col w:w="6120" w:space="0"/>
            <w:col w:w="3210" w:space="0"/>
            <w:col w:w="9330" w:space="0"/>
            <w:col w:w="9294" w:space="0"/>
            <w:col w:w="9330" w:space="0"/>
            <w:col w:w="9294" w:space="0"/>
            <w:col w:w="9370" w:space="0"/>
            <w:col w:w="9330" w:space="0"/>
            <w:col w:w="9366" w:space="0"/>
            <w:col w:w="9302" w:space="0"/>
            <w:col w:w="7340" w:space="0"/>
            <w:col w:w="1990" w:space="0"/>
            <w:col w:w="9330" w:space="0"/>
            <w:col w:w="9278" w:space="0"/>
            <w:col w:w="9330" w:space="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0" w:right="20" w:firstLine="0"/>
        <w:jc w:val="righ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494" w:lineRule="auto" w:before="252" w:after="0"/>
        <w:ind w:left="0" w:right="0" w:firstLine="0"/>
        <w:jc w:val="left"/>
      </w:pPr>
      <w:r>
        <w:rPr>
          <w:w w:val="102.14737340023643"/>
          <w:rFonts w:ascii="Times New Roman" w:hAnsi="Times New Roman" w:eastAsia="Times New Roman"/>
          <w:b w:val="0"/>
          <w:i w:val="0"/>
          <w:color w:val="000000"/>
          <w:sz w:val="19"/>
        </w:rPr>
        <w:t>11</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本章的输入</w:t>
      </w:r>
    </w:p>
    <w:p>
      <w:pPr>
        <w:autoSpaceDN w:val="0"/>
        <w:tabs>
          <w:tab w:pos="272" w:val="left"/>
          <w:tab w:pos="442" w:val="left"/>
          <w:tab w:pos="470" w:val="left"/>
          <w:tab w:pos="3260" w:val="left"/>
          <w:tab w:pos="3428" w:val="left"/>
        </w:tabs>
        <w:autoSpaceDE w:val="0"/>
        <w:widowControl/>
        <w:spacing w:line="430" w:lineRule="auto" w:before="24" w:after="0"/>
        <w:ind w:left="0" w:right="5550" w:firstLine="0"/>
        <w:jc w:val="left"/>
      </w:pPr>
      <w:r>
        <w:rPr>
          <w:w w:val="102.14737340023643"/>
          <w:rFonts w:ascii="Times New Roman" w:hAnsi="Times New Roman" w:eastAsia="Times New Roman"/>
          <w:b w:val="0"/>
          <w:i w:val="0"/>
          <w:color w:val="000000"/>
          <w:sz w:val="19"/>
        </w:rPr>
        <w:t>11</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前提条件</w:t>
      </w:r>
      <w:r>
        <w:br/>
      </w:r>
      <w:r>
        <w:tab/>
      </w:r>
      <w:r>
        <w:rPr>
          <w:w w:val="102.14737340023643"/>
          <w:rFonts w:ascii="Times New Roman" w:hAnsi="Times New Roman" w:eastAsia="Times New Roman"/>
          <w:b w:val="0"/>
          <w:i w:val="0"/>
          <w:color w:val="000000"/>
          <w:sz w:val="19"/>
        </w:rPr>
        <w:t>应具备下列信息</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软件架构设计规范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安全计划</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细化的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7. </w:t>
      </w:r>
    </w:p>
    <w:p>
      <w:pPr>
        <w:autoSpaceDN w:val="0"/>
        <w:tabs>
          <w:tab w:pos="3784" w:val="left"/>
          <w:tab w:pos="3952" w:val="left"/>
          <w:tab w:pos="4098" w:val="left"/>
          <w:tab w:pos="4266" w:val="left"/>
          <w:tab w:pos="4916" w:val="left"/>
          <w:tab w:pos="5086" w:val="left"/>
        </w:tabs>
        <w:autoSpaceDE w:val="0"/>
        <w:widowControl/>
        <w:spacing w:line="386" w:lineRule="auto" w:before="0" w:after="0"/>
        <w:ind w:left="470" w:right="3894" w:firstLine="0"/>
        <w:jc w:val="left"/>
      </w:pP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软件安全需求规范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细化的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软件验证计划</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细化的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10.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软件验证规范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细化的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10. </w:t>
      </w:r>
      <w:r>
        <w:rPr>
          <w:w w:val="102.14737340023643"/>
          <w:rFonts w:ascii="Times New Roman" w:hAnsi="Times New Roman" w:eastAsia="Times New Roman"/>
          <w:b w:val="0"/>
          <w:i w:val="0"/>
          <w:color w:val="000000"/>
          <w:sz w:val="19"/>
        </w:rPr>
        <w:t xml:space="preserve">5. </w:t>
      </w:r>
      <w:r>
        <w:br/>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软件验证报告</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细化的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10.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及</w:t>
      </w:r>
      <w:r>
        <w:br/>
      </w:r>
      <w:r>
        <w:tab/>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集成测试报告</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 GB/T34590—2017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8. </w:t>
      </w:r>
      <w:r>
        <w:rPr>
          <w:w w:val="102.14737340023643"/>
          <w:rFonts w:ascii="Times New Roman" w:hAnsi="Times New Roman" w:eastAsia="Times New Roman"/>
          <w:b w:val="0"/>
          <w:i w:val="0"/>
          <w:color w:val="000000"/>
          <w:sz w:val="19"/>
        </w:rPr>
        <w:t xml:space="preserve">5. </w:t>
      </w:r>
    </w:p>
    <w:p>
      <w:pPr>
        <w:autoSpaceDN w:val="0"/>
        <w:autoSpaceDE w:val="0"/>
        <w:widowControl/>
        <w:spacing w:line="391" w:lineRule="auto" w:before="24" w:after="0"/>
        <w:ind w:left="470" w:right="3200" w:hanging="470"/>
        <w:jc w:val="left"/>
      </w:pPr>
      <w:r>
        <w:rPr>
          <w:w w:val="102.14737340023643"/>
          <w:rFonts w:ascii="Times New Roman" w:hAnsi="Times New Roman" w:eastAsia="Times New Roman"/>
          <w:b w:val="0"/>
          <w:i w:val="0"/>
          <w:color w:val="000000"/>
          <w:sz w:val="19"/>
        </w:rPr>
        <w:t>11</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支持信息</w:t>
      </w:r>
      <w:r>
        <w:br/>
      </w:r>
      <w:r>
        <w:rPr>
          <w:w w:val="102.14737340023643"/>
          <w:rFonts w:ascii="Times New Roman" w:hAnsi="Times New Roman" w:eastAsia="Times New Roman"/>
          <w:b w:val="0"/>
          <w:i w:val="0"/>
          <w:color w:val="000000"/>
          <w:sz w:val="19"/>
        </w:rPr>
        <w:t>可考虑下列信息</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验证计划</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细化的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参见</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6.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技术安全概念</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参见</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系统设计规范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参见</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工具应用指南</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及</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方法应用指南</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来自外部</w:t>
      </w:r>
      <w:r>
        <w:rPr>
          <w:w w:val="102.14737340023643"/>
          <w:rFonts w:ascii="Times New Roman" w:hAnsi="Times New Roman" w:eastAsia="Times New Roman"/>
          <w:b w:val="0"/>
          <w:i w:val="0"/>
          <w:color w:val="000000"/>
          <w:sz w:val="19"/>
        </w:rPr>
        <w:t>)。</w:t>
      </w:r>
    </w:p>
    <w:p>
      <w:pPr>
        <w:autoSpaceDN w:val="0"/>
        <w:tabs>
          <w:tab w:pos="272" w:val="left"/>
          <w:tab w:pos="442" w:val="left"/>
          <w:tab w:pos="2634" w:val="left"/>
        </w:tabs>
        <w:autoSpaceDE w:val="0"/>
        <w:widowControl/>
        <w:spacing w:line="454" w:lineRule="auto" w:before="56" w:after="0"/>
        <w:ind w:left="0" w:right="992" w:firstLine="0"/>
        <w:jc w:val="left"/>
      </w:pPr>
      <w:r>
        <w:rPr>
          <w:w w:val="102.14737340023643"/>
          <w:rFonts w:ascii="Times New Roman" w:hAnsi="Times New Roman" w:eastAsia="Times New Roman"/>
          <w:b w:val="0"/>
          <w:i w:val="0"/>
          <w:color w:val="000000"/>
          <w:sz w:val="19"/>
        </w:rPr>
        <w:t>11</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要求和建议</w:t>
      </w:r>
      <w:r>
        <w:br/>
      </w:r>
      <w:r>
        <w:rPr>
          <w:w w:val="102.14737340023643"/>
          <w:rFonts w:ascii="Times New Roman" w:hAnsi="Times New Roman" w:eastAsia="Times New Roman"/>
          <w:b w:val="0"/>
          <w:i w:val="0"/>
          <w:color w:val="000000"/>
          <w:sz w:val="19"/>
        </w:rPr>
        <w:t>11</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应按照</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章</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计划</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定义和执行软件安全要求的验证</w:t>
      </w:r>
      <w:r>
        <w:rPr>
          <w:w w:val="102.14737340023643"/>
          <w:rFonts w:ascii="Times New Roman" w:hAnsi="Times New Roman" w:eastAsia="Times New Roman"/>
          <w:b w:val="0"/>
          <w:i w:val="0"/>
          <w:color w:val="000000"/>
          <w:sz w:val="19"/>
        </w:rPr>
        <w:t>。</w:t>
      </w:r>
      <w:r>
        <w:tab/>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为验证嵌入式软件是否满足软件安全要求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应在表</w:t>
      </w:r>
      <w:r>
        <w:rPr>
          <w:w w:val="102.14737340023643"/>
          <w:rFonts w:ascii="Times New Roman" w:hAnsi="Times New Roman" w:eastAsia="Times New Roman"/>
          <w:b w:val="0"/>
          <w:i w:val="0"/>
          <w:color w:val="000000"/>
          <w:sz w:val="19"/>
        </w:rPr>
        <w:t>16</w:t>
      </w:r>
      <w:r>
        <w:rPr>
          <w:w w:val="102.14737340023643"/>
          <w:rFonts w:ascii="Times New Roman" w:hAnsi="Times New Roman" w:eastAsia="Times New Roman"/>
          <w:b w:val="0"/>
          <w:i w:val="0"/>
          <w:color w:val="000000"/>
          <w:sz w:val="19"/>
        </w:rPr>
        <w:t>所列的测试环境中执行测试</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11</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p>
    <w:p>
      <w:pPr>
        <w:autoSpaceDN w:val="0"/>
        <w:autoSpaceDE w:val="0"/>
        <w:widowControl/>
        <w:spacing w:line="494" w:lineRule="auto" w:before="0" w:after="0"/>
        <w:ind w:left="412"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可以复用已有的测试用例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如来自软件集成测试的测试用例</w:t>
      </w:r>
      <w:r>
        <w:rPr>
          <w:w w:val="103.1000018119812"/>
          <w:rFonts w:ascii="Times New Roman" w:hAnsi="Times New Roman" w:eastAsia="Times New Roman"/>
          <w:b w:val="0"/>
          <w:i w:val="0"/>
          <w:color w:val="000000"/>
          <w:sz w:val="16"/>
        </w:rPr>
        <w:t>。</w:t>
      </w:r>
    </w:p>
    <w:p>
      <w:pPr>
        <w:autoSpaceDN w:val="0"/>
        <w:autoSpaceDE w:val="0"/>
        <w:widowControl/>
        <w:spacing w:line="326" w:lineRule="auto" w:before="96" w:after="222"/>
        <w:ind w:left="0" w:right="0" w:firstLine="0"/>
        <w:jc w:val="center"/>
      </w:pPr>
      <w:r>
        <w:rPr>
          <w:w w:val="102.14737340023643"/>
          <w:rFonts w:ascii="Times New Roman" w:hAnsi="Times New Roman" w:eastAsia="Times New Roman"/>
          <w:b w:val="0"/>
          <w:i w:val="0"/>
          <w:color w:val="000000"/>
          <w:sz w:val="19"/>
        </w:rPr>
        <w:t>表</w:t>
      </w:r>
      <w:r>
        <w:rPr>
          <w:w w:val="102.14737340023643"/>
          <w:rFonts w:ascii="Times New Roman" w:hAnsi="Times New Roman" w:eastAsia="Times New Roman"/>
          <w:b w:val="0"/>
          <w:i w:val="0"/>
          <w:color w:val="000000"/>
          <w:sz w:val="19"/>
        </w:rPr>
        <w:t xml:space="preserve"> 16</w:t>
      </w:r>
      <w:r>
        <w:rPr>
          <w:w w:val="102.14737340023643"/>
          <w:rFonts w:ascii="Times New Roman" w:hAnsi="Times New Roman" w:eastAsia="Times New Roman"/>
          <w:b w:val="0"/>
          <w:i w:val="0"/>
          <w:color w:val="000000"/>
          <w:sz w:val="19"/>
        </w:rPr>
        <w:t>用于执行软件安全要求验证的测试环境</w:t>
      </w:r>
    </w:p>
    <w:tbl>
      <w:tblPr>
        <w:tblW w:type="auto" w:w="0"/>
        <w:tblLayout w:type="fixed"/>
        <w:tblLook w:firstColumn="1" w:firstRow="1" w:lastColumn="0" w:lastRow="0" w:noHBand="0" w:noVBand="1" w:val="04A0"/>
        <w:tblInd w:w="43.99999999999977" w:type="dxa"/>
      </w:tblPr>
      <w:tblGrid>
        <w:gridCol w:w="1555"/>
        <w:gridCol w:w="1555"/>
        <w:gridCol w:w="1555"/>
        <w:gridCol w:w="1555"/>
        <w:gridCol w:w="1555"/>
        <w:gridCol w:w="1555"/>
      </w:tblGrid>
      <w:tr>
        <w:trPr>
          <w:trHeight w:hRule="exact" w:val="362"/>
        </w:trPr>
        <w:tc>
          <w:tcPr>
            <w:tcW w:type="dxa" w:w="4872"/>
            <w:gridSpan w:val="2"/>
            <w:vMerge w:val="restart"/>
            <w:tcBorders>
              <w:start w:sz="6.111999988555908" w:val="single" w:color="#221F1F"/>
              <w:top w:sz="6.111999988555908" w:val="single" w:color="#221F1F"/>
              <w:end w:sz="2.615999937057495" w:val="single" w:color="#221F1F"/>
              <w:bottom w:sz="6.111999988555908" w:val="single" w:color="#221F1F"/>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258" w:after="0"/>
              <w:ind w:left="0" w:right="0" w:firstLine="0"/>
              <w:jc w:val="center"/>
            </w:pPr>
            <w:r>
              <w:rPr>
                <w:w w:val="103.1000018119812"/>
                <w:rFonts w:ascii="Times New Roman" w:hAnsi="Times New Roman" w:eastAsia="Times New Roman"/>
                <w:b w:val="0"/>
                <w:i w:val="0"/>
                <w:color w:val="000000"/>
                <w:sz w:val="16"/>
              </w:rPr>
              <w:t>方法</w:t>
            </w:r>
          </w:p>
        </w:tc>
        <w:tc>
          <w:tcPr>
            <w:tcW w:type="dxa" w:w="4350"/>
            <w:gridSpan w:val="4"/>
            <w:tcBorders>
              <w:start w:sz="2.615999937057495" w:val="single" w:color="#221F1F"/>
              <w:top w:sz="6.111999988555908" w:val="single" w:color="#221F1F"/>
              <w:end w:sz="6.111999988555908" w:val="single" w:color="#221F1F"/>
              <w:bottom w:sz="2.615999937057495" w:val="single" w:color="#221F1F"/>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ASIL</w:t>
            </w:r>
            <w:r>
              <w:rPr>
                <w:w w:val="103.1000018119812"/>
                <w:rFonts w:ascii="Times New Roman" w:hAnsi="Times New Roman" w:eastAsia="Times New Roman"/>
                <w:b w:val="0"/>
                <w:i w:val="0"/>
                <w:color w:val="000000"/>
                <w:sz w:val="16"/>
              </w:rPr>
              <w:t>等级</w:t>
            </w:r>
          </w:p>
        </w:tc>
      </w:tr>
      <w:tr>
        <w:trPr>
          <w:trHeight w:hRule="exact" w:val="360"/>
        </w:trPr>
        <w:tc>
          <w:tcPr>
            <w:tcW w:type="dxa" w:w="3110"/>
            <w:gridSpan w:val="2"/>
            <w:vMerge/>
            <w:tcBorders>
              <w:start w:sz="6.111999988555908" w:val="single" w:color="#221F1F"/>
              <w:top w:sz="6.111999988555908" w:val="single" w:color="#221F1F"/>
              <w:end w:sz="2.615999937057495" w:val="single" w:color="#221F1F"/>
              <w:bottom w:sz="6.111999988555908" w:val="single" w:color="#221F1F"/>
            </w:tcBorders>
          </w:tcP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A </w:t>
            </w:r>
          </w:p>
        </w:tc>
        <w:tc>
          <w:tcPr>
            <w:tcW w:type="dxa" w:w="1082"/>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B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C </w:t>
            </w:r>
          </w:p>
        </w:tc>
        <w:tc>
          <w:tcPr>
            <w:tcW w:type="dxa" w:w="1100"/>
            <w:tcBorders>
              <w:start w:sz="2.615999937057495" w:val="single" w:color="#221F1F"/>
              <w:top w:sz="2.615999937057495" w:val="single" w:color="#221F1F"/>
              <w:end w:sz="6.111999988555908"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D</w:t>
            </w:r>
          </w:p>
        </w:tc>
      </w:tr>
      <w:tr>
        <w:trPr>
          <w:trHeight w:hRule="exact" w:val="362"/>
        </w:trPr>
        <w:tc>
          <w:tcPr>
            <w:tcW w:type="dxa" w:w="902"/>
            <w:tcBorders>
              <w:start w:sz="6.111999988555908"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1a </w:t>
            </w:r>
          </w:p>
        </w:tc>
        <w:tc>
          <w:tcPr>
            <w:tcW w:type="dxa" w:w="3970"/>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245" w:lineRule="auto" w:before="78" w:after="0"/>
              <w:ind w:left="108" w:right="0" w:firstLine="0"/>
              <w:jc w:val="left"/>
            </w:pPr>
            <w:r>
              <w:rPr>
                <w:w w:val="103.1000018119812"/>
                <w:rFonts w:ascii="Times New Roman" w:hAnsi="Times New Roman" w:eastAsia="Times New Roman"/>
                <w:b w:val="0"/>
                <w:i w:val="0"/>
                <w:color w:val="000000"/>
                <w:sz w:val="16"/>
              </w:rPr>
              <w:t xml:space="preserve">硬件在环 </w:t>
            </w:r>
          </w:p>
        </w:tc>
        <w:tc>
          <w:tcPr>
            <w:tcW w:type="dxa" w:w="1084"/>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6.111999988555908"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60"/>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1b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86" w:lineRule="auto" w:before="52" w:after="0"/>
              <w:ind w:left="108" w:right="0" w:firstLine="0"/>
              <w:jc w:val="left"/>
            </w:pPr>
            <w:r>
              <w:rPr>
                <w:w w:val="103.1000018119812"/>
                <w:rFonts w:ascii="Times New Roman" w:hAnsi="Times New Roman" w:eastAsia="Times New Roman"/>
                <w:b w:val="0"/>
                <w:i w:val="0"/>
                <w:color w:val="000000"/>
                <w:sz w:val="16"/>
              </w:rPr>
              <w:t>电控单元网络环境</w:t>
            </w:r>
            <w:r>
              <w:rPr>
                <w:w w:val="103.51111094156902"/>
                <w:rFonts w:ascii="Times New Roman" w:hAnsi="Times New Roman" w:eastAsia="Times New Roman"/>
                <w:b w:val="0"/>
                <w:i w:val="0"/>
                <w:color w:val="000000"/>
                <w:sz w:val="9"/>
              </w:rPr>
              <w:t xml:space="preserve">a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62"/>
        </w:trPr>
        <w:tc>
          <w:tcPr>
            <w:tcW w:type="dxa" w:w="902"/>
            <w:tcBorders>
              <w:start w:sz="6.111999988555908"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1c </w:t>
            </w:r>
          </w:p>
        </w:tc>
        <w:tc>
          <w:tcPr>
            <w:tcW w:type="dxa" w:w="3970"/>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245" w:lineRule="auto" w:before="82" w:after="0"/>
              <w:ind w:left="108" w:right="0" w:firstLine="0"/>
              <w:jc w:val="left"/>
            </w:pPr>
            <w:r>
              <w:rPr>
                <w:w w:val="103.1000018119812"/>
                <w:rFonts w:ascii="Times New Roman" w:hAnsi="Times New Roman" w:eastAsia="Times New Roman"/>
                <w:b w:val="0"/>
                <w:i w:val="0"/>
                <w:color w:val="000000"/>
                <w:sz w:val="16"/>
              </w:rPr>
              <w:t xml:space="preserve">整车环境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722"/>
        </w:trPr>
        <w:tc>
          <w:tcPr>
            <w:tcW w:type="dxa" w:w="9222"/>
            <w:gridSpan w:val="6"/>
            <w:tcBorders>
              <w:start w:sz="6.111999988555908" w:val="single" w:color="#221F1F"/>
              <w:top w:sz="6.111999988555908" w:val="single" w:color="#221F1F"/>
              <w:end w:sz="6.111999988555908" w:val="single" w:color="#221F1F"/>
              <w:bottom w:sz="6.111999988555908" w:val="single" w:color="#221F1F"/>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528" w:lineRule="auto" w:before="32" w:after="0"/>
              <w:ind w:left="440" w:right="0" w:firstLine="0"/>
              <w:jc w:val="left"/>
            </w:pPr>
            <w:r>
              <w:rPr>
                <w:w w:val="103.51111094156902"/>
                <w:rFonts w:ascii="Times New Roman" w:hAnsi="Times New Roman" w:eastAsia="Times New Roman"/>
                <w:b w:val="0"/>
                <w:i w:val="0"/>
                <w:color w:val="000000"/>
                <w:sz w:val="9"/>
              </w:rPr>
              <w:t>a</w:t>
            </w:r>
            <w:r>
              <w:rPr>
                <w:w w:val="103.1000018119812"/>
                <w:rFonts w:ascii="Times New Roman" w:hAnsi="Times New Roman" w:eastAsia="Times New Roman"/>
                <w:b w:val="0"/>
                <w:i w:val="0"/>
                <w:color w:val="000000"/>
                <w:sz w:val="16"/>
              </w:rPr>
              <w:t xml:space="preserve"> 示例包括集成了车辆部分或全部电气系统的测试台架</w:t>
            </w:r>
            <w:r>
              <w:rPr>
                <w:w w:val="103.1000018119812"/>
                <w:rFonts w:ascii="Times New Roman" w:hAnsi="Times New Roman" w:eastAsia="Times New Roman"/>
                <w:b w:val="0"/>
                <w:i w:val="0"/>
                <w:color w:val="000000"/>
                <w:sz w:val="16"/>
              </w:rPr>
              <w:t>、“lab-car”</w:t>
            </w:r>
            <w:r>
              <w:rPr>
                <w:w w:val="103.1000018119812"/>
                <w:rFonts w:ascii="Times New Roman" w:hAnsi="Times New Roman" w:eastAsia="Times New Roman"/>
                <w:b w:val="0"/>
                <w:i w:val="0"/>
                <w:color w:val="000000"/>
                <w:sz w:val="16"/>
              </w:rPr>
              <w:t>或</w:t>
            </w:r>
            <w:r>
              <w:rPr>
                <w:w w:val="103.1000018119812"/>
                <w:rFonts w:ascii="Times New Roman" w:hAnsi="Times New Roman" w:eastAsia="Times New Roman"/>
                <w:b w:val="0"/>
                <w:i w:val="0"/>
                <w:color w:val="000000"/>
                <w:sz w:val="16"/>
              </w:rPr>
              <w:t>“mule-car”(</w:t>
            </w:r>
            <w:r>
              <w:rPr>
                <w:w w:val="103.1000018119812"/>
                <w:rFonts w:ascii="Times New Roman" w:hAnsi="Times New Roman" w:eastAsia="Times New Roman"/>
                <w:b w:val="0"/>
                <w:i w:val="0"/>
                <w:color w:val="000000"/>
                <w:sz w:val="16"/>
              </w:rPr>
              <w:t>杂合车或骡子车</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以及剩余总</w:t>
            </w:r>
          </w:p>
          <w:p>
            <w:pPr>
              <w:autoSpaceDN w:val="0"/>
              <w:autoSpaceDE w:val="0"/>
              <w:widowControl/>
              <w:spacing w:line="494" w:lineRule="auto" w:before="0" w:after="0"/>
              <w:ind w:left="640" w:right="0" w:firstLine="0"/>
              <w:jc w:val="left"/>
            </w:pPr>
            <w:r>
              <w:rPr>
                <w:w w:val="103.1000018119812"/>
                <w:rFonts w:ascii="Times New Roman" w:hAnsi="Times New Roman" w:eastAsia="Times New Roman"/>
                <w:b w:val="0"/>
                <w:i w:val="0"/>
                <w:color w:val="000000"/>
                <w:sz w:val="16"/>
              </w:rPr>
              <w:t>线仿真</w:t>
            </w:r>
            <w:r>
              <w:rPr>
                <w:w w:val="103.1000018119812"/>
                <w:rFonts w:ascii="Times New Roman" w:hAnsi="Times New Roman" w:eastAsia="Times New Roman"/>
                <w:b w:val="0"/>
                <w:i w:val="0"/>
                <w:color w:val="000000"/>
                <w:sz w:val="16"/>
              </w:rPr>
              <w:t>。</w:t>
            </w:r>
          </w:p>
        </w:tc>
      </w:tr>
    </w:tbl>
    <w:p>
      <w:pPr>
        <w:autoSpaceDN w:val="0"/>
        <w:tabs>
          <w:tab w:pos="272" w:val="left"/>
          <w:tab w:pos="416" w:val="left"/>
          <w:tab w:pos="418" w:val="left"/>
          <w:tab w:pos="428" w:val="left"/>
          <w:tab w:pos="442" w:val="left"/>
        </w:tabs>
        <w:autoSpaceDE w:val="0"/>
        <w:widowControl/>
        <w:spacing w:line="386" w:lineRule="auto" w:before="190" w:after="0"/>
        <w:ind w:left="0" w:right="3926" w:firstLine="0"/>
        <w:jc w:val="left"/>
      </w:pPr>
      <w:r>
        <w:rPr>
          <w:w w:val="102.14737340023643"/>
          <w:rFonts w:ascii="Times New Roman" w:hAnsi="Times New Roman" w:eastAsia="Times New Roman"/>
          <w:b w:val="0"/>
          <w:i w:val="0"/>
          <w:color w:val="000000"/>
          <w:sz w:val="19"/>
        </w:rPr>
        <w:t>11</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应在目标硬件上执行对软件安全要求实现的测试</w:t>
      </w:r>
      <w:r>
        <w:rPr>
          <w:spacing w:val="-20.0"/>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11</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软件安全要求验证结果的评估应考虑</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与期望结果的一致性</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软件安全要求的覆盖率</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及</w:t>
      </w:r>
      <w:r>
        <w:br/>
      </w:r>
      <w:r>
        <w:tab/>
      </w: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通过或不通过的准则</w:t>
      </w:r>
      <w:r>
        <w:rPr>
          <w:w w:val="102.14737340023643"/>
          <w:rFonts w:ascii="Times New Roman" w:hAnsi="Times New Roman" w:eastAsia="Times New Roman"/>
          <w:b w:val="0"/>
          <w:i w:val="0"/>
          <w:color w:val="000000"/>
          <w:sz w:val="19"/>
        </w:rPr>
        <w:t>。</w:t>
      </w:r>
    </w:p>
    <w:p>
      <w:pPr>
        <w:autoSpaceDN w:val="0"/>
        <w:autoSpaceDE w:val="0"/>
        <w:widowControl/>
        <w:spacing w:line="497" w:lineRule="auto" w:before="394" w:after="0"/>
        <w:ind w:left="0" w:right="302" w:firstLine="0"/>
        <w:jc w:val="right"/>
      </w:pP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 xml:space="preserve">1 </w:t>
      </w:r>
    </w:p>
    <w:p>
      <w:pPr>
        <w:sectPr>
          <w:pgSz w:w="11906" w:h="16838"/>
          <w:pgMar w:top="604" w:right="1278" w:bottom="570" w:left="1298" w:header="720" w:footer="720" w:gutter="0"/>
          <w:cols w:space="720" w:num="1" w:equalWidth="0">
            <w:col w:w="9330" w:space="0"/>
            <w:col w:w="9294" w:space="0"/>
            <w:col w:w="9330" w:space="0"/>
            <w:col w:w="9278" w:space="0"/>
            <w:col w:w="7654" w:space="0"/>
            <w:col w:w="1727" w:space="0"/>
            <w:col w:w="9382" w:space="0"/>
            <w:col w:w="9294" w:space="0"/>
            <w:col w:w="6120" w:space="0"/>
            <w:col w:w="3210" w:space="0"/>
            <w:col w:w="9330" w:space="0"/>
            <w:col w:w="9294" w:space="0"/>
            <w:col w:w="9330" w:space="0"/>
            <w:col w:w="9294" w:space="0"/>
            <w:col w:w="9370" w:space="0"/>
            <w:col w:w="9330" w:space="0"/>
            <w:col w:w="9366" w:space="0"/>
            <w:col w:w="9302" w:space="0"/>
            <w:col w:w="7340" w:space="0"/>
            <w:col w:w="1990" w:space="0"/>
            <w:col w:w="9330" w:space="0"/>
            <w:col w:w="9278" w:space="0"/>
            <w:col w:w="9330" w:space="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24" w:right="0" w:firstLine="0"/>
        <w:jc w:val="lef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420" w:lineRule="auto" w:before="252" w:after="0"/>
        <w:ind w:left="0" w:right="3298" w:firstLine="0"/>
        <w:jc w:val="left"/>
      </w:pPr>
      <w:r>
        <w:rPr>
          <w:w w:val="102.14737340023643"/>
          <w:rFonts w:ascii="Times New Roman" w:hAnsi="Times New Roman" w:eastAsia="Times New Roman"/>
          <w:b w:val="0"/>
          <w:i w:val="0"/>
          <w:color w:val="000000"/>
          <w:sz w:val="19"/>
        </w:rPr>
        <w:t>11</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工作成果</w:t>
      </w:r>
      <w:r>
        <w:br/>
      </w:r>
      <w:r>
        <w:rPr>
          <w:w w:val="102.14737340023643"/>
          <w:rFonts w:ascii="Times New Roman" w:hAnsi="Times New Roman" w:eastAsia="Times New Roman"/>
          <w:b w:val="0"/>
          <w:i w:val="0"/>
          <w:color w:val="000000"/>
          <w:sz w:val="19"/>
        </w:rPr>
        <w:t>11</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软件验证计划</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细化的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w:t>
      </w:r>
      <w:r>
        <w:rPr>
          <w:w w:val="102.14737340023643"/>
          <w:rFonts w:ascii="Times New Roman" w:hAnsi="Times New Roman" w:eastAsia="Times New Roman"/>
          <w:b w:val="0"/>
          <w:i w:val="0"/>
          <w:color w:val="000000"/>
          <w:sz w:val="19"/>
        </w:rPr>
        <w:t xml:space="preserve">11.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 xml:space="preserve">1~11.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的要求得出</w:t>
      </w:r>
      <w:r>
        <w:rPr>
          <w:spacing w:val="-20.0"/>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11</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软件验证规范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细化的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w:t>
      </w:r>
      <w:r>
        <w:rPr>
          <w:w w:val="102.14737340023643"/>
          <w:rFonts w:ascii="Times New Roman" w:hAnsi="Times New Roman" w:eastAsia="Times New Roman"/>
          <w:b w:val="0"/>
          <w:i w:val="0"/>
          <w:color w:val="000000"/>
          <w:sz w:val="19"/>
        </w:rPr>
        <w:t xml:space="preserve">11.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 xml:space="preserve">1~11.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的要求得出</w:t>
      </w:r>
      <w:r>
        <w:rPr>
          <w:spacing w:val="-20.0"/>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11</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软件验证报告</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细化的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w:t>
      </w:r>
      <w:r>
        <w:rPr>
          <w:w w:val="102.14737340023643"/>
          <w:rFonts w:ascii="Times New Roman" w:hAnsi="Times New Roman" w:eastAsia="Times New Roman"/>
          <w:b w:val="0"/>
          <w:i w:val="0"/>
          <w:color w:val="000000"/>
          <w:sz w:val="19"/>
        </w:rPr>
        <w:t xml:space="preserve">11.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 xml:space="preserve">1~11.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的要求得出</w:t>
      </w:r>
      <w:r>
        <w:rPr>
          <w:spacing w:val="-20.0"/>
          <w:w w:val="102.14737340023643"/>
          <w:rFonts w:ascii="Times New Roman" w:hAnsi="Times New Roman" w:eastAsia="Times New Roman"/>
          <w:b w:val="0"/>
          <w:i w:val="0"/>
          <w:color w:val="000000"/>
          <w:sz w:val="19"/>
        </w:rPr>
        <w:t>。</w:t>
      </w:r>
    </w:p>
    <w:p>
      <w:pPr>
        <w:autoSpaceDN w:val="0"/>
        <w:autoSpaceDE w:val="0"/>
        <w:widowControl/>
        <w:spacing w:line="497" w:lineRule="auto" w:before="11824" w:after="0"/>
        <w:ind w:left="268" w:right="0" w:firstLine="0"/>
        <w:jc w:val="left"/>
      </w:pP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 xml:space="preserve">2 </w:t>
      </w:r>
    </w:p>
    <w:p>
      <w:pPr>
        <w:sectPr>
          <w:pgSz w:w="11906" w:h="16838"/>
          <w:pgMar w:top="604" w:right="1440" w:bottom="570" w:left="1298" w:header="720" w:footer="720" w:gutter="0"/>
          <w:cols w:space="720" w:num="1" w:equalWidth="0">
            <w:col w:w="9168" w:space="0"/>
            <w:col w:w="9330" w:space="0"/>
            <w:col w:w="9294" w:space="0"/>
            <w:col w:w="9330" w:space="0"/>
            <w:col w:w="9278" w:space="0"/>
            <w:col w:w="7654" w:space="0"/>
            <w:col w:w="1727" w:space="0"/>
            <w:col w:w="9382" w:space="0"/>
            <w:col w:w="9294" w:space="0"/>
            <w:col w:w="6120" w:space="0"/>
            <w:col w:w="3210" w:space="0"/>
            <w:col w:w="9330" w:space="0"/>
            <w:col w:w="9294" w:space="0"/>
            <w:col w:w="9330" w:space="0"/>
            <w:col w:w="9294" w:space="0"/>
            <w:col w:w="9370" w:space="0"/>
            <w:col w:w="9330" w:space="0"/>
            <w:col w:w="9366" w:space="0"/>
            <w:col w:w="9302" w:space="0"/>
            <w:col w:w="7340" w:space="0"/>
            <w:col w:w="1990" w:space="0"/>
            <w:col w:w="9330" w:space="0"/>
            <w:col w:w="9278" w:space="0"/>
            <w:col w:w="9330" w:space="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0" w:right="20" w:firstLine="0"/>
        <w:jc w:val="righ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324" w:lineRule="auto" w:before="592" w:after="0"/>
        <w:ind w:left="0" w:right="0" w:firstLine="0"/>
        <w:jc w:val="center"/>
      </w:pPr>
      <w:r>
        <w:rPr>
          <w:w w:val="102.14737340023643"/>
          <w:rFonts w:ascii="Times New Roman" w:hAnsi="Times New Roman" w:eastAsia="Times New Roman"/>
          <w:b w:val="0"/>
          <w:i w:val="0"/>
          <w:color w:val="000000"/>
          <w:sz w:val="19"/>
        </w:rPr>
        <w:t>附</w:t>
      </w:r>
      <w:r>
        <w:rPr>
          <w:w w:val="102.14737340023643"/>
          <w:rFonts w:ascii="Times New Roman" w:hAnsi="Times New Roman" w:eastAsia="Times New Roman"/>
          <w:b w:val="0"/>
          <w:i w:val="0"/>
          <w:color w:val="000000"/>
          <w:sz w:val="19"/>
        </w:rPr>
        <w:t>录</w:t>
      </w:r>
      <w:r>
        <w:rPr>
          <w:w w:val="102.14737340023643"/>
          <w:rFonts w:ascii="Times New Roman" w:hAnsi="Times New Roman" w:eastAsia="Times New Roman"/>
          <w:b w:val="0"/>
          <w:i w:val="0"/>
          <w:color w:val="000000"/>
          <w:sz w:val="19"/>
        </w:rPr>
        <w:t>A</w:t>
      </w:r>
    </w:p>
    <w:p>
      <w:pPr>
        <w:autoSpaceDN w:val="0"/>
        <w:autoSpaceDE w:val="0"/>
        <w:widowControl/>
        <w:spacing w:line="494" w:lineRule="auto" w:before="0" w:after="0"/>
        <w:ind w:left="0" w:right="0" w:firstLine="0"/>
        <w:jc w:val="center"/>
      </w:pP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资料性附录</w:t>
      </w:r>
      <w:r>
        <w:rPr>
          <w:w w:val="102.14737340023643"/>
          <w:rFonts w:ascii="Times New Roman" w:hAnsi="Times New Roman" w:eastAsia="Times New Roman"/>
          <w:b w:val="0"/>
          <w:i w:val="0"/>
          <w:color w:val="000000"/>
          <w:sz w:val="19"/>
        </w:rPr>
        <w:t>)</w:t>
      </w:r>
    </w:p>
    <w:p>
      <w:pPr>
        <w:autoSpaceDN w:val="0"/>
        <w:autoSpaceDE w:val="0"/>
        <w:widowControl/>
        <w:spacing w:line="245" w:lineRule="auto" w:before="0" w:after="0"/>
        <w:ind w:left="0" w:right="0" w:firstLine="0"/>
        <w:jc w:val="center"/>
      </w:pPr>
      <w:r>
        <w:rPr>
          <w:w w:val="102.14737340023643"/>
          <w:rFonts w:ascii="Times New Roman" w:hAnsi="Times New Roman" w:eastAsia="Times New Roman"/>
          <w:b w:val="0"/>
          <w:i w:val="0"/>
          <w:color w:val="000000"/>
          <w:sz w:val="19"/>
        </w:rPr>
        <w:t>产品开发软件层面管理的概览和工作流程</w:t>
      </w:r>
    </w:p>
    <w:p>
      <w:pPr>
        <w:autoSpaceDN w:val="0"/>
        <w:autoSpaceDE w:val="0"/>
        <w:widowControl/>
        <w:spacing w:line="528" w:lineRule="auto" w:before="166" w:after="0"/>
        <w:ind w:left="434" w:right="0" w:firstLine="0"/>
        <w:jc w:val="left"/>
      </w:pPr>
      <w:r>
        <w:rPr>
          <w:w w:val="102.14737340023643"/>
          <w:rFonts w:ascii="Times New Roman" w:hAnsi="Times New Roman" w:eastAsia="Times New Roman"/>
          <w:b w:val="0"/>
          <w:i w:val="0"/>
          <w:color w:val="000000"/>
          <w:sz w:val="19"/>
        </w:rPr>
        <w:t>表</w:t>
      </w:r>
      <w:r>
        <w:rPr>
          <w:w w:val="102.14737340023643"/>
          <w:rFonts w:ascii="Times New Roman" w:hAnsi="Times New Roman" w:eastAsia="Times New Roman"/>
          <w:b w:val="0"/>
          <w:i w:val="0"/>
          <w:color w:val="000000"/>
          <w:sz w:val="19"/>
        </w:rPr>
        <w:t xml:space="preserve"> A.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提供了产品开发软件层面特定阶段的目的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前提条件和工作成果的概览</w:t>
      </w:r>
      <w:r>
        <w:rPr>
          <w:w w:val="102.14737340023643"/>
          <w:rFonts w:ascii="Times New Roman" w:hAnsi="Times New Roman" w:eastAsia="Times New Roman"/>
          <w:b w:val="0"/>
          <w:i w:val="0"/>
          <w:color w:val="000000"/>
          <w:sz w:val="19"/>
        </w:rPr>
        <w:t>。</w:t>
      </w:r>
    </w:p>
    <w:p>
      <w:pPr>
        <w:autoSpaceDN w:val="0"/>
        <w:autoSpaceDE w:val="0"/>
        <w:widowControl/>
        <w:spacing w:line="506" w:lineRule="auto" w:before="2" w:after="70"/>
        <w:ind w:left="0" w:right="0" w:firstLine="0"/>
        <w:jc w:val="center"/>
      </w:pPr>
      <w:r>
        <w:rPr>
          <w:w w:val="102.14737340023643"/>
          <w:rFonts w:ascii="Times New Roman" w:hAnsi="Times New Roman" w:eastAsia="Times New Roman"/>
          <w:b w:val="0"/>
          <w:i w:val="0"/>
          <w:color w:val="000000"/>
          <w:sz w:val="19"/>
        </w:rPr>
        <w:t>表</w:t>
      </w:r>
      <w:r>
        <w:rPr>
          <w:w w:val="102.14737340023643"/>
          <w:rFonts w:ascii="Times New Roman" w:hAnsi="Times New Roman" w:eastAsia="Times New Roman"/>
          <w:b w:val="0"/>
          <w:i w:val="0"/>
          <w:color w:val="000000"/>
          <w:sz w:val="19"/>
        </w:rPr>
        <w:t xml:space="preserve"> A</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产品开发软件层面概览</w:t>
      </w:r>
    </w:p>
    <w:tbl>
      <w:tblPr>
        <w:tblW w:type="auto" w:w="0"/>
        <w:tblLayout w:type="fixed"/>
        <w:tblLook w:firstColumn="1" w:firstRow="1" w:lastColumn="0" w:lastRow="0" w:noHBand="0" w:noVBand="1" w:val="04A0"/>
        <w:tblInd w:w="7.9999999999998295" w:type="dxa"/>
      </w:tblPr>
      <w:tblGrid>
        <w:gridCol w:w="2323"/>
        <w:gridCol w:w="2323"/>
        <w:gridCol w:w="2323"/>
        <w:gridCol w:w="2323"/>
      </w:tblGrid>
      <w:tr>
        <w:trPr>
          <w:trHeight w:hRule="exact" w:val="362"/>
        </w:trPr>
        <w:tc>
          <w:tcPr>
            <w:tcW w:type="dxa" w:w="1444"/>
            <w:tcBorders>
              <w:start w:sz="6.111999988555908" w:val="single" w:color="#221F1F"/>
              <w:top w:sz="6.111999988555908" w:val="single" w:color="#221F1F"/>
              <w:end w:sz="2.615999937057495" w:val="single" w:color="#221F1F"/>
              <w:bottom w:sz="6.111999988555908" w:val="single" w:color="#221F1F"/>
            </w:tcBorders>
            <w:tcMar>
              <w:start w:w="0" w:type="dxa"/>
              <w:end w:w="0" w:type="dxa"/>
            </w:tcMar>
          </w:tcPr>
          <w:p>
            <w:pPr>
              <w:autoSpaceDN w:val="0"/>
              <w:autoSpaceDE w:val="0"/>
              <w:widowControl/>
              <w:spacing w:line="245" w:lineRule="auto" w:before="78" w:after="0"/>
              <w:ind w:left="0" w:right="0" w:firstLine="0"/>
              <w:jc w:val="center"/>
            </w:pPr>
            <w:r>
              <w:rPr>
                <w:w w:val="103.1000018119812"/>
                <w:rFonts w:ascii="Times New Roman" w:hAnsi="Times New Roman" w:eastAsia="Times New Roman"/>
                <w:b w:val="0"/>
                <w:i w:val="0"/>
                <w:color w:val="000000"/>
                <w:sz w:val="16"/>
              </w:rPr>
              <w:t xml:space="preserve">章 </w:t>
            </w:r>
          </w:p>
        </w:tc>
        <w:tc>
          <w:tcPr>
            <w:tcW w:type="dxa" w:w="2346"/>
            <w:tcBorders>
              <w:start w:sz="2.615999937057495" w:val="single" w:color="#221F1F"/>
              <w:top w:sz="6.111999988555908" w:val="single" w:color="#221F1F"/>
              <w:end w:sz="2.615999937057495" w:val="single" w:color="#221F1F"/>
              <w:bottom w:sz="6.111999988555908" w:val="single" w:color="#221F1F"/>
            </w:tcBorders>
            <w:tcMar>
              <w:start w:w="0" w:type="dxa"/>
              <w:end w:w="0" w:type="dxa"/>
            </w:tcMar>
          </w:tcPr>
          <w:p>
            <w:pPr>
              <w:autoSpaceDN w:val="0"/>
              <w:autoSpaceDE w:val="0"/>
              <w:widowControl/>
              <w:spacing w:line="245" w:lineRule="auto" w:before="78" w:after="0"/>
              <w:ind w:left="0" w:right="0" w:firstLine="0"/>
              <w:jc w:val="center"/>
            </w:pPr>
            <w:r>
              <w:rPr>
                <w:w w:val="103.1000018119812"/>
                <w:rFonts w:ascii="Times New Roman" w:hAnsi="Times New Roman" w:eastAsia="Times New Roman"/>
                <w:b w:val="0"/>
                <w:i w:val="0"/>
                <w:color w:val="000000"/>
                <w:sz w:val="16"/>
              </w:rPr>
              <w:t xml:space="preserve">目的 </w:t>
            </w:r>
          </w:p>
        </w:tc>
        <w:tc>
          <w:tcPr>
            <w:tcW w:type="dxa" w:w="3248"/>
            <w:tcBorders>
              <w:start w:sz="2.615999937057495" w:val="single" w:color="#221F1F"/>
              <w:top w:sz="6.111999988555908" w:val="single" w:color="#221F1F"/>
              <w:end w:sz="2.615999937057495" w:val="single" w:color="#221F1F"/>
              <w:bottom w:sz="6.111999988555908" w:val="single" w:color="#221F1F"/>
            </w:tcBorders>
            <w:tcMar>
              <w:start w:w="0" w:type="dxa"/>
              <w:end w:w="0" w:type="dxa"/>
            </w:tcMar>
          </w:tcPr>
          <w:p>
            <w:pPr>
              <w:autoSpaceDN w:val="0"/>
              <w:autoSpaceDE w:val="0"/>
              <w:widowControl/>
              <w:spacing w:line="245" w:lineRule="auto" w:before="78" w:after="0"/>
              <w:ind w:left="0" w:right="0" w:firstLine="0"/>
              <w:jc w:val="center"/>
            </w:pPr>
            <w:r>
              <w:rPr>
                <w:w w:val="103.1000018119812"/>
                <w:rFonts w:ascii="Times New Roman" w:hAnsi="Times New Roman" w:eastAsia="Times New Roman"/>
                <w:b w:val="0"/>
                <w:i w:val="0"/>
                <w:color w:val="000000"/>
                <w:sz w:val="16"/>
              </w:rPr>
              <w:t xml:space="preserve">前提条件 </w:t>
            </w:r>
          </w:p>
        </w:tc>
        <w:tc>
          <w:tcPr>
            <w:tcW w:type="dxa" w:w="2184"/>
            <w:tcBorders>
              <w:start w:sz="2.615999937057495" w:val="single" w:color="#221F1F"/>
              <w:top w:sz="6.111999988555908" w:val="single" w:color="#221F1F"/>
              <w:end w:sz="6.111999988555908" w:val="single" w:color="#221F1F"/>
              <w:bottom w:sz="6.111999988555908" w:val="single" w:color="#221F1F"/>
            </w:tcBorders>
            <w:tcMar>
              <w:start w:w="0" w:type="dxa"/>
              <w:end w:w="0" w:type="dxa"/>
            </w:tcMar>
          </w:tcPr>
          <w:p>
            <w:pPr>
              <w:autoSpaceDN w:val="0"/>
              <w:autoSpaceDE w:val="0"/>
              <w:widowControl/>
              <w:spacing w:line="245" w:lineRule="auto" w:before="78" w:after="0"/>
              <w:ind w:left="0" w:right="0" w:firstLine="0"/>
              <w:jc w:val="center"/>
            </w:pPr>
            <w:r>
              <w:rPr>
                <w:w w:val="103.1000018119812"/>
                <w:rFonts w:ascii="Times New Roman" w:hAnsi="Times New Roman" w:eastAsia="Times New Roman"/>
                <w:b w:val="0"/>
                <w:i w:val="0"/>
                <w:color w:val="000000"/>
                <w:sz w:val="16"/>
              </w:rPr>
              <w:t>工作成果</w:t>
            </w:r>
          </w:p>
        </w:tc>
      </w:tr>
      <w:tr>
        <w:trPr>
          <w:trHeight w:hRule="exact" w:val="3428"/>
        </w:trPr>
        <w:tc>
          <w:tcPr>
            <w:tcW w:type="dxa" w:w="1444"/>
            <w:tcBorders>
              <w:start w:sz="6.111999988555908"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346" w:lineRule="auto" w:before="1274" w:after="0"/>
              <w:ind w:left="104" w:right="108" w:hanging="44"/>
              <w:jc w:val="left"/>
            </w:pPr>
            <w:r>
              <w:rPr>
                <w:w w:val="103.1000018119812"/>
                <w:rFonts w:ascii="Times New Roman" w:hAnsi="Times New Roman" w:eastAsia="Times New Roman"/>
                <w:b w:val="0"/>
                <w:i w:val="0"/>
                <w:color w:val="000000"/>
                <w:sz w:val="16"/>
              </w:rPr>
              <w:t>5</w:t>
            </w:r>
            <w:r>
              <w:br/>
            </w:r>
            <w:r>
              <w:rPr>
                <w:w w:val="103.1000018119812"/>
                <w:rFonts w:ascii="Times New Roman" w:hAnsi="Times New Roman" w:eastAsia="Times New Roman"/>
                <w:b w:val="0"/>
                <w:i w:val="0"/>
                <w:color w:val="000000"/>
                <w:sz w:val="16"/>
              </w:rPr>
              <w:t>启 动 软 件 层 面</w:t>
            </w:r>
            <w:r>
              <w:rPr>
                <w:w w:val="103.1000018119812"/>
                <w:rFonts w:ascii="Times New Roman" w:hAnsi="Times New Roman" w:eastAsia="Times New Roman"/>
                <w:b w:val="0"/>
                <w:i w:val="0"/>
                <w:color w:val="000000"/>
                <w:sz w:val="16"/>
              </w:rPr>
              <w:t>产品开发</w:t>
            </w:r>
          </w:p>
        </w:tc>
        <w:tc>
          <w:tcPr>
            <w:tcW w:type="dxa" w:w="2346"/>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305" w:lineRule="auto" w:before="1326" w:after="0"/>
              <w:ind w:left="108" w:right="108" w:firstLine="0"/>
              <w:jc w:val="left"/>
            </w:pPr>
            <w:r>
              <w:rPr>
                <w:w w:val="103.1000018119812"/>
                <w:rFonts w:ascii="Times New Roman" w:hAnsi="Times New Roman" w:eastAsia="Times New Roman"/>
                <w:b w:val="0"/>
                <w:i w:val="0"/>
                <w:color w:val="000000"/>
                <w:sz w:val="16"/>
              </w:rPr>
              <w:t>计划 并 启 动 软 件 开 发</w:t>
            </w:r>
            <w:r>
              <w:rPr>
                <w:spacing w:val="-20.0"/>
                <w:w w:val="103.1000018119812"/>
                <w:rFonts w:ascii="Times New Roman" w:hAnsi="Times New Roman" w:eastAsia="Times New Roman"/>
                <w:b w:val="0"/>
                <w:i w:val="0"/>
                <w:color w:val="000000"/>
                <w:sz w:val="16"/>
              </w:rPr>
              <w:t xml:space="preserve"> 子 阶</w:t>
            </w:r>
            <w:r>
              <w:rPr>
                <w:w w:val="103.1000018119812"/>
                <w:rFonts w:ascii="Times New Roman" w:hAnsi="Times New Roman" w:eastAsia="Times New Roman"/>
                <w:b w:val="0"/>
                <w:i w:val="0"/>
                <w:color w:val="000000"/>
                <w:sz w:val="16"/>
              </w:rPr>
              <w:t>段的功能安全活动</w:t>
            </w:r>
          </w:p>
        </w:tc>
        <w:tc>
          <w:tcPr>
            <w:tcW w:type="dxa" w:w="3248"/>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tabs>
                <w:tab w:pos="48" w:val="left"/>
                <w:tab w:pos="746" w:val="left"/>
                <w:tab w:pos="774" w:val="left"/>
                <w:tab w:pos="882" w:val="left"/>
                <w:tab w:pos="918" w:val="left"/>
                <w:tab w:pos="2898" w:val="left"/>
                <w:tab w:pos="2904" w:val="left"/>
              </w:tabs>
              <w:autoSpaceDE w:val="0"/>
              <w:widowControl/>
              <w:spacing w:line="403" w:lineRule="auto" w:before="248" w:after="0"/>
              <w:ind w:left="4" w:right="48" w:firstLine="0"/>
              <w:jc w:val="left"/>
            </w:pPr>
            <w:r>
              <w:rPr>
                <w:w w:val="103.1000018119812"/>
                <w:rFonts w:ascii="Times New Roman" w:hAnsi="Times New Roman" w:eastAsia="Times New Roman"/>
                <w:b w:val="0"/>
                <w:i w:val="0"/>
                <w:color w:val="000000"/>
                <w:sz w:val="16"/>
              </w:rPr>
              <w:t>项目计划</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细化的</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参见</w:t>
            </w:r>
            <w:r>
              <w:rPr>
                <w:w w:val="103.1000018119812"/>
                <w:rFonts w:ascii="Times New Roman" w:hAnsi="Times New Roman" w:eastAsia="Times New Roman"/>
                <w:b w:val="0"/>
                <w:i w:val="0"/>
                <w:color w:val="000000"/>
                <w:sz w:val="16"/>
              </w:rPr>
              <w:t xml:space="preserve"> GB/T34590. </w:t>
            </w:r>
            <w:r>
              <w:rPr>
                <w:w w:val="103.1000018119812"/>
                <w:rFonts w:ascii="Times New Roman" w:hAnsi="Times New Roman" w:eastAsia="Times New Roman"/>
                <w:b w:val="0"/>
                <w:i w:val="0"/>
                <w:color w:val="000000"/>
                <w:sz w:val="16"/>
              </w:rPr>
              <w:t>4</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2017</w:t>
            </w:r>
            <w:r>
              <w:rPr>
                <w:w w:val="103.1000018119812"/>
                <w:rFonts w:ascii="Times New Roman" w:hAnsi="Times New Roman" w:eastAsia="Times New Roman"/>
                <w:b w:val="0"/>
                <w:i w:val="0"/>
                <w:color w:val="000000"/>
                <w:sz w:val="16"/>
              </w:rPr>
              <w:t>中</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安全计划</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细化的</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参见</w:t>
            </w:r>
            <w:r>
              <w:rPr>
                <w:w w:val="103.1000018119812"/>
                <w:rFonts w:ascii="Times New Roman" w:hAnsi="Times New Roman" w:eastAsia="Times New Roman"/>
                <w:b w:val="0"/>
                <w:i w:val="0"/>
                <w:color w:val="000000"/>
                <w:sz w:val="16"/>
              </w:rPr>
              <w:t xml:space="preserve"> GB/T34590. </w:t>
            </w:r>
            <w:r>
              <w:rPr>
                <w:w w:val="103.1000018119812"/>
                <w:rFonts w:ascii="Times New Roman" w:hAnsi="Times New Roman" w:eastAsia="Times New Roman"/>
                <w:b w:val="0"/>
                <w:i w:val="0"/>
                <w:color w:val="000000"/>
                <w:sz w:val="16"/>
              </w:rPr>
              <w:t>4</w:t>
            </w:r>
            <w:r>
              <w:rPr>
                <w:w w:val="103.1000018119812"/>
                <w:rFonts w:ascii="Times New Roman" w:hAnsi="Times New Roman" w:eastAsia="Times New Roman"/>
                <w:b w:val="0"/>
                <w:i w:val="0"/>
                <w:color w:val="000000"/>
                <w:sz w:val="16"/>
              </w:rPr>
              <w:t>—</w:t>
            </w:r>
            <w:r>
              <w:tab/>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2017</w:t>
            </w:r>
            <w:r>
              <w:rPr>
                <w:w w:val="103.1000018119812"/>
                <w:rFonts w:ascii="Times New Roman" w:hAnsi="Times New Roman" w:eastAsia="Times New Roman"/>
                <w:b w:val="0"/>
                <w:i w:val="0"/>
                <w:color w:val="000000"/>
                <w:sz w:val="16"/>
              </w:rPr>
              <w:t>中</w:t>
            </w:r>
            <w:r>
              <w:rPr>
                <w:w w:val="103.1000018119812"/>
                <w:rFonts w:ascii="Times New Roman" w:hAnsi="Times New Roman" w:eastAsia="Times New Roman"/>
                <w:b w:val="0"/>
                <w:i w:val="0"/>
                <w:color w:val="000000"/>
                <w:sz w:val="16"/>
              </w:rPr>
              <w:t xml:space="preserve">5. </w:t>
            </w:r>
          </w:p>
          <w:p>
            <w:pPr>
              <w:autoSpaceDN w:val="0"/>
              <w:tabs>
                <w:tab w:pos="344" w:val="left"/>
                <w:tab w:pos="468" w:val="left"/>
                <w:tab w:pos="2584" w:val="left"/>
              </w:tabs>
              <w:autoSpaceDE w:val="0"/>
              <w:widowControl/>
              <w:spacing w:line="418" w:lineRule="auto" w:before="0" w:after="0"/>
              <w:ind w:left="48" w:right="0" w:firstLine="0"/>
              <w:jc w:val="left"/>
            </w:pPr>
            <w:r>
              <w:rPr>
                <w:w w:val="103.1000018119812"/>
                <w:rFonts w:ascii="Times New Roman" w:hAnsi="Times New Roman" w:eastAsia="Times New Roman"/>
                <w:b w:val="0"/>
                <w:i w:val="0"/>
                <w:color w:val="000000"/>
                <w:sz w:val="16"/>
              </w:rPr>
              <w:t>技术安 全 概 念</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 见</w:t>
            </w:r>
            <w:r>
              <w:rPr>
                <w:w w:val="103.1000018119812"/>
                <w:rFonts w:ascii="Times New Roman" w:hAnsi="Times New Roman" w:eastAsia="Times New Roman"/>
                <w:b w:val="0"/>
                <w:i w:val="0"/>
                <w:color w:val="000000"/>
                <w:sz w:val="16"/>
              </w:rPr>
              <w:t xml:space="preserve"> GB/T34590. </w:t>
            </w:r>
            <w:r>
              <w:rPr>
                <w:w w:val="103.1000018119812"/>
                <w:rFonts w:ascii="Times New Roman" w:hAnsi="Times New Roman" w:eastAsia="Times New Roman"/>
                <w:b w:val="0"/>
                <w:i w:val="0"/>
                <w:color w:val="000000"/>
                <w:sz w:val="16"/>
              </w:rPr>
              <w:t>4</w:t>
            </w:r>
            <w:r>
              <w:rPr>
                <w:w w:val="103.1000018119812"/>
                <w:rFonts w:ascii="Times New Roman" w:hAnsi="Times New Roman" w:eastAsia="Times New Roman"/>
                <w:b w:val="0"/>
                <w:i w:val="0"/>
                <w:color w:val="000000"/>
                <w:sz w:val="16"/>
              </w:rPr>
              <w:t>—</w:t>
            </w:r>
            <w:r>
              <w:rPr>
                <w:spacing w:val="-20.0"/>
                <w:w w:val="103.1000018119812"/>
                <w:rFonts w:ascii="Times New Roman" w:hAnsi="Times New Roman" w:eastAsia="Times New Roman"/>
                <w:b w:val="0"/>
                <w:i w:val="0"/>
                <w:color w:val="000000"/>
                <w:sz w:val="16"/>
              </w:rPr>
              <w:t>2017</w:t>
            </w:r>
            <w:r>
              <w:rPr>
                <w:w w:val="103.1000018119812"/>
                <w:rFonts w:ascii="Times New Roman" w:hAnsi="Times New Roman" w:eastAsia="Times New Roman"/>
                <w:b w:val="0"/>
                <w:i w:val="0"/>
                <w:color w:val="000000"/>
                <w:sz w:val="16"/>
              </w:rPr>
              <w:t>中</w:t>
            </w:r>
            <w:r>
              <w:rPr>
                <w:w w:val="103.1000018119812"/>
                <w:rFonts w:ascii="Times New Roman" w:hAnsi="Times New Roman" w:eastAsia="Times New Roman"/>
                <w:b w:val="0"/>
                <w:i w:val="0"/>
                <w:color w:val="000000"/>
                <w:sz w:val="16"/>
              </w:rPr>
              <w:t xml:space="preserve">7.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w:t>
            </w:r>
            <w:r>
              <w:br/>
            </w:r>
            <w:r>
              <w:tab/>
            </w:r>
            <w:r>
              <w:rPr>
                <w:w w:val="103.1000018119812"/>
                <w:rFonts w:ascii="Times New Roman" w:hAnsi="Times New Roman" w:eastAsia="Times New Roman"/>
                <w:b w:val="0"/>
                <w:i w:val="0"/>
                <w:color w:val="000000"/>
                <w:sz w:val="16"/>
              </w:rPr>
              <w:t>4</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2017</w:t>
            </w:r>
            <w:r>
              <w:rPr>
                <w:w w:val="103.1000018119812"/>
                <w:rFonts w:ascii="Times New Roman" w:hAnsi="Times New Roman" w:eastAsia="Times New Roman"/>
                <w:b w:val="0"/>
                <w:i w:val="0"/>
                <w:color w:val="000000"/>
                <w:sz w:val="16"/>
              </w:rPr>
              <w:t>系统设 计 规 范</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 见</w:t>
            </w:r>
            <w:r>
              <w:rPr>
                <w:w w:val="103.1000018119812"/>
                <w:rFonts w:ascii="Times New Roman" w:hAnsi="Times New Roman" w:eastAsia="Times New Roman"/>
                <w:b w:val="0"/>
                <w:i w:val="0"/>
                <w:color w:val="000000"/>
                <w:sz w:val="16"/>
              </w:rPr>
              <w:t xml:space="preserve"> GB/T34590. </w:t>
            </w:r>
          </w:p>
          <w:p>
            <w:pPr>
              <w:autoSpaceDN w:val="0"/>
              <w:tabs>
                <w:tab w:pos="48" w:val="left"/>
                <w:tab w:pos="344" w:val="left"/>
                <w:tab w:pos="468" w:val="left"/>
                <w:tab w:pos="986" w:val="left"/>
                <w:tab w:pos="2026" w:val="left"/>
                <w:tab w:pos="2170" w:val="left"/>
              </w:tabs>
              <w:autoSpaceDE w:val="0"/>
              <w:widowControl/>
              <w:spacing w:line="418" w:lineRule="auto" w:before="0" w:after="0"/>
              <w:ind w:left="28" w:right="38" w:firstLine="0"/>
              <w:jc w:val="left"/>
            </w:pPr>
            <w:r>
              <w:rPr>
                <w:w w:val="103.1000018119812"/>
                <w:rFonts w:ascii="Times New Roman" w:hAnsi="Times New Roman" w:eastAsia="Times New Roman"/>
                <w:b w:val="0"/>
                <w:i w:val="0"/>
                <w:color w:val="000000"/>
                <w:sz w:val="16"/>
              </w:rPr>
              <w:t>中</w:t>
            </w:r>
            <w:r>
              <w:rPr>
                <w:w w:val="103.1000018119812"/>
                <w:rFonts w:ascii="Times New Roman" w:hAnsi="Times New Roman" w:eastAsia="Times New Roman"/>
                <w:b w:val="0"/>
                <w:i w:val="0"/>
                <w:color w:val="000000"/>
                <w:sz w:val="16"/>
              </w:rPr>
              <w:t xml:space="preserve">7.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相关项 集 成 和 测 试 计 划</w:t>
            </w:r>
            <w:r>
              <w:rPr>
                <w:w w:val="103.1000018119812"/>
                <w:rFonts w:ascii="Times New Roman" w:hAnsi="Times New Roman" w:eastAsia="Times New Roman"/>
                <w:b w:val="0"/>
                <w:i w:val="0"/>
                <w:color w:val="000000"/>
                <w:sz w:val="16"/>
              </w:rPr>
              <w:t xml:space="preserve"> (</w:t>
            </w:r>
            <w:r>
              <w:rPr>
                <w:w w:val="103.1000018119812"/>
                <w:rFonts w:ascii="Times New Roman" w:hAnsi="Times New Roman" w:eastAsia="Times New Roman"/>
                <w:b w:val="0"/>
                <w:i w:val="0"/>
                <w:color w:val="000000"/>
                <w:sz w:val="16"/>
              </w:rPr>
              <w:t>细 化 的</w:t>
            </w:r>
            <w:r>
              <w:rPr>
                <w:w w:val="103.1000018119812"/>
                <w:rFonts w:ascii="Times New Roman" w:hAnsi="Times New Roman" w:eastAsia="Times New Roman"/>
                <w:b w:val="0"/>
                <w:i w:val="0"/>
                <w:color w:val="000000"/>
                <w:sz w:val="16"/>
              </w:rPr>
              <w:t>)(</w:t>
            </w:r>
            <w:r>
              <w:rPr>
                <w:spacing w:val="-20.0"/>
                <w:w w:val="103.1000018119812"/>
                <w:rFonts w:ascii="Times New Roman" w:hAnsi="Times New Roman" w:eastAsia="Times New Roman"/>
                <w:b w:val="0"/>
                <w:i w:val="0"/>
                <w:color w:val="000000"/>
                <w:sz w:val="16"/>
              </w:rPr>
              <w:t>参 见</w:t>
            </w:r>
            <w:r>
              <w:tab/>
            </w:r>
            <w:r>
              <w:rPr>
                <w:w w:val="103.1000018119812"/>
                <w:rFonts w:ascii="Times New Roman" w:hAnsi="Times New Roman" w:eastAsia="Times New Roman"/>
                <w:b w:val="0"/>
                <w:i w:val="0"/>
                <w:color w:val="000000"/>
                <w:sz w:val="16"/>
              </w:rPr>
              <w:t>4</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GB</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 xml:space="preserve">T34590. </w:t>
            </w:r>
            <w:r>
              <w:rPr>
                <w:w w:val="103.1000018119812"/>
                <w:rFonts w:ascii="Times New Roman" w:hAnsi="Times New Roman" w:eastAsia="Times New Roman"/>
                <w:b w:val="0"/>
                <w:i w:val="0"/>
                <w:color w:val="000000"/>
                <w:sz w:val="16"/>
              </w:rPr>
              <w:t>4</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2017</w:t>
            </w:r>
            <w:r>
              <w:rPr>
                <w:w w:val="103.1000018119812"/>
                <w:rFonts w:ascii="Times New Roman" w:hAnsi="Times New Roman" w:eastAsia="Times New Roman"/>
                <w:b w:val="0"/>
                <w:i w:val="0"/>
                <w:color w:val="000000"/>
                <w:sz w:val="16"/>
              </w:rPr>
              <w:t>中</w:t>
            </w:r>
            <w:r>
              <w:rPr>
                <w:w w:val="103.1000018119812"/>
                <w:rFonts w:ascii="Times New Roman" w:hAnsi="Times New Roman" w:eastAsia="Times New Roman"/>
                <w:b w:val="0"/>
                <w:i w:val="0"/>
                <w:color w:val="000000"/>
                <w:sz w:val="16"/>
              </w:rPr>
              <w:t xml:space="preserve">7. </w:t>
            </w:r>
            <w:r>
              <w:rPr>
                <w:w w:val="103.1000018119812"/>
                <w:rFonts w:ascii="Times New Roman" w:hAnsi="Times New Roman" w:eastAsia="Times New Roman"/>
                <w:b w:val="0"/>
                <w:i w:val="0"/>
                <w:color w:val="000000"/>
                <w:sz w:val="16"/>
              </w:rPr>
              <w:t xml:space="preserve">5. </w:t>
            </w:r>
          </w:p>
        </w:tc>
        <w:tc>
          <w:tcPr>
            <w:tcW w:type="dxa" w:w="2184"/>
            <w:tcBorders>
              <w:start w:sz="2.615999937057495" w:val="single" w:color="#221F1F"/>
              <w:top w:sz="6.111999988555908" w:val="single" w:color="#221F1F"/>
              <w:end w:sz="6.111999988555908" w:val="single" w:color="#221F1F"/>
              <w:bottom w:sz="2.615999937057495" w:val="single" w:color="#221F1F"/>
            </w:tcBorders>
            <w:tcMar>
              <w:start w:w="0" w:type="dxa"/>
              <w:end w:w="0" w:type="dxa"/>
            </w:tcMar>
          </w:tcPr>
          <w:p>
            <w:pPr>
              <w:autoSpaceDN w:val="0"/>
              <w:tabs>
                <w:tab w:pos="110" w:val="left"/>
                <w:tab w:pos="208" w:val="left"/>
                <w:tab w:pos="218" w:val="left"/>
                <w:tab w:pos="352" w:val="left"/>
                <w:tab w:pos="362" w:val="left"/>
              </w:tabs>
              <w:autoSpaceDE w:val="0"/>
              <w:widowControl/>
              <w:spacing w:line="403" w:lineRule="auto" w:before="818" w:after="0"/>
              <w:ind w:left="64" w:right="104" w:firstLine="0"/>
              <w:jc w:val="left"/>
            </w:pP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 xml:space="preserve">5.1 </w:t>
            </w:r>
            <w:r>
              <w:rPr>
                <w:w w:val="103.1000018119812"/>
                <w:rFonts w:ascii="Times New Roman" w:hAnsi="Times New Roman" w:eastAsia="Times New Roman"/>
                <w:b w:val="0"/>
                <w:i w:val="0"/>
                <w:color w:val="000000"/>
                <w:sz w:val="16"/>
              </w:rPr>
              <w:t>安 全 计 划</w:t>
            </w:r>
            <w:r>
              <w:rPr>
                <w:w w:val="103.1000018119812"/>
                <w:rFonts w:ascii="Times New Roman" w:hAnsi="Times New Roman" w:eastAsia="Times New Roman"/>
                <w:b w:val="0"/>
                <w:i w:val="0"/>
                <w:color w:val="000000"/>
                <w:sz w:val="16"/>
              </w:rPr>
              <w:t xml:space="preserve"> (</w:t>
            </w:r>
            <w:r>
              <w:rPr>
                <w:spacing w:val="-20.0"/>
                <w:w w:val="103.1000018119812"/>
                <w:rFonts w:ascii="Times New Roman" w:hAnsi="Times New Roman" w:eastAsia="Times New Roman"/>
                <w:b w:val="0"/>
                <w:i w:val="0"/>
                <w:color w:val="000000"/>
                <w:sz w:val="16"/>
              </w:rPr>
              <w:t>细 化</w:t>
            </w:r>
            <w:r>
              <w:rPr>
                <w:w w:val="103.1000018119812"/>
                <w:rFonts w:ascii="Times New Roman" w:hAnsi="Times New Roman" w:eastAsia="Times New Roman"/>
                <w:b w:val="0"/>
                <w:i w:val="0"/>
                <w:color w:val="000000"/>
                <w:sz w:val="16"/>
              </w:rPr>
              <w:t>的</w:t>
            </w:r>
            <w:r>
              <w:rPr>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 xml:space="preserve">2 </w:t>
            </w:r>
            <w:r>
              <w:rPr>
                <w:w w:val="103.1000018119812"/>
                <w:rFonts w:ascii="Times New Roman" w:hAnsi="Times New Roman" w:eastAsia="Times New Roman"/>
                <w:b w:val="0"/>
                <w:i w:val="0"/>
                <w:color w:val="000000"/>
                <w:sz w:val="16"/>
              </w:rPr>
              <w:t>软件验证计划</w:t>
            </w:r>
            <w:r>
              <w:rPr>
                <w:w w:val="103.1000018119812"/>
                <w:rFonts w:ascii="Times New Roman" w:hAnsi="Times New Roman" w:eastAsia="Times New Roman"/>
                <w:b w:val="0"/>
                <w:i w:val="0"/>
                <w:color w:val="000000"/>
                <w:sz w:val="16"/>
              </w:rPr>
              <w:t>;</w:t>
            </w:r>
            <w:r>
              <w:tab/>
            </w:r>
            <w:r>
              <w:rPr>
                <w:w w:val="103.1000018119812"/>
                <w:rFonts w:ascii="Times New Roman" w:hAnsi="Times New Roman" w:eastAsia="Times New Roman"/>
                <w:b w:val="0"/>
                <w:i w:val="0"/>
                <w:color w:val="000000"/>
                <w:sz w:val="16"/>
              </w:rPr>
              <w:t xml:space="preserve">3 </w:t>
            </w:r>
            <w:r>
              <w:rPr>
                <w:w w:val="103.1000018119812"/>
                <w:rFonts w:ascii="Times New Roman" w:hAnsi="Times New Roman" w:eastAsia="Times New Roman"/>
                <w:b w:val="0"/>
                <w:i w:val="0"/>
                <w:color w:val="000000"/>
                <w:sz w:val="16"/>
              </w:rPr>
              <w:t>建 模 语 言 和 编 程</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 xml:space="preserve">5. </w:t>
            </w:r>
          </w:p>
          <w:p>
            <w:pPr>
              <w:autoSpaceDN w:val="0"/>
              <w:tabs>
                <w:tab w:pos="110" w:val="left"/>
                <w:tab w:pos="208" w:val="left"/>
                <w:tab w:pos="352" w:val="left"/>
              </w:tabs>
              <w:autoSpaceDE w:val="0"/>
              <w:widowControl/>
              <w:spacing w:line="444" w:lineRule="auto" w:before="0" w:after="0"/>
              <w:ind w:left="64" w:right="94" w:firstLine="0"/>
              <w:jc w:val="left"/>
            </w:pPr>
            <w:r>
              <w:rPr>
                <w:w w:val="103.1000018119812"/>
                <w:rFonts w:ascii="Times New Roman" w:hAnsi="Times New Roman" w:eastAsia="Times New Roman"/>
                <w:b w:val="0"/>
                <w:i w:val="0"/>
                <w:color w:val="000000"/>
                <w:sz w:val="16"/>
              </w:rPr>
              <w:t>语言的设计和编码指南</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 xml:space="preserve">4 </w:t>
            </w:r>
            <w:r>
              <w:rPr>
                <w:w w:val="103.1000018119812"/>
                <w:rFonts w:ascii="Times New Roman" w:hAnsi="Times New Roman" w:eastAsia="Times New Roman"/>
                <w:b w:val="0"/>
                <w:i w:val="0"/>
                <w:color w:val="000000"/>
                <w:sz w:val="16"/>
              </w:rPr>
              <w:t>工具应用指南</w:t>
            </w:r>
            <w:r>
              <w:rPr>
                <w:w w:val="103.1000018119812"/>
                <w:rFonts w:ascii="Times New Roman" w:hAnsi="Times New Roman" w:eastAsia="Times New Roman"/>
                <w:b w:val="0"/>
                <w:i w:val="0"/>
                <w:color w:val="000000"/>
                <w:sz w:val="16"/>
              </w:rPr>
              <w:t>。</w:t>
            </w:r>
          </w:p>
        </w:tc>
      </w:tr>
      <w:tr>
        <w:trPr>
          <w:trHeight w:hRule="exact" w:val="2888"/>
        </w:trPr>
        <w:tc>
          <w:tcPr>
            <w:tcW w:type="dxa" w:w="1444"/>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343" w:lineRule="auto" w:before="1008" w:after="0"/>
              <w:ind w:left="104" w:right="108" w:hanging="44"/>
              <w:jc w:val="left"/>
            </w:pPr>
            <w:r>
              <w:rPr>
                <w:w w:val="103.1000018119812"/>
                <w:rFonts w:ascii="Times New Roman" w:hAnsi="Times New Roman" w:eastAsia="Times New Roman"/>
                <w:b w:val="0"/>
                <w:i w:val="0"/>
                <w:color w:val="000000"/>
                <w:sz w:val="16"/>
              </w:rPr>
              <w:t>6</w:t>
            </w:r>
            <w:r>
              <w:br/>
            </w:r>
            <w:r>
              <w:rPr>
                <w:w w:val="103.1000018119812"/>
                <w:rFonts w:ascii="Times New Roman" w:hAnsi="Times New Roman" w:eastAsia="Times New Roman"/>
                <w:b w:val="0"/>
                <w:i w:val="0"/>
                <w:color w:val="000000"/>
                <w:sz w:val="16"/>
              </w:rPr>
              <w:t>软 件 安 全 要 求</w:t>
            </w:r>
            <w:r>
              <w:rPr>
                <w:w w:val="103.1000018119812"/>
                <w:rFonts w:ascii="Times New Roman" w:hAnsi="Times New Roman" w:eastAsia="Times New Roman"/>
                <w:b w:val="0"/>
                <w:i w:val="0"/>
                <w:color w:val="000000"/>
                <w:sz w:val="16"/>
              </w:rPr>
              <w:t>的定义</w:t>
            </w:r>
          </w:p>
        </w:tc>
        <w:tc>
          <w:tcPr>
            <w:tcW w:type="dxa" w:w="2346"/>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7" w:lineRule="auto" w:before="268" w:after="0"/>
              <w:ind w:left="0" w:right="0" w:firstLine="0"/>
              <w:jc w:val="center"/>
            </w:pPr>
            <w:r>
              <w:rPr>
                <w:w w:val="103.1000018119812"/>
                <w:rFonts w:ascii="Times New Roman" w:hAnsi="Times New Roman" w:eastAsia="Times New Roman"/>
                <w:b w:val="0"/>
                <w:i w:val="0"/>
                <w:color w:val="000000"/>
                <w:sz w:val="16"/>
              </w:rPr>
              <w:t>定义 软 件 安 全 要 求</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 xml:space="preserve"> 软 件</w:t>
            </w:r>
          </w:p>
          <w:p>
            <w:pPr>
              <w:autoSpaceDN w:val="0"/>
              <w:autoSpaceDE w:val="0"/>
              <w:widowControl/>
              <w:spacing w:line="245" w:lineRule="auto" w:before="0" w:after="0"/>
              <w:ind w:left="0" w:right="0" w:firstLine="0"/>
              <w:jc w:val="center"/>
            </w:pPr>
            <w:r>
              <w:rPr>
                <w:w w:val="103.1000018119812"/>
                <w:rFonts w:ascii="Times New Roman" w:hAnsi="Times New Roman" w:eastAsia="Times New Roman"/>
                <w:b w:val="0"/>
                <w:i w:val="0"/>
                <w:color w:val="000000"/>
                <w:sz w:val="16"/>
              </w:rPr>
              <w:t>安全 要 求 来 源 于 技 术 安 全</w:t>
            </w:r>
          </w:p>
          <w:p>
            <w:pPr>
              <w:autoSpaceDN w:val="0"/>
              <w:autoSpaceDE w:val="0"/>
              <w:widowControl/>
              <w:spacing w:line="494" w:lineRule="auto" w:before="12" w:after="0"/>
              <w:ind w:left="108" w:right="0" w:firstLine="0"/>
              <w:jc w:val="left"/>
            </w:pPr>
            <w:r>
              <w:rPr>
                <w:w w:val="103.1000018119812"/>
                <w:rFonts w:ascii="Times New Roman" w:hAnsi="Times New Roman" w:eastAsia="Times New Roman"/>
                <w:b w:val="0"/>
                <w:i w:val="0"/>
                <w:color w:val="000000"/>
                <w:sz w:val="16"/>
              </w:rPr>
              <w:t>概念和系统设计规范</w:t>
            </w:r>
            <w:r>
              <w:rPr>
                <w:w w:val="103.1000018119812"/>
                <w:rFonts w:ascii="Times New Roman" w:hAnsi="Times New Roman" w:eastAsia="Times New Roman"/>
                <w:b w:val="0"/>
                <w:i w:val="0"/>
                <w:color w:val="000000"/>
                <w:sz w:val="16"/>
              </w:rPr>
              <w:t>。</w:t>
            </w:r>
          </w:p>
          <w:p>
            <w:pPr>
              <w:autoSpaceDN w:val="0"/>
              <w:autoSpaceDE w:val="0"/>
              <w:widowControl/>
              <w:spacing w:line="497" w:lineRule="auto" w:before="0" w:after="0"/>
              <w:ind w:left="108" w:right="0" w:firstLine="0"/>
              <w:jc w:val="left"/>
            </w:pPr>
            <w:r>
              <w:rPr>
                <w:w w:val="103.1000018119812"/>
                <w:rFonts w:ascii="Times New Roman" w:hAnsi="Times New Roman" w:eastAsia="Times New Roman"/>
                <w:b w:val="0"/>
                <w:i w:val="0"/>
                <w:color w:val="000000"/>
                <w:sz w:val="16"/>
              </w:rPr>
              <w:t>细化软硬件接口要求</w:t>
            </w:r>
            <w:r>
              <w:rPr>
                <w:w w:val="103.1000018119812"/>
                <w:rFonts w:ascii="Times New Roman" w:hAnsi="Times New Roman" w:eastAsia="Times New Roman"/>
                <w:b w:val="0"/>
                <w:i w:val="0"/>
                <w:color w:val="000000"/>
                <w:sz w:val="16"/>
              </w:rPr>
              <w:t>。</w:t>
            </w:r>
          </w:p>
          <w:p>
            <w:pPr>
              <w:autoSpaceDN w:val="0"/>
              <w:autoSpaceDE w:val="0"/>
              <w:widowControl/>
              <w:spacing w:line="331" w:lineRule="auto" w:before="0" w:after="0"/>
              <w:ind w:left="108" w:right="108" w:firstLine="0"/>
              <w:jc w:val="both"/>
            </w:pPr>
            <w:r>
              <w:rPr>
                <w:w w:val="103.1000018119812"/>
                <w:rFonts w:ascii="Times New Roman" w:hAnsi="Times New Roman" w:eastAsia="Times New Roman"/>
                <w:b w:val="0"/>
                <w:i w:val="0"/>
                <w:color w:val="000000"/>
                <w:sz w:val="16"/>
              </w:rPr>
              <w:t>验证 软 件 安 全 要 求 和</w:t>
            </w:r>
            <w:r>
              <w:rPr>
                <w:spacing w:val="-20.0"/>
                <w:w w:val="103.1000018119812"/>
                <w:rFonts w:ascii="Times New Roman" w:hAnsi="Times New Roman" w:eastAsia="Times New Roman"/>
                <w:b w:val="0"/>
                <w:i w:val="0"/>
                <w:color w:val="000000"/>
                <w:sz w:val="16"/>
              </w:rPr>
              <w:t xml:space="preserve"> 软 硬</w:t>
            </w:r>
            <w:r>
              <w:rPr>
                <w:w w:val="103.1000018119812"/>
                <w:rFonts w:ascii="Times New Roman" w:hAnsi="Times New Roman" w:eastAsia="Times New Roman"/>
                <w:b w:val="0"/>
                <w:i w:val="0"/>
                <w:color w:val="000000"/>
                <w:sz w:val="16"/>
              </w:rPr>
              <w:t>件接 口 安 全 要 求 与 技</w:t>
            </w:r>
            <w:r>
              <w:rPr>
                <w:spacing w:val="-20.0"/>
                <w:w w:val="103.1000018119812"/>
                <w:rFonts w:ascii="Times New Roman" w:hAnsi="Times New Roman" w:eastAsia="Times New Roman"/>
                <w:b w:val="0"/>
                <w:i w:val="0"/>
                <w:color w:val="000000"/>
                <w:sz w:val="16"/>
              </w:rPr>
              <w:t xml:space="preserve"> 术 安</w:t>
            </w:r>
            <w:r>
              <w:rPr>
                <w:w w:val="103.1000018119812"/>
                <w:rFonts w:ascii="Times New Roman" w:hAnsi="Times New Roman" w:eastAsia="Times New Roman"/>
                <w:b w:val="0"/>
                <w:i w:val="0"/>
                <w:color w:val="000000"/>
                <w:sz w:val="16"/>
              </w:rPr>
              <w:t>全概 念 和 系 统 设 计 规</w:t>
            </w:r>
            <w:r>
              <w:rPr>
                <w:spacing w:val="-20.0"/>
                <w:w w:val="103.1000018119812"/>
                <w:rFonts w:ascii="Times New Roman" w:hAnsi="Times New Roman" w:eastAsia="Times New Roman"/>
                <w:b w:val="0"/>
                <w:i w:val="0"/>
                <w:color w:val="000000"/>
                <w:sz w:val="16"/>
              </w:rPr>
              <w:t xml:space="preserve"> 范 的</w:t>
            </w:r>
            <w:r>
              <w:rPr>
                <w:w w:val="103.1000018119812"/>
                <w:rFonts w:ascii="Times New Roman" w:hAnsi="Times New Roman" w:eastAsia="Times New Roman"/>
                <w:b w:val="0"/>
                <w:i w:val="0"/>
                <w:color w:val="000000"/>
                <w:sz w:val="16"/>
              </w:rPr>
              <w:t>一致性</w:t>
            </w:r>
          </w:p>
        </w:tc>
        <w:tc>
          <w:tcPr>
            <w:tcW w:type="dxa" w:w="3248"/>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tabs>
                <w:tab w:pos="344" w:val="left"/>
                <w:tab w:pos="468" w:val="left"/>
                <w:tab w:pos="2584" w:val="left"/>
              </w:tabs>
              <w:autoSpaceDE w:val="0"/>
              <w:widowControl/>
              <w:spacing w:line="403" w:lineRule="auto" w:before="268" w:after="0"/>
              <w:ind w:left="48" w:right="0" w:firstLine="0"/>
              <w:jc w:val="left"/>
            </w:pPr>
            <w:r>
              <w:rPr>
                <w:w w:val="103.1000018119812"/>
                <w:rFonts w:ascii="Times New Roman" w:hAnsi="Times New Roman" w:eastAsia="Times New Roman"/>
                <w:b w:val="0"/>
                <w:i w:val="0"/>
                <w:color w:val="000000"/>
                <w:sz w:val="16"/>
              </w:rPr>
              <w:t>技术安 全 概 念</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 见</w:t>
            </w:r>
            <w:r>
              <w:rPr>
                <w:w w:val="103.1000018119812"/>
                <w:rFonts w:ascii="Times New Roman" w:hAnsi="Times New Roman" w:eastAsia="Times New Roman"/>
                <w:b w:val="0"/>
                <w:i w:val="0"/>
                <w:color w:val="000000"/>
                <w:sz w:val="16"/>
              </w:rPr>
              <w:t xml:space="preserve"> GB/T34590. </w:t>
            </w:r>
            <w:r>
              <w:rPr>
                <w:w w:val="103.1000018119812"/>
                <w:rFonts w:ascii="Times New Roman" w:hAnsi="Times New Roman" w:eastAsia="Times New Roman"/>
                <w:b w:val="0"/>
                <w:i w:val="0"/>
                <w:color w:val="000000"/>
                <w:sz w:val="16"/>
              </w:rPr>
              <w:t>4</w:t>
            </w:r>
            <w:r>
              <w:rPr>
                <w:w w:val="103.1000018119812"/>
                <w:rFonts w:ascii="Times New Roman" w:hAnsi="Times New Roman" w:eastAsia="Times New Roman"/>
                <w:b w:val="0"/>
                <w:i w:val="0"/>
                <w:color w:val="000000"/>
                <w:sz w:val="16"/>
              </w:rPr>
              <w:t>—</w:t>
            </w:r>
            <w:r>
              <w:rPr>
                <w:spacing w:val="-20.0"/>
                <w:w w:val="103.1000018119812"/>
                <w:rFonts w:ascii="Times New Roman" w:hAnsi="Times New Roman" w:eastAsia="Times New Roman"/>
                <w:b w:val="0"/>
                <w:i w:val="0"/>
                <w:color w:val="000000"/>
                <w:sz w:val="16"/>
              </w:rPr>
              <w:t>2017</w:t>
            </w:r>
            <w:r>
              <w:rPr>
                <w:w w:val="103.1000018119812"/>
                <w:rFonts w:ascii="Times New Roman" w:hAnsi="Times New Roman" w:eastAsia="Times New Roman"/>
                <w:b w:val="0"/>
                <w:i w:val="0"/>
                <w:color w:val="000000"/>
                <w:sz w:val="16"/>
              </w:rPr>
              <w:t>中</w:t>
            </w:r>
            <w:r>
              <w:rPr>
                <w:w w:val="103.1000018119812"/>
                <w:rFonts w:ascii="Times New Roman" w:hAnsi="Times New Roman" w:eastAsia="Times New Roman"/>
                <w:b w:val="0"/>
                <w:i w:val="0"/>
                <w:color w:val="000000"/>
                <w:sz w:val="16"/>
              </w:rPr>
              <w:t xml:space="preserve">7.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系统设 计 规 范</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 见</w:t>
            </w:r>
            <w:r>
              <w:rPr>
                <w:w w:val="103.1000018119812"/>
                <w:rFonts w:ascii="Times New Roman" w:hAnsi="Times New Roman" w:eastAsia="Times New Roman"/>
                <w:b w:val="0"/>
                <w:i w:val="0"/>
                <w:color w:val="000000"/>
                <w:sz w:val="16"/>
              </w:rPr>
              <w:t xml:space="preserve"> GB/T34590. </w:t>
            </w:r>
            <w:r>
              <w:rPr>
                <w:w w:val="103.1000018119812"/>
                <w:rFonts w:ascii="Times New Roman" w:hAnsi="Times New Roman" w:eastAsia="Times New Roman"/>
                <w:b w:val="0"/>
                <w:i w:val="0"/>
                <w:color w:val="000000"/>
                <w:sz w:val="16"/>
              </w:rPr>
              <w:t>4</w:t>
            </w:r>
            <w:r>
              <w:rPr>
                <w:w w:val="103.1000018119812"/>
                <w:rFonts w:ascii="Times New Roman" w:hAnsi="Times New Roman" w:eastAsia="Times New Roman"/>
                <w:b w:val="0"/>
                <w:i w:val="0"/>
                <w:color w:val="000000"/>
                <w:sz w:val="16"/>
              </w:rPr>
              <w:t>—</w:t>
            </w:r>
            <w:r>
              <w:rPr>
                <w:spacing w:val="-20.0"/>
                <w:w w:val="103.1000018119812"/>
                <w:rFonts w:ascii="Times New Roman" w:hAnsi="Times New Roman" w:eastAsia="Times New Roman"/>
                <w:b w:val="0"/>
                <w:i w:val="0"/>
                <w:color w:val="000000"/>
                <w:sz w:val="16"/>
              </w:rPr>
              <w:t>2017</w:t>
            </w:r>
            <w:r>
              <w:tab/>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中</w:t>
            </w:r>
            <w:r>
              <w:rPr>
                <w:w w:val="103.1000018119812"/>
                <w:rFonts w:ascii="Times New Roman" w:hAnsi="Times New Roman" w:eastAsia="Times New Roman"/>
                <w:b w:val="0"/>
                <w:i w:val="0"/>
                <w:color w:val="000000"/>
                <w:sz w:val="16"/>
              </w:rPr>
              <w:t xml:space="preserve">7. </w:t>
            </w:r>
          </w:p>
          <w:p>
            <w:pPr>
              <w:autoSpaceDN w:val="0"/>
              <w:tabs>
                <w:tab w:pos="314" w:val="left"/>
                <w:tab w:pos="418" w:val="left"/>
                <w:tab w:pos="1910" w:val="left"/>
                <w:tab w:pos="2054" w:val="left"/>
                <w:tab w:pos="2634" w:val="left"/>
              </w:tabs>
              <w:autoSpaceDE w:val="0"/>
              <w:widowControl/>
              <w:spacing w:line="418" w:lineRule="auto" w:before="0" w:after="0"/>
              <w:ind w:left="48" w:right="0" w:firstLine="0"/>
              <w:jc w:val="left"/>
            </w:pPr>
            <w:r>
              <w:rPr>
                <w:w w:val="103.1000018119812"/>
                <w:rFonts w:ascii="Times New Roman" w:hAnsi="Times New Roman" w:eastAsia="Times New Roman"/>
                <w:b w:val="0"/>
                <w:i w:val="0"/>
                <w:color w:val="000000"/>
                <w:sz w:val="16"/>
              </w:rPr>
              <w:t>软硬件接口规范</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参见</w:t>
            </w:r>
            <w:r>
              <w:rPr>
                <w:w w:val="103.1000018119812"/>
                <w:rFonts w:ascii="Times New Roman" w:hAnsi="Times New Roman" w:eastAsia="Times New Roman"/>
                <w:b w:val="0"/>
                <w:i w:val="0"/>
                <w:color w:val="000000"/>
                <w:sz w:val="16"/>
              </w:rPr>
              <w:t xml:space="preserve"> GB/T34590. </w:t>
            </w:r>
            <w:r>
              <w:rPr>
                <w:w w:val="103.1000018119812"/>
                <w:rFonts w:ascii="Times New Roman" w:hAnsi="Times New Roman" w:eastAsia="Times New Roman"/>
                <w:b w:val="0"/>
                <w:i w:val="0"/>
                <w:color w:val="000000"/>
                <w:sz w:val="16"/>
              </w:rPr>
              <w:t>4</w:t>
            </w:r>
            <w:r>
              <w:rPr>
                <w:w w:val="103.1000018119812"/>
                <w:rFonts w:ascii="Times New Roman" w:hAnsi="Times New Roman" w:eastAsia="Times New Roman"/>
                <w:b w:val="0"/>
                <w:i w:val="0"/>
                <w:color w:val="000000"/>
                <w:sz w:val="16"/>
              </w:rPr>
              <w:t>—</w:t>
            </w:r>
            <w:r>
              <w:rPr>
                <w:spacing w:val="-20.0"/>
                <w:w w:val="103.1000018119812"/>
                <w:rFonts w:ascii="Times New Roman" w:hAnsi="Times New Roman" w:eastAsia="Times New Roman"/>
                <w:b w:val="0"/>
                <w:i w:val="0"/>
                <w:color w:val="000000"/>
                <w:sz w:val="16"/>
              </w:rPr>
              <w:t>2017</w:t>
            </w:r>
            <w:r>
              <w:rPr>
                <w:w w:val="103.1000018119812"/>
                <w:rFonts w:ascii="Times New Roman" w:hAnsi="Times New Roman" w:eastAsia="Times New Roman"/>
                <w:b w:val="0"/>
                <w:i w:val="0"/>
                <w:color w:val="000000"/>
                <w:sz w:val="16"/>
              </w:rPr>
              <w:t>中</w:t>
            </w:r>
            <w:r>
              <w:rPr>
                <w:w w:val="103.1000018119812"/>
                <w:rFonts w:ascii="Times New Roman" w:hAnsi="Times New Roman" w:eastAsia="Times New Roman"/>
                <w:b w:val="0"/>
                <w:i w:val="0"/>
                <w:color w:val="000000"/>
                <w:sz w:val="16"/>
              </w:rPr>
              <w:t xml:space="preserve">7.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6</w:t>
            </w:r>
            <w:r>
              <w:rPr>
                <w:w w:val="103.1000018119812"/>
                <w:rFonts w:ascii="Times New Roman" w:hAnsi="Times New Roman" w:eastAsia="Times New Roman"/>
                <w:b w:val="0"/>
                <w:i w:val="0"/>
                <w:color w:val="000000"/>
                <w:sz w:val="16"/>
              </w:rPr>
              <w:t>);</w:t>
            </w:r>
            <w:r>
              <w:br/>
            </w:r>
            <w:r>
              <w:tab/>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安全计划</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细化的</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参见</w:t>
            </w:r>
            <w:r>
              <w:rPr>
                <w:w w:val="103.1000018119812"/>
                <w:rFonts w:ascii="Times New Roman" w:hAnsi="Times New Roman" w:eastAsia="Times New Roman"/>
                <w:b w:val="0"/>
                <w:i w:val="0"/>
                <w:color w:val="000000"/>
                <w:sz w:val="16"/>
              </w:rPr>
              <w:t xml:space="preserve">5. </w:t>
            </w:r>
          </w:p>
          <w:p>
            <w:pPr>
              <w:autoSpaceDN w:val="0"/>
              <w:autoSpaceDE w:val="0"/>
              <w:widowControl/>
              <w:spacing w:line="528" w:lineRule="auto" w:before="0" w:after="0"/>
              <w:ind w:left="48" w:right="0" w:firstLine="0"/>
              <w:jc w:val="left"/>
            </w:pPr>
            <w:r>
              <w:rPr>
                <w:w w:val="103.1000018119812"/>
                <w:rFonts w:ascii="Times New Roman" w:hAnsi="Times New Roman" w:eastAsia="Times New Roman"/>
                <w:b w:val="0"/>
                <w:i w:val="0"/>
                <w:color w:val="000000"/>
                <w:sz w:val="16"/>
              </w:rPr>
              <w:t>软件验证计划</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参见</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w:t>
            </w:r>
          </w:p>
        </w:tc>
        <w:tc>
          <w:tcPr>
            <w:tcW w:type="dxa" w:w="2184"/>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tabs>
                <w:tab w:pos="106" w:val="left"/>
                <w:tab w:pos="110" w:val="left"/>
                <w:tab w:pos="208" w:val="left"/>
                <w:tab w:pos="360" w:val="left"/>
                <w:tab w:pos="362" w:val="left"/>
              </w:tabs>
              <w:autoSpaceDE w:val="0"/>
              <w:widowControl/>
              <w:spacing w:line="389" w:lineRule="auto" w:before="438" w:after="0"/>
              <w:ind w:left="64" w:right="104" w:firstLine="0"/>
              <w:jc w:val="left"/>
            </w:pPr>
            <w:r>
              <w:rPr>
                <w:w w:val="103.1000018119812"/>
                <w:rFonts w:ascii="Times New Roman" w:hAnsi="Times New Roman" w:eastAsia="Times New Roman"/>
                <w:b w:val="0"/>
                <w:i w:val="0"/>
                <w:color w:val="000000"/>
                <w:sz w:val="16"/>
              </w:rPr>
              <w:t xml:space="preserve">6.5.1 </w:t>
            </w:r>
            <w:r>
              <w:rPr>
                <w:w w:val="103.1000018119812"/>
                <w:rFonts w:ascii="Times New Roman" w:hAnsi="Times New Roman" w:eastAsia="Times New Roman"/>
                <w:b w:val="0"/>
                <w:i w:val="0"/>
                <w:color w:val="000000"/>
                <w:sz w:val="16"/>
              </w:rPr>
              <w:t>软 件 安 全</w:t>
            </w:r>
            <w:r>
              <w:rPr>
                <w:spacing w:val="-20.0"/>
                <w:w w:val="103.1000018119812"/>
                <w:rFonts w:ascii="Times New Roman" w:hAnsi="Times New Roman" w:eastAsia="Times New Roman"/>
                <w:b w:val="0"/>
                <w:i w:val="0"/>
                <w:color w:val="000000"/>
                <w:sz w:val="16"/>
              </w:rPr>
              <w:t xml:space="preserve"> 需 求</w:t>
            </w:r>
            <w:r>
              <w:rPr>
                <w:w w:val="103.1000018119812"/>
                <w:rFonts w:ascii="Times New Roman" w:hAnsi="Times New Roman" w:eastAsia="Times New Roman"/>
                <w:b w:val="0"/>
                <w:i w:val="0"/>
                <w:color w:val="000000"/>
                <w:sz w:val="16"/>
              </w:rPr>
              <w:t>规范</w:t>
            </w:r>
            <w:r>
              <w:rPr>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 xml:space="preserve">6.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 xml:space="preserve">2 </w:t>
            </w:r>
            <w:r>
              <w:rPr>
                <w:w w:val="103.1000018119812"/>
                <w:rFonts w:ascii="Times New Roman" w:hAnsi="Times New Roman" w:eastAsia="Times New Roman"/>
                <w:b w:val="0"/>
                <w:i w:val="0"/>
                <w:color w:val="000000"/>
                <w:sz w:val="16"/>
              </w:rPr>
              <w:t>软 硬 件 接 口</w:t>
            </w:r>
            <w:r>
              <w:rPr>
                <w:spacing w:val="-20.0"/>
                <w:w w:val="103.1000018119812"/>
                <w:rFonts w:ascii="Times New Roman" w:hAnsi="Times New Roman" w:eastAsia="Times New Roman"/>
                <w:b w:val="0"/>
                <w:i w:val="0"/>
                <w:color w:val="000000"/>
                <w:sz w:val="16"/>
              </w:rPr>
              <w:t xml:space="preserve"> 规 范</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细化的</w:t>
            </w:r>
            <w:r>
              <w:rPr>
                <w:w w:val="103.1000018119812"/>
                <w:rFonts w:ascii="Times New Roman" w:hAnsi="Times New Roman" w:eastAsia="Times New Roman"/>
                <w:b w:val="0"/>
                <w:i w:val="0"/>
                <w:color w:val="000000"/>
                <w:sz w:val="16"/>
              </w:rPr>
              <w:t>);</w:t>
            </w:r>
            <w:r>
              <w:br/>
            </w:r>
            <w:r>
              <w:tab/>
            </w:r>
            <w:r>
              <w:rPr>
                <w:w w:val="103.1000018119812"/>
                <w:rFonts w:ascii="Times New Roman" w:hAnsi="Times New Roman" w:eastAsia="Times New Roman"/>
                <w:b w:val="0"/>
                <w:i w:val="0"/>
                <w:color w:val="000000"/>
                <w:sz w:val="16"/>
              </w:rPr>
              <w:t xml:space="preserve">3 </w:t>
            </w:r>
            <w:r>
              <w:rPr>
                <w:w w:val="103.1000018119812"/>
                <w:rFonts w:ascii="Times New Roman" w:hAnsi="Times New Roman" w:eastAsia="Times New Roman"/>
                <w:b w:val="0"/>
                <w:i w:val="0"/>
                <w:color w:val="000000"/>
                <w:sz w:val="16"/>
              </w:rPr>
              <w:t>软件验证计划</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细</w:t>
            </w:r>
            <w:r>
              <w:rPr>
                <w:w w:val="103.1000018119812"/>
                <w:rFonts w:ascii="Times New Roman" w:hAnsi="Times New Roman" w:eastAsia="Times New Roman"/>
                <w:b w:val="0"/>
                <w:i w:val="0"/>
                <w:color w:val="000000"/>
                <w:sz w:val="16"/>
              </w:rPr>
              <w:t xml:space="preserve">6. </w:t>
            </w:r>
            <w:r>
              <w:rPr>
                <w:w w:val="103.1000018119812"/>
                <w:rFonts w:ascii="Times New Roman" w:hAnsi="Times New Roman" w:eastAsia="Times New Roman"/>
                <w:b w:val="0"/>
                <w:i w:val="0"/>
                <w:color w:val="000000"/>
                <w:sz w:val="16"/>
              </w:rPr>
              <w:t xml:space="preserve">5. </w:t>
            </w:r>
          </w:p>
          <w:p>
            <w:pPr>
              <w:autoSpaceDN w:val="0"/>
              <w:tabs>
                <w:tab w:pos="110" w:val="left"/>
                <w:tab w:pos="208" w:val="left"/>
                <w:tab w:pos="352" w:val="left"/>
              </w:tabs>
              <w:autoSpaceDE w:val="0"/>
              <w:widowControl/>
              <w:spacing w:line="444" w:lineRule="auto" w:before="0" w:after="0"/>
              <w:ind w:left="64" w:right="258" w:firstLine="0"/>
              <w:jc w:val="left"/>
            </w:pPr>
            <w:r>
              <w:rPr>
                <w:w w:val="103.1000018119812"/>
                <w:rFonts w:ascii="Times New Roman" w:hAnsi="Times New Roman" w:eastAsia="Times New Roman"/>
                <w:b w:val="0"/>
                <w:i w:val="0"/>
                <w:color w:val="000000"/>
                <w:sz w:val="16"/>
              </w:rPr>
              <w:t>化的</w:t>
            </w:r>
            <w:r>
              <w:rPr>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 xml:space="preserve">6.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 xml:space="preserve">4 </w:t>
            </w:r>
            <w:r>
              <w:rPr>
                <w:w w:val="103.1000018119812"/>
                <w:rFonts w:ascii="Times New Roman" w:hAnsi="Times New Roman" w:eastAsia="Times New Roman"/>
                <w:b w:val="0"/>
                <w:i w:val="0"/>
                <w:color w:val="000000"/>
                <w:sz w:val="16"/>
              </w:rPr>
              <w:t>软件验证报告</w:t>
            </w:r>
            <w:r>
              <w:rPr>
                <w:spacing w:val="-20.0"/>
                <w:w w:val="103.1000018119812"/>
                <w:rFonts w:ascii="Times New Roman" w:hAnsi="Times New Roman" w:eastAsia="Times New Roman"/>
                <w:b w:val="0"/>
                <w:i w:val="0"/>
                <w:color w:val="000000"/>
                <w:sz w:val="16"/>
              </w:rPr>
              <w:t>。</w:t>
            </w:r>
          </w:p>
        </w:tc>
      </w:tr>
      <w:tr>
        <w:trPr>
          <w:trHeight w:hRule="exact" w:val="3610"/>
        </w:trPr>
        <w:tc>
          <w:tcPr>
            <w:tcW w:type="dxa" w:w="1444"/>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tabs>
                <w:tab w:pos="104" w:val="left"/>
              </w:tabs>
              <w:autoSpaceDE w:val="0"/>
              <w:widowControl/>
              <w:spacing w:line="336" w:lineRule="auto" w:before="1512" w:after="0"/>
              <w:ind w:left="60" w:right="260" w:firstLine="0"/>
              <w:jc w:val="left"/>
            </w:pPr>
            <w:r>
              <w:rPr>
                <w:w w:val="103.1000018119812"/>
                <w:rFonts w:ascii="Times New Roman" w:hAnsi="Times New Roman" w:eastAsia="Times New Roman"/>
                <w:b w:val="0"/>
                <w:i w:val="0"/>
                <w:color w:val="000000"/>
                <w:sz w:val="16"/>
              </w:rPr>
              <w:t>7</w:t>
            </w:r>
            <w:r>
              <w:br/>
            </w:r>
            <w:r>
              <w:rPr>
                <w:w w:val="103.1000018119812"/>
                <w:rFonts w:ascii="Times New Roman" w:hAnsi="Times New Roman" w:eastAsia="Times New Roman"/>
                <w:b w:val="0"/>
                <w:i w:val="0"/>
                <w:color w:val="000000"/>
                <w:sz w:val="16"/>
              </w:rPr>
              <w:t>软件架构设计</w:t>
            </w:r>
          </w:p>
        </w:tc>
        <w:tc>
          <w:tcPr>
            <w:tcW w:type="dxa" w:w="2346"/>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45" w:lineRule="auto" w:before="1420" w:after="0"/>
              <w:ind w:left="0" w:right="0" w:firstLine="0"/>
              <w:jc w:val="center"/>
            </w:pPr>
            <w:r>
              <w:rPr>
                <w:w w:val="103.1000018119812"/>
                <w:rFonts w:ascii="Times New Roman" w:hAnsi="Times New Roman" w:eastAsia="Times New Roman"/>
                <w:b w:val="0"/>
                <w:i w:val="0"/>
                <w:color w:val="000000"/>
                <w:sz w:val="16"/>
              </w:rPr>
              <w:t>开发 实 现 软 件 安 全 要 求 的</w:t>
            </w:r>
          </w:p>
          <w:p>
            <w:pPr>
              <w:autoSpaceDN w:val="0"/>
              <w:autoSpaceDE w:val="0"/>
              <w:widowControl/>
              <w:spacing w:line="494" w:lineRule="auto" w:before="14" w:after="0"/>
              <w:ind w:left="108" w:right="0" w:firstLine="0"/>
              <w:jc w:val="left"/>
            </w:pPr>
            <w:r>
              <w:rPr>
                <w:w w:val="103.1000018119812"/>
                <w:rFonts w:ascii="Times New Roman" w:hAnsi="Times New Roman" w:eastAsia="Times New Roman"/>
                <w:b w:val="0"/>
                <w:i w:val="0"/>
                <w:color w:val="000000"/>
                <w:sz w:val="16"/>
              </w:rPr>
              <w:t>软件架构设计</w:t>
            </w:r>
            <w:r>
              <w:rPr>
                <w:w w:val="103.1000018119812"/>
                <w:rFonts w:ascii="Times New Roman" w:hAnsi="Times New Roman" w:eastAsia="Times New Roman"/>
                <w:b w:val="0"/>
                <w:i w:val="0"/>
                <w:color w:val="000000"/>
                <w:sz w:val="16"/>
              </w:rPr>
              <w:t>。</w:t>
            </w:r>
          </w:p>
          <w:p>
            <w:pPr>
              <w:autoSpaceDN w:val="0"/>
              <w:autoSpaceDE w:val="0"/>
              <w:widowControl/>
              <w:spacing w:line="245" w:lineRule="auto" w:before="0" w:after="0"/>
              <w:ind w:left="108" w:right="0" w:firstLine="0"/>
              <w:jc w:val="left"/>
            </w:pPr>
            <w:r>
              <w:rPr>
                <w:w w:val="103.1000018119812"/>
                <w:rFonts w:ascii="Times New Roman" w:hAnsi="Times New Roman" w:eastAsia="Times New Roman"/>
                <w:b w:val="0"/>
                <w:i w:val="0"/>
                <w:color w:val="000000"/>
                <w:sz w:val="16"/>
              </w:rPr>
              <w:t>验证软件架构设计</w:t>
            </w:r>
          </w:p>
        </w:tc>
        <w:tc>
          <w:tcPr>
            <w:tcW w:type="dxa" w:w="3248"/>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03" w:lineRule="auto" w:before="630" w:after="0"/>
              <w:ind w:left="44" w:right="2" w:firstLine="0"/>
              <w:jc w:val="left"/>
            </w:pPr>
            <w:r>
              <w:rPr>
                <w:w w:val="103.1000018119812"/>
                <w:rFonts w:ascii="Times New Roman" w:hAnsi="Times New Roman" w:eastAsia="Times New Roman"/>
                <w:b w:val="0"/>
                <w:i w:val="0"/>
                <w:color w:val="000000"/>
                <w:sz w:val="16"/>
              </w:rPr>
              <w:t>安全计划</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细化的</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参见</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用于建模及编程语言的设计和编码指南</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参见</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3</w:t>
            </w:r>
            <w:r>
              <w:rPr>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4</w:t>
            </w:r>
            <w:r>
              <w:rPr>
                <w:w w:val="103.1000018119812"/>
                <w:rFonts w:ascii="Times New Roman" w:hAnsi="Times New Roman" w:eastAsia="Times New Roman"/>
                <w:b w:val="0"/>
                <w:i w:val="0"/>
                <w:color w:val="000000"/>
                <w:sz w:val="16"/>
              </w:rPr>
              <w:t>—</w:t>
            </w:r>
            <w:r>
              <w:rPr>
                <w:spacing w:val="-20.0"/>
                <w:w w:val="103.1000018119812"/>
                <w:rFonts w:ascii="Times New Roman" w:hAnsi="Times New Roman" w:eastAsia="Times New Roman"/>
                <w:b w:val="0"/>
                <w:i w:val="0"/>
                <w:color w:val="000000"/>
                <w:sz w:val="16"/>
              </w:rPr>
              <w:t>2017</w:t>
            </w:r>
            <w:r>
              <w:rPr>
                <w:w w:val="103.1000018119812"/>
                <w:rFonts w:ascii="Times New Roman" w:hAnsi="Times New Roman" w:eastAsia="Times New Roman"/>
                <w:b w:val="0"/>
                <w:i w:val="0"/>
                <w:color w:val="000000"/>
                <w:sz w:val="16"/>
              </w:rPr>
              <w:t>软硬件接口规范</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参见</w:t>
            </w:r>
            <w:r>
              <w:rPr>
                <w:w w:val="103.1000018119812"/>
                <w:rFonts w:ascii="Times New Roman" w:hAnsi="Times New Roman" w:eastAsia="Times New Roman"/>
                <w:b w:val="0"/>
                <w:i w:val="0"/>
                <w:color w:val="000000"/>
                <w:sz w:val="16"/>
              </w:rPr>
              <w:t xml:space="preserve"> GB/T34590. </w:t>
            </w:r>
          </w:p>
          <w:p>
            <w:pPr>
              <w:autoSpaceDN w:val="0"/>
              <w:autoSpaceDE w:val="0"/>
              <w:widowControl/>
              <w:spacing w:line="418" w:lineRule="auto" w:before="0" w:after="0"/>
              <w:ind w:left="48" w:right="264" w:firstLine="0"/>
              <w:jc w:val="left"/>
            </w:pPr>
            <w:r>
              <w:rPr>
                <w:w w:val="103.1000018119812"/>
                <w:rFonts w:ascii="Times New Roman" w:hAnsi="Times New Roman" w:eastAsia="Times New Roman"/>
                <w:b w:val="0"/>
                <w:i w:val="0"/>
                <w:color w:val="000000"/>
                <w:sz w:val="16"/>
              </w:rPr>
              <w:t>中</w:t>
            </w:r>
            <w:r>
              <w:rPr>
                <w:w w:val="103.1000018119812"/>
                <w:rFonts w:ascii="Times New Roman" w:hAnsi="Times New Roman" w:eastAsia="Times New Roman"/>
                <w:b w:val="0"/>
                <w:i w:val="0"/>
                <w:color w:val="000000"/>
                <w:sz w:val="16"/>
              </w:rPr>
              <w:t xml:space="preserve">7.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3</w:t>
            </w:r>
            <w:r>
              <w:rPr>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软件安全需求规范</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参见</w:t>
            </w:r>
            <w:r>
              <w:rPr>
                <w:w w:val="103.1000018119812"/>
                <w:rFonts w:ascii="Times New Roman" w:hAnsi="Times New Roman" w:eastAsia="Times New Roman"/>
                <w:b w:val="0"/>
                <w:i w:val="0"/>
                <w:color w:val="000000"/>
                <w:sz w:val="16"/>
              </w:rPr>
              <w:t xml:space="preserve">6.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3</w:t>
            </w:r>
            <w:r>
              <w:rPr>
                <w:spacing w:val="-20.0"/>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软件验证计划</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细化的</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参见</w:t>
            </w:r>
            <w:r>
              <w:rPr>
                <w:w w:val="103.1000018119812"/>
                <w:rFonts w:ascii="Times New Roman" w:hAnsi="Times New Roman" w:eastAsia="Times New Roman"/>
                <w:b w:val="0"/>
                <w:i w:val="0"/>
                <w:color w:val="000000"/>
                <w:sz w:val="16"/>
              </w:rPr>
              <w:t xml:space="preserve">6. </w:t>
            </w:r>
          </w:p>
          <w:p>
            <w:pPr>
              <w:autoSpaceDN w:val="0"/>
              <w:autoSpaceDE w:val="0"/>
              <w:widowControl/>
              <w:spacing w:line="528" w:lineRule="auto" w:before="0" w:after="0"/>
              <w:ind w:left="48" w:right="0" w:firstLine="0"/>
              <w:jc w:val="left"/>
            </w:pPr>
            <w:r>
              <w:rPr>
                <w:w w:val="103.1000018119812"/>
                <w:rFonts w:ascii="Times New Roman" w:hAnsi="Times New Roman" w:eastAsia="Times New Roman"/>
                <w:b w:val="0"/>
                <w:i w:val="0"/>
                <w:color w:val="000000"/>
                <w:sz w:val="16"/>
              </w:rPr>
              <w:t>软件验证报告</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细化的</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参见</w:t>
            </w:r>
            <w:r>
              <w:rPr>
                <w:w w:val="103.1000018119812"/>
                <w:rFonts w:ascii="Times New Roman" w:hAnsi="Times New Roman" w:eastAsia="Times New Roman"/>
                <w:b w:val="0"/>
                <w:i w:val="0"/>
                <w:color w:val="000000"/>
                <w:sz w:val="16"/>
              </w:rPr>
              <w:t xml:space="preserve">6.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4</w:t>
            </w:r>
            <w:r>
              <w:rPr>
                <w:w w:val="103.1000018119812"/>
                <w:rFonts w:ascii="Times New Roman" w:hAnsi="Times New Roman" w:eastAsia="Times New Roman"/>
                <w:b w:val="0"/>
                <w:i w:val="0"/>
                <w:color w:val="000000"/>
                <w:sz w:val="16"/>
              </w:rPr>
              <w:t>)</w:t>
            </w:r>
          </w:p>
        </w:tc>
        <w:tc>
          <w:tcPr>
            <w:tcW w:type="dxa" w:w="2184"/>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tabs>
                <w:tab w:pos="110" w:val="left"/>
                <w:tab w:pos="208" w:val="left"/>
                <w:tab w:pos="218" w:val="left"/>
                <w:tab w:pos="352" w:val="left"/>
                <w:tab w:pos="360" w:val="left"/>
                <w:tab w:pos="362" w:val="left"/>
              </w:tabs>
              <w:autoSpaceDE w:val="0"/>
              <w:widowControl/>
              <w:spacing w:line="374" w:lineRule="auto" w:before="228" w:after="0"/>
              <w:ind w:left="64" w:right="104" w:firstLine="0"/>
              <w:jc w:val="left"/>
            </w:pPr>
            <w:r>
              <w:rPr>
                <w:w w:val="103.1000018119812"/>
                <w:rFonts w:ascii="Times New Roman" w:hAnsi="Times New Roman" w:eastAsia="Times New Roman"/>
                <w:b w:val="0"/>
                <w:i w:val="0"/>
                <w:color w:val="000000"/>
                <w:sz w:val="16"/>
              </w:rPr>
              <w:t xml:space="preserve">7.5.1 </w:t>
            </w:r>
            <w:r>
              <w:rPr>
                <w:w w:val="103.1000018119812"/>
                <w:rFonts w:ascii="Times New Roman" w:hAnsi="Times New Roman" w:eastAsia="Times New Roman"/>
                <w:b w:val="0"/>
                <w:i w:val="0"/>
                <w:color w:val="000000"/>
                <w:sz w:val="16"/>
              </w:rPr>
              <w:t>软 件 架 构</w:t>
            </w:r>
            <w:r>
              <w:rPr>
                <w:spacing w:val="-20.0"/>
                <w:w w:val="103.1000018119812"/>
                <w:rFonts w:ascii="Times New Roman" w:hAnsi="Times New Roman" w:eastAsia="Times New Roman"/>
                <w:b w:val="0"/>
                <w:i w:val="0"/>
                <w:color w:val="000000"/>
                <w:sz w:val="16"/>
              </w:rPr>
              <w:t xml:space="preserve"> 设 计</w:t>
            </w:r>
            <w:r>
              <w:rPr>
                <w:w w:val="103.1000018119812"/>
                <w:rFonts w:ascii="Times New Roman" w:hAnsi="Times New Roman" w:eastAsia="Times New Roman"/>
                <w:b w:val="0"/>
                <w:i w:val="0"/>
                <w:color w:val="000000"/>
                <w:sz w:val="16"/>
              </w:rPr>
              <w:t>规范</w:t>
            </w:r>
            <w:r>
              <w:rPr>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 xml:space="preserve">7. </w:t>
            </w:r>
            <w:r>
              <w:rPr>
                <w:w w:val="103.1000018119812"/>
                <w:rFonts w:ascii="Times New Roman" w:hAnsi="Times New Roman" w:eastAsia="Times New Roman"/>
                <w:b w:val="0"/>
                <w:i w:val="0"/>
                <w:color w:val="000000"/>
                <w:sz w:val="16"/>
              </w:rPr>
              <w:t xml:space="preserve">5.2 </w:t>
            </w:r>
            <w:r>
              <w:rPr>
                <w:w w:val="103.1000018119812"/>
                <w:rFonts w:ascii="Times New Roman" w:hAnsi="Times New Roman" w:eastAsia="Times New Roman"/>
                <w:b w:val="0"/>
                <w:i w:val="0"/>
                <w:color w:val="000000"/>
                <w:sz w:val="16"/>
              </w:rPr>
              <w:t>安 全 计 划</w:t>
            </w:r>
            <w:r>
              <w:rPr>
                <w:w w:val="103.1000018119812"/>
                <w:rFonts w:ascii="Times New Roman" w:hAnsi="Times New Roman" w:eastAsia="Times New Roman"/>
                <w:b w:val="0"/>
                <w:i w:val="0"/>
                <w:color w:val="000000"/>
                <w:sz w:val="16"/>
              </w:rPr>
              <w:t xml:space="preserve"> (</w:t>
            </w:r>
            <w:r>
              <w:rPr>
                <w:spacing w:val="-20.0"/>
                <w:w w:val="103.1000018119812"/>
                <w:rFonts w:ascii="Times New Roman" w:hAnsi="Times New Roman" w:eastAsia="Times New Roman"/>
                <w:b w:val="0"/>
                <w:i w:val="0"/>
                <w:color w:val="000000"/>
                <w:sz w:val="16"/>
              </w:rPr>
              <w:t>细 化</w:t>
            </w:r>
            <w:r>
              <w:rPr>
                <w:w w:val="103.1000018119812"/>
                <w:rFonts w:ascii="Times New Roman" w:hAnsi="Times New Roman" w:eastAsia="Times New Roman"/>
                <w:b w:val="0"/>
                <w:i w:val="0"/>
                <w:color w:val="000000"/>
                <w:sz w:val="16"/>
              </w:rPr>
              <w:t>的</w:t>
            </w:r>
            <w:r>
              <w:rPr>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 xml:space="preserve">7.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 xml:space="preserve">3 </w:t>
            </w:r>
            <w:r>
              <w:rPr>
                <w:w w:val="103.1000018119812"/>
                <w:rFonts w:ascii="Times New Roman" w:hAnsi="Times New Roman" w:eastAsia="Times New Roman"/>
                <w:b w:val="0"/>
                <w:i w:val="0"/>
                <w:color w:val="000000"/>
                <w:sz w:val="16"/>
              </w:rPr>
              <w:t>软 件 安 全 需</w:t>
            </w:r>
            <w:r>
              <w:rPr>
                <w:spacing w:val="-20.0"/>
                <w:w w:val="103.1000018119812"/>
                <w:rFonts w:ascii="Times New Roman" w:hAnsi="Times New Roman" w:eastAsia="Times New Roman"/>
                <w:b w:val="0"/>
                <w:i w:val="0"/>
                <w:color w:val="000000"/>
                <w:sz w:val="16"/>
              </w:rPr>
              <w:t xml:space="preserve"> 求 规</w:t>
            </w:r>
            <w:r>
              <w:rPr>
                <w:w w:val="103.1000018119812"/>
                <w:rFonts w:ascii="Times New Roman" w:hAnsi="Times New Roman" w:eastAsia="Times New Roman"/>
                <w:b w:val="0"/>
                <w:i w:val="0"/>
                <w:color w:val="000000"/>
                <w:sz w:val="16"/>
              </w:rPr>
              <w:t>范</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细化的</w:t>
            </w:r>
            <w:r>
              <w:rPr>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 xml:space="preserve">7.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 xml:space="preserve">4 </w:t>
            </w:r>
            <w:r>
              <w:rPr>
                <w:w w:val="103.1000018119812"/>
                <w:rFonts w:ascii="Times New Roman" w:hAnsi="Times New Roman" w:eastAsia="Times New Roman"/>
                <w:b w:val="0"/>
                <w:i w:val="0"/>
                <w:color w:val="000000"/>
                <w:sz w:val="16"/>
              </w:rPr>
              <w:t>安全分析报告</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 xml:space="preserve">7.5.5 </w:t>
            </w:r>
            <w:r>
              <w:rPr>
                <w:w w:val="103.1000018119812"/>
                <w:rFonts w:ascii="Times New Roman" w:hAnsi="Times New Roman" w:eastAsia="Times New Roman"/>
                <w:b w:val="0"/>
                <w:i w:val="0"/>
                <w:color w:val="000000"/>
                <w:sz w:val="16"/>
              </w:rPr>
              <w:t>相 关 失 效</w:t>
            </w:r>
            <w:r>
              <w:rPr>
                <w:spacing w:val="-20.0"/>
                <w:w w:val="103.1000018119812"/>
                <w:rFonts w:ascii="Times New Roman" w:hAnsi="Times New Roman" w:eastAsia="Times New Roman"/>
                <w:b w:val="0"/>
                <w:i w:val="0"/>
                <w:color w:val="000000"/>
                <w:sz w:val="16"/>
              </w:rPr>
              <w:t xml:space="preserve"> 分 析</w:t>
            </w:r>
            <w:r>
              <w:rPr>
                <w:w w:val="103.1000018119812"/>
                <w:rFonts w:ascii="Times New Roman" w:hAnsi="Times New Roman" w:eastAsia="Times New Roman"/>
                <w:b w:val="0"/>
                <w:i w:val="0"/>
                <w:color w:val="000000"/>
                <w:sz w:val="16"/>
              </w:rPr>
              <w:t>报告</w:t>
            </w:r>
            <w:r>
              <w:rPr>
                <w:w w:val="103.1000018119812"/>
                <w:rFonts w:ascii="Times New Roman" w:hAnsi="Times New Roman" w:eastAsia="Times New Roman"/>
                <w:b w:val="0"/>
                <w:i w:val="0"/>
                <w:color w:val="000000"/>
                <w:sz w:val="16"/>
              </w:rPr>
              <w:t>;</w:t>
            </w:r>
            <w:r>
              <w:br/>
            </w:r>
            <w:r>
              <w:tab/>
            </w:r>
            <w:r>
              <w:rPr>
                <w:w w:val="103.1000018119812"/>
                <w:rFonts w:ascii="Times New Roman" w:hAnsi="Times New Roman" w:eastAsia="Times New Roman"/>
                <w:b w:val="0"/>
                <w:i w:val="0"/>
                <w:color w:val="000000"/>
                <w:sz w:val="16"/>
              </w:rPr>
              <w:t xml:space="preserve">6 </w:t>
            </w:r>
            <w:r>
              <w:rPr>
                <w:w w:val="103.1000018119812"/>
                <w:rFonts w:ascii="Times New Roman" w:hAnsi="Times New Roman" w:eastAsia="Times New Roman"/>
                <w:b w:val="0"/>
                <w:i w:val="0"/>
                <w:color w:val="000000"/>
                <w:sz w:val="16"/>
              </w:rPr>
              <w:t>软件验证报告</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细</w:t>
            </w:r>
            <w:r>
              <w:rPr>
                <w:w w:val="103.1000018119812"/>
                <w:rFonts w:ascii="Times New Roman" w:hAnsi="Times New Roman" w:eastAsia="Times New Roman"/>
                <w:b w:val="0"/>
                <w:i w:val="0"/>
                <w:color w:val="000000"/>
                <w:sz w:val="16"/>
              </w:rPr>
              <w:t xml:space="preserve">7. </w:t>
            </w:r>
            <w:r>
              <w:rPr>
                <w:w w:val="103.1000018119812"/>
                <w:rFonts w:ascii="Times New Roman" w:hAnsi="Times New Roman" w:eastAsia="Times New Roman"/>
                <w:b w:val="0"/>
                <w:i w:val="0"/>
                <w:color w:val="000000"/>
                <w:sz w:val="16"/>
              </w:rPr>
              <w:t xml:space="preserve">5. </w:t>
            </w:r>
          </w:p>
          <w:p>
            <w:pPr>
              <w:autoSpaceDN w:val="0"/>
              <w:autoSpaceDE w:val="0"/>
              <w:widowControl/>
              <w:spacing w:line="494" w:lineRule="auto" w:before="0" w:after="0"/>
              <w:ind w:left="110" w:right="0" w:firstLine="0"/>
              <w:jc w:val="left"/>
            </w:pPr>
            <w:r>
              <w:rPr>
                <w:w w:val="103.1000018119812"/>
                <w:rFonts w:ascii="Times New Roman" w:hAnsi="Times New Roman" w:eastAsia="Times New Roman"/>
                <w:b w:val="0"/>
                <w:i w:val="0"/>
                <w:color w:val="000000"/>
                <w:sz w:val="16"/>
              </w:rPr>
              <w:t>化的</w:t>
            </w:r>
            <w:r>
              <w:rPr>
                <w:w w:val="103.1000018119812"/>
                <w:rFonts w:ascii="Times New Roman" w:hAnsi="Times New Roman" w:eastAsia="Times New Roman"/>
                <w:b w:val="0"/>
                <w:i w:val="0"/>
                <w:color w:val="000000"/>
                <w:sz w:val="16"/>
              </w:rPr>
              <w:t>)。</w:t>
            </w:r>
          </w:p>
        </w:tc>
      </w:tr>
    </w:tbl>
    <w:p>
      <w:pPr>
        <w:autoSpaceDN w:val="0"/>
        <w:autoSpaceDE w:val="0"/>
        <w:widowControl/>
        <w:spacing w:line="497" w:lineRule="auto" w:before="640" w:after="0"/>
        <w:ind w:left="0" w:right="302" w:firstLine="0"/>
        <w:jc w:val="right"/>
      </w:pP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 xml:space="preserve">3 </w:t>
      </w:r>
    </w:p>
    <w:p>
      <w:pPr>
        <w:sectPr>
          <w:pgSz w:w="11906" w:h="16838"/>
          <w:pgMar w:top="604" w:right="1278" w:bottom="570" w:left="1334" w:header="720" w:footer="720" w:gutter="0"/>
          <w:cols w:space="720" w:num="1" w:equalWidth="0">
            <w:col w:w="9294" w:space="0"/>
            <w:col w:w="9168" w:space="0"/>
            <w:col w:w="9330" w:space="0"/>
            <w:col w:w="9294" w:space="0"/>
            <w:col w:w="9330" w:space="0"/>
            <w:col w:w="9278" w:space="0"/>
            <w:col w:w="7654" w:space="0"/>
            <w:col w:w="1727" w:space="0"/>
            <w:col w:w="9382" w:space="0"/>
            <w:col w:w="9294" w:space="0"/>
            <w:col w:w="6120" w:space="0"/>
            <w:col w:w="3210" w:space="0"/>
            <w:col w:w="9330" w:space="0"/>
            <w:col w:w="9294" w:space="0"/>
            <w:col w:w="9330" w:space="0"/>
            <w:col w:w="9294" w:space="0"/>
            <w:col w:w="9370" w:space="0"/>
            <w:col w:w="9330" w:space="0"/>
            <w:col w:w="9366" w:space="0"/>
            <w:col w:w="9302" w:space="0"/>
            <w:col w:w="7340" w:space="0"/>
            <w:col w:w="1990" w:space="0"/>
            <w:col w:w="9330" w:space="0"/>
            <w:col w:w="9278" w:space="0"/>
            <w:col w:w="9330" w:space="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tbl>
      <w:tblPr>
        <w:tblW w:type="auto" w:w="0"/>
        <w:tblLayout w:type="fixed"/>
        <w:tblLook w:firstColumn="1" w:firstRow="1" w:lastColumn="0" w:lastRow="0" w:noHBand="0" w:noVBand="1" w:val="04A0"/>
        <w:tblInd w:w="0.0" w:type="dxa"/>
      </w:tblPr>
      <w:tblGrid>
        <w:gridCol w:w="4635"/>
        <w:gridCol w:w="4635"/>
      </w:tblGrid>
      <w:tr>
        <w:trPr>
          <w:trHeight w:hRule="exact" w:val="1212"/>
        </w:trPr>
        <w:tc>
          <w:tcPr>
            <w:tcW w:type="dxa" w:w="3048"/>
            <w:tcBorders/>
            <w:tcMar>
              <w:start w:w="0" w:type="dxa"/>
              <w:end w:w="0" w:type="dxa"/>
            </w:tcMar>
          </w:tcPr>
          <w:p>
            <w:pPr>
              <w:autoSpaceDN w:val="0"/>
              <w:autoSpaceDE w:val="0"/>
              <w:widowControl/>
              <w:spacing w:line="494" w:lineRule="auto" w:before="0" w:after="0"/>
              <w:ind w:left="0" w:right="0" w:firstLine="0"/>
              <w:jc w:val="lef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tc>
        <w:tc>
          <w:tcPr>
            <w:tcW w:type="dxa" w:w="4220"/>
            <w:tcBorders/>
            <w:tcMar>
              <w:start w:w="0" w:type="dxa"/>
              <w:end w:w="0" w:type="dxa"/>
            </w:tcMar>
          </w:tcPr>
          <w:p>
            <w:pPr>
              <w:autoSpaceDN w:val="0"/>
              <w:autoSpaceDE w:val="0"/>
              <w:widowControl/>
              <w:spacing w:line="528" w:lineRule="auto" w:before="682" w:after="0"/>
              <w:ind w:left="1052" w:right="0" w:firstLine="0"/>
              <w:jc w:val="left"/>
            </w:pPr>
            <w:r>
              <w:rPr>
                <w:w w:val="102.14737340023643"/>
                <w:rFonts w:ascii="Times New Roman" w:hAnsi="Times New Roman" w:eastAsia="Times New Roman"/>
                <w:b w:val="0"/>
                <w:i w:val="0"/>
                <w:color w:val="000000"/>
                <w:sz w:val="19"/>
              </w:rPr>
              <w:t>表</w:t>
            </w:r>
            <w:r>
              <w:rPr>
                <w:w w:val="102.14737340023643"/>
                <w:rFonts w:ascii="Times New Roman" w:hAnsi="Times New Roman" w:eastAsia="Times New Roman"/>
                <w:b w:val="0"/>
                <w:i w:val="0"/>
                <w:color w:val="000000"/>
                <w:sz w:val="19"/>
              </w:rPr>
              <w:t xml:space="preserve"> A</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续</w:t>
            </w:r>
            <w:r>
              <w:rPr>
                <w:w w:val="102.14737340023643"/>
                <w:rFonts w:ascii="Times New Roman" w:hAnsi="Times New Roman" w:eastAsia="Times New Roman"/>
                <w:b w:val="0"/>
                <w:i w:val="0"/>
                <w:color w:val="000000"/>
                <w:sz w:val="19"/>
              </w:rPr>
              <w:t>)</w:t>
            </w:r>
          </w:p>
        </w:tc>
      </w:tr>
    </w:tbl>
    <w:p>
      <w:pPr>
        <w:autoSpaceDN w:val="0"/>
        <w:autoSpaceDE w:val="0"/>
        <w:widowControl/>
        <w:spacing w:line="32" w:lineRule="exact" w:before="0" w:after="0"/>
        <w:ind w:left="0" w:right="0"/>
      </w:pPr>
    </w:p>
    <w:tbl>
      <w:tblPr>
        <w:tblW w:type="auto" w:w="0"/>
        <w:tblLayout w:type="fixed"/>
        <w:tblLook w:firstColumn="1" w:firstRow="1" w:lastColumn="0" w:lastRow="0" w:noHBand="0" w:noVBand="1" w:val="04A0"/>
        <w:tblInd w:w="20.0" w:type="dxa"/>
      </w:tblPr>
      <w:tblGrid>
        <w:gridCol w:w="2317"/>
        <w:gridCol w:w="2317"/>
        <w:gridCol w:w="2317"/>
        <w:gridCol w:w="2317"/>
      </w:tblGrid>
      <w:tr>
        <w:trPr>
          <w:trHeight w:hRule="exact" w:val="360"/>
        </w:trPr>
        <w:tc>
          <w:tcPr>
            <w:tcW w:type="dxa" w:w="1444"/>
            <w:tcBorders>
              <w:start w:sz="6.111999988555908" w:val="single" w:color="#221F1F"/>
              <w:top w:sz="6.111999988555908" w:val="single" w:color="#221F1F"/>
              <w:end w:sz="2.615999937057495" w:val="single" w:color="#221F1F"/>
              <w:bottom w:sz="6.111999988555908" w:val="single" w:color="#221F1F"/>
            </w:tcBorders>
            <w:tcMar>
              <w:start w:w="0" w:type="dxa"/>
              <w:end w:w="0" w:type="dxa"/>
            </w:tcMar>
          </w:tcPr>
          <w:p>
            <w:pPr>
              <w:autoSpaceDN w:val="0"/>
              <w:autoSpaceDE w:val="0"/>
              <w:widowControl/>
              <w:spacing w:line="245" w:lineRule="auto" w:before="76" w:after="0"/>
              <w:ind w:left="0" w:right="0" w:firstLine="0"/>
              <w:jc w:val="center"/>
            </w:pPr>
            <w:r>
              <w:rPr>
                <w:w w:val="103.1000018119812"/>
                <w:rFonts w:ascii="Times New Roman" w:hAnsi="Times New Roman" w:eastAsia="Times New Roman"/>
                <w:b w:val="0"/>
                <w:i w:val="0"/>
                <w:color w:val="000000"/>
                <w:sz w:val="16"/>
              </w:rPr>
              <w:t xml:space="preserve">章 </w:t>
            </w:r>
          </w:p>
        </w:tc>
        <w:tc>
          <w:tcPr>
            <w:tcW w:type="dxa" w:w="2346"/>
            <w:tcBorders>
              <w:start w:sz="2.615999937057495" w:val="single" w:color="#221F1F"/>
              <w:top w:sz="6.111999988555908" w:val="single" w:color="#221F1F"/>
              <w:end w:sz="2.615999937057495" w:val="single" w:color="#221F1F"/>
              <w:bottom w:sz="6.111999988555908" w:val="single" w:color="#221F1F"/>
            </w:tcBorders>
            <w:tcMar>
              <w:start w:w="0" w:type="dxa"/>
              <w:end w:w="0" w:type="dxa"/>
            </w:tcMar>
          </w:tcPr>
          <w:p>
            <w:pPr>
              <w:autoSpaceDN w:val="0"/>
              <w:autoSpaceDE w:val="0"/>
              <w:widowControl/>
              <w:spacing w:line="245" w:lineRule="auto" w:before="76" w:after="0"/>
              <w:ind w:left="0" w:right="0" w:firstLine="0"/>
              <w:jc w:val="center"/>
            </w:pPr>
            <w:r>
              <w:rPr>
                <w:w w:val="103.1000018119812"/>
                <w:rFonts w:ascii="Times New Roman" w:hAnsi="Times New Roman" w:eastAsia="Times New Roman"/>
                <w:b w:val="0"/>
                <w:i w:val="0"/>
                <w:color w:val="000000"/>
                <w:sz w:val="16"/>
              </w:rPr>
              <w:t xml:space="preserve">目的 </w:t>
            </w:r>
          </w:p>
        </w:tc>
        <w:tc>
          <w:tcPr>
            <w:tcW w:type="dxa" w:w="3248"/>
            <w:tcBorders>
              <w:start w:sz="2.615999937057495" w:val="single" w:color="#221F1F"/>
              <w:top w:sz="6.111999988555908" w:val="single" w:color="#221F1F"/>
              <w:end w:sz="2.615999937057495" w:val="single" w:color="#221F1F"/>
              <w:bottom w:sz="6.111999988555908" w:val="single" w:color="#221F1F"/>
            </w:tcBorders>
            <w:tcMar>
              <w:start w:w="0" w:type="dxa"/>
              <w:end w:w="0" w:type="dxa"/>
            </w:tcMar>
          </w:tcPr>
          <w:p>
            <w:pPr>
              <w:autoSpaceDN w:val="0"/>
              <w:autoSpaceDE w:val="0"/>
              <w:widowControl/>
              <w:spacing w:line="245" w:lineRule="auto" w:before="76" w:after="0"/>
              <w:ind w:left="0" w:right="0" w:firstLine="0"/>
              <w:jc w:val="center"/>
            </w:pPr>
            <w:r>
              <w:rPr>
                <w:w w:val="103.1000018119812"/>
                <w:rFonts w:ascii="Times New Roman" w:hAnsi="Times New Roman" w:eastAsia="Times New Roman"/>
                <w:b w:val="0"/>
                <w:i w:val="0"/>
                <w:color w:val="000000"/>
                <w:sz w:val="16"/>
              </w:rPr>
              <w:t xml:space="preserve">前提条件 </w:t>
            </w:r>
          </w:p>
        </w:tc>
        <w:tc>
          <w:tcPr>
            <w:tcW w:type="dxa" w:w="2184"/>
            <w:tcBorders>
              <w:start w:sz="2.615999937057495" w:val="single" w:color="#221F1F"/>
              <w:top w:sz="6.111999988555908" w:val="single" w:color="#221F1F"/>
              <w:end w:sz="6.111999988555908" w:val="single" w:color="#221F1F"/>
              <w:bottom w:sz="6.111999988555908" w:val="single" w:color="#221F1F"/>
            </w:tcBorders>
            <w:tcMar>
              <w:start w:w="0" w:type="dxa"/>
              <w:end w:w="0" w:type="dxa"/>
            </w:tcMar>
          </w:tcPr>
          <w:p>
            <w:pPr>
              <w:autoSpaceDN w:val="0"/>
              <w:autoSpaceDE w:val="0"/>
              <w:widowControl/>
              <w:spacing w:line="245" w:lineRule="auto" w:before="76" w:after="0"/>
              <w:ind w:left="0" w:right="0" w:firstLine="0"/>
              <w:jc w:val="center"/>
            </w:pPr>
            <w:r>
              <w:rPr>
                <w:w w:val="103.1000018119812"/>
                <w:rFonts w:ascii="Times New Roman" w:hAnsi="Times New Roman" w:eastAsia="Times New Roman"/>
                <w:b w:val="0"/>
                <w:i w:val="0"/>
                <w:color w:val="000000"/>
                <w:sz w:val="16"/>
              </w:rPr>
              <w:t>工作成果</w:t>
            </w:r>
          </w:p>
        </w:tc>
      </w:tr>
      <w:tr>
        <w:trPr>
          <w:trHeight w:hRule="exact" w:val="2346"/>
        </w:trPr>
        <w:tc>
          <w:tcPr>
            <w:tcW w:type="dxa" w:w="1444"/>
            <w:tcBorders>
              <w:start w:sz="6.111999988555908"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343" w:lineRule="auto" w:before="734" w:after="0"/>
              <w:ind w:left="104" w:right="108" w:hanging="44"/>
              <w:jc w:val="left"/>
            </w:pPr>
            <w:r>
              <w:rPr>
                <w:w w:val="103.1000018119812"/>
                <w:rFonts w:ascii="Times New Roman" w:hAnsi="Times New Roman" w:eastAsia="Times New Roman"/>
                <w:b w:val="0"/>
                <w:i w:val="0"/>
                <w:color w:val="000000"/>
                <w:sz w:val="16"/>
              </w:rPr>
              <w:t>8</w:t>
            </w:r>
            <w:r>
              <w:br/>
            </w:r>
            <w:r>
              <w:rPr>
                <w:w w:val="103.1000018119812"/>
                <w:rFonts w:ascii="Times New Roman" w:hAnsi="Times New Roman" w:eastAsia="Times New Roman"/>
                <w:b w:val="0"/>
                <w:i w:val="0"/>
                <w:color w:val="000000"/>
                <w:sz w:val="16"/>
              </w:rPr>
              <w:t>软 件 单 元 设 计</w:t>
            </w:r>
            <w:r>
              <w:rPr>
                <w:w w:val="103.1000018119812"/>
                <w:rFonts w:ascii="Times New Roman" w:hAnsi="Times New Roman" w:eastAsia="Times New Roman"/>
                <w:b w:val="0"/>
                <w:i w:val="0"/>
                <w:color w:val="000000"/>
                <w:sz w:val="16"/>
              </w:rPr>
              <w:t>和实现</w:t>
            </w:r>
          </w:p>
        </w:tc>
        <w:tc>
          <w:tcPr>
            <w:tcW w:type="dxa" w:w="2346"/>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245" w:lineRule="auto" w:before="356" w:after="0"/>
              <w:ind w:left="0" w:right="0" w:firstLine="0"/>
              <w:jc w:val="center"/>
            </w:pPr>
            <w:r>
              <w:rPr>
                <w:w w:val="103.1000018119812"/>
                <w:rFonts w:ascii="Times New Roman" w:hAnsi="Times New Roman" w:eastAsia="Times New Roman"/>
                <w:b w:val="0"/>
                <w:i w:val="0"/>
                <w:color w:val="000000"/>
                <w:sz w:val="16"/>
              </w:rPr>
              <w:t>按照 软 件 架 构 设 计 和 相 关</w:t>
            </w:r>
          </w:p>
          <w:p>
            <w:pPr>
              <w:autoSpaceDN w:val="0"/>
              <w:autoSpaceDE w:val="0"/>
              <w:widowControl/>
              <w:spacing w:line="497" w:lineRule="auto" w:before="12" w:after="0"/>
              <w:ind w:left="0" w:right="0" w:firstLine="0"/>
              <w:jc w:val="center"/>
            </w:pPr>
            <w:r>
              <w:rPr>
                <w:w w:val="103.1000018119812"/>
                <w:rFonts w:ascii="Times New Roman" w:hAnsi="Times New Roman" w:eastAsia="Times New Roman"/>
                <w:b w:val="0"/>
                <w:i w:val="0"/>
                <w:color w:val="000000"/>
                <w:sz w:val="16"/>
              </w:rPr>
              <w:t>软件 安 全 要 求</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定 义 软 件</w:t>
            </w:r>
          </w:p>
          <w:p>
            <w:pPr>
              <w:autoSpaceDN w:val="0"/>
              <w:autoSpaceDE w:val="0"/>
              <w:widowControl/>
              <w:spacing w:line="494" w:lineRule="auto" w:before="0" w:after="0"/>
              <w:ind w:left="108" w:right="0" w:firstLine="0"/>
              <w:jc w:val="left"/>
            </w:pPr>
            <w:r>
              <w:rPr>
                <w:w w:val="103.1000018119812"/>
                <w:rFonts w:ascii="Times New Roman" w:hAnsi="Times New Roman" w:eastAsia="Times New Roman"/>
                <w:b w:val="0"/>
                <w:i w:val="0"/>
                <w:color w:val="000000"/>
                <w:sz w:val="16"/>
              </w:rPr>
              <w:t>单元</w:t>
            </w:r>
            <w:r>
              <w:rPr>
                <w:w w:val="103.1000018119812"/>
                <w:rFonts w:ascii="Times New Roman" w:hAnsi="Times New Roman" w:eastAsia="Times New Roman"/>
                <w:b w:val="0"/>
                <w:i w:val="0"/>
                <w:color w:val="000000"/>
                <w:sz w:val="16"/>
              </w:rPr>
              <w:t>。</w:t>
            </w:r>
          </w:p>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按照定义</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实现软件单元</w:t>
            </w:r>
            <w:r>
              <w:rPr>
                <w:w w:val="103.1000018119812"/>
                <w:rFonts w:ascii="Times New Roman" w:hAnsi="Times New Roman" w:eastAsia="Times New Roman"/>
                <w:b w:val="0"/>
                <w:i w:val="0"/>
                <w:color w:val="000000"/>
                <w:sz w:val="16"/>
              </w:rPr>
              <w:t>。</w:t>
            </w:r>
          </w:p>
          <w:p>
            <w:pPr>
              <w:autoSpaceDN w:val="0"/>
              <w:autoSpaceDE w:val="0"/>
              <w:widowControl/>
              <w:spacing w:line="302" w:lineRule="auto" w:before="0" w:after="0"/>
              <w:ind w:left="108" w:right="108" w:firstLine="0"/>
              <w:jc w:val="left"/>
            </w:pPr>
            <w:r>
              <w:rPr>
                <w:w w:val="103.1000018119812"/>
                <w:rFonts w:ascii="Times New Roman" w:hAnsi="Times New Roman" w:eastAsia="Times New Roman"/>
                <w:b w:val="0"/>
                <w:i w:val="0"/>
                <w:color w:val="000000"/>
                <w:sz w:val="16"/>
              </w:rPr>
              <w:t>静态 验 证 软 件 单 元 的</w:t>
            </w:r>
            <w:r>
              <w:rPr>
                <w:spacing w:val="-20.0"/>
                <w:w w:val="103.1000018119812"/>
                <w:rFonts w:ascii="Times New Roman" w:hAnsi="Times New Roman" w:eastAsia="Times New Roman"/>
                <w:b w:val="0"/>
                <w:i w:val="0"/>
                <w:color w:val="000000"/>
                <w:sz w:val="16"/>
              </w:rPr>
              <w:t xml:space="preserve"> 设 计</w:t>
            </w:r>
            <w:r>
              <w:rPr>
                <w:w w:val="103.1000018119812"/>
                <w:rFonts w:ascii="Times New Roman" w:hAnsi="Times New Roman" w:eastAsia="Times New Roman"/>
                <w:b w:val="0"/>
                <w:i w:val="0"/>
                <w:color w:val="000000"/>
                <w:sz w:val="16"/>
              </w:rPr>
              <w:t>及其实现</w:t>
            </w:r>
          </w:p>
        </w:tc>
        <w:tc>
          <w:tcPr>
            <w:tcW w:type="dxa" w:w="3248"/>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tabs>
                <w:tab w:pos="48" w:val="left"/>
                <w:tab w:pos="148" w:val="left"/>
                <w:tab w:pos="290" w:val="left"/>
                <w:tab w:pos="2086" w:val="left"/>
                <w:tab w:pos="2230" w:val="left"/>
                <w:tab w:pos="2446" w:val="left"/>
                <w:tab w:pos="2588" w:val="left"/>
              </w:tabs>
              <w:autoSpaceDE w:val="0"/>
              <w:widowControl/>
              <w:spacing w:line="403" w:lineRule="auto" w:before="136" w:after="0"/>
              <w:ind w:left="4" w:right="48" w:firstLine="0"/>
              <w:jc w:val="left"/>
            </w:pPr>
            <w:r>
              <w:rPr>
                <w:w w:val="103.1000018119812"/>
                <w:rFonts w:ascii="Times New Roman" w:hAnsi="Times New Roman" w:eastAsia="Times New Roman"/>
                <w:b w:val="0"/>
                <w:i w:val="0"/>
                <w:color w:val="000000"/>
                <w:sz w:val="16"/>
              </w:rPr>
              <w:t>建模和编程语言的设计及编码指南</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参见</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3</w:t>
            </w:r>
            <w:r>
              <w:rPr>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软件验证计划</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细化的</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参见</w:t>
            </w:r>
            <w:r>
              <w:rPr>
                <w:w w:val="103.1000018119812"/>
                <w:rFonts w:ascii="Times New Roman" w:hAnsi="Times New Roman" w:eastAsia="Times New Roman"/>
                <w:b w:val="0"/>
                <w:i w:val="0"/>
                <w:color w:val="000000"/>
                <w:sz w:val="16"/>
              </w:rPr>
              <w:t xml:space="preserve">6.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3</w:t>
            </w:r>
            <w:r>
              <w:rPr>
                <w:w w:val="103.1000018119812"/>
                <w:rFonts w:ascii="Times New Roman" w:hAnsi="Times New Roman" w:eastAsia="Times New Roman"/>
                <w:b w:val="0"/>
                <w:i w:val="0"/>
                <w:color w:val="000000"/>
                <w:sz w:val="16"/>
              </w:rPr>
              <w:t>);</w:t>
            </w:r>
            <w:r>
              <w:tab/>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软件架构设计规范</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参见</w:t>
            </w:r>
            <w:r>
              <w:rPr>
                <w:w w:val="103.1000018119812"/>
                <w:rFonts w:ascii="Times New Roman" w:hAnsi="Times New Roman" w:eastAsia="Times New Roman"/>
                <w:b w:val="0"/>
                <w:i w:val="0"/>
                <w:color w:val="000000"/>
                <w:sz w:val="16"/>
              </w:rPr>
              <w:t xml:space="preserve">7. </w:t>
            </w:r>
          </w:p>
          <w:p>
            <w:pPr>
              <w:autoSpaceDN w:val="0"/>
              <w:tabs>
                <w:tab w:pos="2084" w:val="left"/>
                <w:tab w:pos="2228" w:val="left"/>
                <w:tab w:pos="2460" w:val="left"/>
                <w:tab w:pos="2604" w:val="left"/>
                <w:tab w:pos="2736" w:val="left"/>
                <w:tab w:pos="2872" w:val="left"/>
              </w:tabs>
              <w:autoSpaceDE w:val="0"/>
              <w:widowControl/>
              <w:spacing w:line="418" w:lineRule="auto" w:before="0" w:after="0"/>
              <w:ind w:left="48" w:right="0" w:firstLine="0"/>
              <w:jc w:val="left"/>
            </w:pPr>
            <w:r>
              <w:rPr>
                <w:w w:val="103.1000018119812"/>
                <w:rFonts w:ascii="Times New Roman" w:hAnsi="Times New Roman" w:eastAsia="Times New Roman"/>
                <w:b w:val="0"/>
                <w:i w:val="0"/>
                <w:color w:val="000000"/>
                <w:sz w:val="16"/>
              </w:rPr>
              <w:t>安全计划</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细化的</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参见</w:t>
            </w:r>
            <w:r>
              <w:rPr>
                <w:w w:val="103.1000018119812"/>
                <w:rFonts w:ascii="Times New Roman" w:hAnsi="Times New Roman" w:eastAsia="Times New Roman"/>
                <w:b w:val="0"/>
                <w:i w:val="0"/>
                <w:color w:val="000000"/>
                <w:sz w:val="16"/>
              </w:rPr>
              <w:t xml:space="preserve">7.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软件安全需求规范</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细化的</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参见</w:t>
            </w:r>
            <w:r>
              <w:rPr>
                <w:w w:val="103.1000018119812"/>
                <w:rFonts w:ascii="Times New Roman" w:hAnsi="Times New Roman" w:eastAsia="Times New Roman"/>
                <w:b w:val="0"/>
                <w:i w:val="0"/>
                <w:color w:val="000000"/>
                <w:sz w:val="16"/>
              </w:rPr>
              <w:t xml:space="preserve">7.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3</w:t>
            </w:r>
            <w:r>
              <w:rPr>
                <w:spacing w:val="-20.0"/>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软件验证报告</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细化的</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参见</w:t>
            </w:r>
            <w:r>
              <w:rPr>
                <w:w w:val="103.1000018119812"/>
                <w:rFonts w:ascii="Times New Roman" w:hAnsi="Times New Roman" w:eastAsia="Times New Roman"/>
                <w:b w:val="0"/>
                <w:i w:val="0"/>
                <w:color w:val="000000"/>
                <w:sz w:val="16"/>
              </w:rPr>
              <w:t xml:space="preserve"> 7.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6</w:t>
            </w:r>
            <w:r>
              <w:rPr>
                <w:w w:val="103.1000018119812"/>
                <w:rFonts w:ascii="Times New Roman" w:hAnsi="Times New Roman" w:eastAsia="Times New Roman"/>
                <w:b w:val="0"/>
                <w:i w:val="0"/>
                <w:color w:val="000000"/>
                <w:sz w:val="16"/>
              </w:rPr>
              <w:t>)</w:t>
            </w:r>
          </w:p>
        </w:tc>
        <w:tc>
          <w:tcPr>
            <w:tcW w:type="dxa" w:w="2184"/>
            <w:tcBorders>
              <w:start w:sz="2.615999937057495" w:val="single" w:color="#221F1F"/>
              <w:top w:sz="6.111999988555908" w:val="single" w:color="#221F1F"/>
              <w:end w:sz="6.111999988555908" w:val="single" w:color="#221F1F"/>
              <w:bottom w:sz="2.615999937057495" w:val="single" w:color="#221F1F"/>
            </w:tcBorders>
            <w:tcMar>
              <w:start w:w="0" w:type="dxa"/>
              <w:end w:w="0" w:type="dxa"/>
            </w:tcMar>
          </w:tcPr>
          <w:p>
            <w:pPr>
              <w:autoSpaceDN w:val="0"/>
              <w:tabs>
                <w:tab w:pos="208" w:val="left"/>
                <w:tab w:pos="352" w:val="left"/>
                <w:tab w:pos="360" w:val="left"/>
              </w:tabs>
              <w:autoSpaceDE w:val="0"/>
              <w:widowControl/>
              <w:spacing w:line="418" w:lineRule="auto" w:before="422" w:after="0"/>
              <w:ind w:left="64" w:right="6" w:firstLine="0"/>
              <w:jc w:val="left"/>
            </w:pPr>
            <w:r>
              <w:rPr>
                <w:w w:val="103.1000018119812"/>
                <w:rFonts w:ascii="Times New Roman" w:hAnsi="Times New Roman" w:eastAsia="Times New Roman"/>
                <w:b w:val="0"/>
                <w:i w:val="0"/>
                <w:color w:val="000000"/>
                <w:sz w:val="16"/>
              </w:rPr>
              <w:t xml:space="preserve">8.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 xml:space="preserve">1 </w:t>
            </w:r>
            <w:r>
              <w:rPr>
                <w:w w:val="103.1000018119812"/>
                <w:rFonts w:ascii="Times New Roman" w:hAnsi="Times New Roman" w:eastAsia="Times New Roman"/>
                <w:b w:val="0"/>
                <w:i w:val="0"/>
                <w:color w:val="000000"/>
                <w:sz w:val="16"/>
              </w:rPr>
              <w:t>软件单元设计规范</w:t>
            </w:r>
            <w:r>
              <w:rPr>
                <w:spacing w:val="-20.0"/>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 xml:space="preserve">8.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 xml:space="preserve">2 </w:t>
            </w:r>
            <w:r>
              <w:rPr>
                <w:w w:val="103.1000018119812"/>
                <w:rFonts w:ascii="Times New Roman" w:hAnsi="Times New Roman" w:eastAsia="Times New Roman"/>
                <w:b w:val="0"/>
                <w:i w:val="0"/>
                <w:color w:val="000000"/>
                <w:sz w:val="16"/>
              </w:rPr>
              <w:t>软件单元实现</w:t>
            </w:r>
            <w:r>
              <w:rPr>
                <w:w w:val="103.1000018119812"/>
                <w:rFonts w:ascii="Times New Roman" w:hAnsi="Times New Roman" w:eastAsia="Times New Roman"/>
                <w:b w:val="0"/>
                <w:i w:val="0"/>
                <w:color w:val="000000"/>
                <w:sz w:val="16"/>
              </w:rPr>
              <w:t>;</w:t>
            </w:r>
            <w:r>
              <w:br/>
            </w:r>
            <w:r>
              <w:tab/>
            </w:r>
            <w:r>
              <w:rPr>
                <w:w w:val="103.1000018119812"/>
                <w:rFonts w:ascii="Times New Roman" w:hAnsi="Times New Roman" w:eastAsia="Times New Roman"/>
                <w:b w:val="0"/>
                <w:i w:val="0"/>
                <w:color w:val="000000"/>
                <w:sz w:val="16"/>
              </w:rPr>
              <w:t xml:space="preserve">3 </w:t>
            </w:r>
            <w:r>
              <w:rPr>
                <w:w w:val="103.1000018119812"/>
                <w:rFonts w:ascii="Times New Roman" w:hAnsi="Times New Roman" w:eastAsia="Times New Roman"/>
                <w:b w:val="0"/>
                <w:i w:val="0"/>
                <w:color w:val="000000"/>
                <w:sz w:val="16"/>
              </w:rPr>
              <w:t>软件验证报告</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细</w:t>
            </w:r>
            <w:r>
              <w:rPr>
                <w:w w:val="103.1000018119812"/>
                <w:rFonts w:ascii="Times New Roman" w:hAnsi="Times New Roman" w:eastAsia="Times New Roman"/>
                <w:b w:val="0"/>
                <w:i w:val="0"/>
                <w:color w:val="000000"/>
                <w:sz w:val="16"/>
              </w:rPr>
              <w:t xml:space="preserve">8. </w:t>
            </w:r>
            <w:r>
              <w:rPr>
                <w:w w:val="103.1000018119812"/>
                <w:rFonts w:ascii="Times New Roman" w:hAnsi="Times New Roman" w:eastAsia="Times New Roman"/>
                <w:b w:val="0"/>
                <w:i w:val="0"/>
                <w:color w:val="000000"/>
                <w:sz w:val="16"/>
              </w:rPr>
              <w:t xml:space="preserve">5. </w:t>
            </w:r>
          </w:p>
          <w:p>
            <w:pPr>
              <w:autoSpaceDN w:val="0"/>
              <w:autoSpaceDE w:val="0"/>
              <w:widowControl/>
              <w:spacing w:line="494" w:lineRule="auto" w:before="0" w:after="0"/>
              <w:ind w:left="110" w:right="0" w:firstLine="0"/>
              <w:jc w:val="left"/>
            </w:pPr>
            <w:r>
              <w:rPr>
                <w:w w:val="103.1000018119812"/>
                <w:rFonts w:ascii="Times New Roman" w:hAnsi="Times New Roman" w:eastAsia="Times New Roman"/>
                <w:b w:val="0"/>
                <w:i w:val="0"/>
                <w:color w:val="000000"/>
                <w:sz w:val="16"/>
              </w:rPr>
              <w:t>化的</w:t>
            </w:r>
            <w:r>
              <w:rPr>
                <w:w w:val="103.1000018119812"/>
                <w:rFonts w:ascii="Times New Roman" w:hAnsi="Times New Roman" w:eastAsia="Times New Roman"/>
                <w:b w:val="0"/>
                <w:i w:val="0"/>
                <w:color w:val="000000"/>
                <w:sz w:val="16"/>
              </w:rPr>
              <w:t>)。</w:t>
            </w:r>
          </w:p>
        </w:tc>
      </w:tr>
      <w:tr>
        <w:trPr>
          <w:trHeight w:hRule="exact" w:val="1806"/>
        </w:trPr>
        <w:tc>
          <w:tcPr>
            <w:tcW w:type="dxa" w:w="1444"/>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tabs>
                <w:tab w:pos="104" w:val="left"/>
              </w:tabs>
              <w:autoSpaceDE w:val="0"/>
              <w:widowControl/>
              <w:spacing w:line="336" w:lineRule="auto" w:before="610" w:after="0"/>
              <w:ind w:left="60" w:right="260" w:firstLine="0"/>
              <w:jc w:val="left"/>
            </w:pPr>
            <w:r>
              <w:rPr>
                <w:w w:val="103.1000018119812"/>
                <w:rFonts w:ascii="Times New Roman" w:hAnsi="Times New Roman" w:eastAsia="Times New Roman"/>
                <w:b w:val="0"/>
                <w:i w:val="0"/>
                <w:color w:val="000000"/>
                <w:sz w:val="16"/>
              </w:rPr>
              <w:t>9</w:t>
            </w:r>
            <w:r>
              <w:br/>
            </w:r>
            <w:r>
              <w:rPr>
                <w:w w:val="103.1000018119812"/>
                <w:rFonts w:ascii="Times New Roman" w:hAnsi="Times New Roman" w:eastAsia="Times New Roman"/>
                <w:b w:val="0"/>
                <w:i w:val="0"/>
                <w:color w:val="000000"/>
                <w:sz w:val="16"/>
              </w:rPr>
              <w:t>软件单元测试</w:t>
            </w:r>
          </w:p>
        </w:tc>
        <w:tc>
          <w:tcPr>
            <w:tcW w:type="dxa" w:w="2346"/>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45" w:lineRule="auto" w:before="518" w:after="0"/>
              <w:ind w:left="0" w:right="0" w:firstLine="0"/>
              <w:jc w:val="center"/>
            </w:pPr>
            <w:r>
              <w:rPr>
                <w:w w:val="103.1000018119812"/>
                <w:rFonts w:ascii="Times New Roman" w:hAnsi="Times New Roman" w:eastAsia="Times New Roman"/>
                <w:b w:val="0"/>
                <w:i w:val="0"/>
                <w:color w:val="000000"/>
                <w:sz w:val="16"/>
              </w:rPr>
              <w:t>证明 软 件 单 元 满 足 软 件 单</w:t>
            </w:r>
          </w:p>
          <w:p>
            <w:pPr>
              <w:autoSpaceDN w:val="0"/>
              <w:autoSpaceDE w:val="0"/>
              <w:widowControl/>
              <w:spacing w:line="494" w:lineRule="auto" w:before="12" w:after="0"/>
              <w:ind w:left="0" w:right="0" w:firstLine="0"/>
              <w:jc w:val="center"/>
            </w:pPr>
            <w:r>
              <w:rPr>
                <w:w w:val="103.1000018119812"/>
                <w:rFonts w:ascii="Times New Roman" w:hAnsi="Times New Roman" w:eastAsia="Times New Roman"/>
                <w:b w:val="0"/>
                <w:i w:val="0"/>
                <w:color w:val="000000"/>
                <w:sz w:val="16"/>
              </w:rPr>
              <w:t>元设计规范</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且不包含 非 期</w:t>
            </w:r>
          </w:p>
          <w:p>
            <w:pPr>
              <w:autoSpaceDN w:val="0"/>
              <w:autoSpaceDE w:val="0"/>
              <w:widowControl/>
              <w:spacing w:line="245" w:lineRule="auto" w:before="0" w:after="0"/>
              <w:ind w:left="108" w:right="0" w:firstLine="0"/>
              <w:jc w:val="left"/>
            </w:pPr>
            <w:r>
              <w:rPr>
                <w:w w:val="103.1000018119812"/>
                <w:rFonts w:ascii="Times New Roman" w:hAnsi="Times New Roman" w:eastAsia="Times New Roman"/>
                <w:b w:val="0"/>
                <w:i w:val="0"/>
                <w:color w:val="000000"/>
                <w:sz w:val="16"/>
              </w:rPr>
              <w:t>望的功能</w:t>
            </w:r>
          </w:p>
        </w:tc>
        <w:tc>
          <w:tcPr>
            <w:tcW w:type="dxa" w:w="3248"/>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tabs>
                <w:tab w:pos="2084" w:val="left"/>
                <w:tab w:pos="2228" w:val="left"/>
                <w:tab w:pos="2446" w:val="left"/>
                <w:tab w:pos="2588" w:val="left"/>
                <w:tab w:pos="2626" w:val="left"/>
                <w:tab w:pos="2770" w:val="left"/>
              </w:tabs>
              <w:autoSpaceDE w:val="0"/>
              <w:widowControl/>
              <w:spacing w:line="418" w:lineRule="auto" w:before="12" w:after="0"/>
              <w:ind w:left="48" w:right="82" w:firstLine="0"/>
              <w:jc w:val="left"/>
            </w:pPr>
            <w:r>
              <w:rPr>
                <w:w w:val="103.1000018119812"/>
                <w:rFonts w:ascii="Times New Roman" w:hAnsi="Times New Roman" w:eastAsia="Times New Roman"/>
                <w:b w:val="0"/>
                <w:i w:val="0"/>
                <w:color w:val="000000"/>
                <w:sz w:val="16"/>
              </w:rPr>
              <w:t>软硬件接口规范</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细化的</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参见</w:t>
            </w:r>
            <w:r>
              <w:rPr>
                <w:w w:val="103.1000018119812"/>
                <w:rFonts w:ascii="Times New Roman" w:hAnsi="Times New Roman" w:eastAsia="Times New Roman"/>
                <w:b w:val="0"/>
                <w:i w:val="0"/>
                <w:color w:val="000000"/>
                <w:sz w:val="16"/>
              </w:rPr>
              <w:t xml:space="preserve">6.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2</w:t>
            </w:r>
            <w:r>
              <w:rPr>
                <w:spacing w:val="-20.0"/>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软件验证计划</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细化的</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参见</w:t>
            </w:r>
            <w:r>
              <w:rPr>
                <w:w w:val="103.1000018119812"/>
                <w:rFonts w:ascii="Times New Roman" w:hAnsi="Times New Roman" w:eastAsia="Times New Roman"/>
                <w:b w:val="0"/>
                <w:i w:val="0"/>
                <w:color w:val="000000"/>
                <w:sz w:val="16"/>
              </w:rPr>
              <w:t xml:space="preserve">6.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3</w:t>
            </w:r>
            <w:r>
              <w:rPr>
                <w:w w:val="103.1000018119812"/>
                <w:rFonts w:ascii="Times New Roman" w:hAnsi="Times New Roman" w:eastAsia="Times New Roman"/>
                <w:b w:val="0"/>
                <w:i w:val="0"/>
                <w:color w:val="000000"/>
                <w:sz w:val="16"/>
              </w:rPr>
              <w:t>);</w:t>
            </w:r>
            <w:r>
              <w:tab/>
            </w: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安全计划</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细化的</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参见</w:t>
            </w:r>
            <w:r>
              <w:rPr>
                <w:w w:val="103.1000018119812"/>
                <w:rFonts w:ascii="Times New Roman" w:hAnsi="Times New Roman" w:eastAsia="Times New Roman"/>
                <w:b w:val="0"/>
                <w:i w:val="0"/>
                <w:color w:val="000000"/>
                <w:sz w:val="16"/>
              </w:rPr>
              <w:t xml:space="preserve">7. </w:t>
            </w:r>
            <w:r>
              <w:rPr>
                <w:w w:val="103.1000018119812"/>
                <w:rFonts w:ascii="Times New Roman" w:hAnsi="Times New Roman" w:eastAsia="Times New Roman"/>
                <w:b w:val="0"/>
                <w:i w:val="0"/>
                <w:color w:val="000000"/>
                <w:sz w:val="16"/>
              </w:rPr>
              <w:t xml:space="preserve">5. </w:t>
            </w:r>
          </w:p>
          <w:p>
            <w:pPr>
              <w:autoSpaceDN w:val="0"/>
              <w:autoSpaceDE w:val="0"/>
              <w:widowControl/>
              <w:spacing w:line="418" w:lineRule="auto" w:before="0" w:after="0"/>
              <w:ind w:left="48" w:right="356" w:firstLine="0"/>
              <w:jc w:val="left"/>
            </w:pPr>
            <w:r>
              <w:rPr>
                <w:w w:val="103.1000018119812"/>
                <w:rFonts w:ascii="Times New Roman" w:hAnsi="Times New Roman" w:eastAsia="Times New Roman"/>
                <w:b w:val="0"/>
                <w:i w:val="0"/>
                <w:color w:val="000000"/>
                <w:sz w:val="16"/>
              </w:rPr>
              <w:t>软件单元设计规范</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参见</w:t>
            </w:r>
            <w:r>
              <w:rPr>
                <w:w w:val="103.1000018119812"/>
                <w:rFonts w:ascii="Times New Roman" w:hAnsi="Times New Roman" w:eastAsia="Times New Roman"/>
                <w:b w:val="0"/>
                <w:i w:val="0"/>
                <w:color w:val="000000"/>
                <w:sz w:val="16"/>
              </w:rPr>
              <w:t xml:space="preserve">8.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软件单元实现</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参见</w:t>
            </w:r>
            <w:r>
              <w:rPr>
                <w:w w:val="103.1000018119812"/>
                <w:rFonts w:ascii="Times New Roman" w:hAnsi="Times New Roman" w:eastAsia="Times New Roman"/>
                <w:b w:val="0"/>
                <w:i w:val="0"/>
                <w:color w:val="000000"/>
                <w:sz w:val="16"/>
              </w:rPr>
              <w:t xml:space="preserve">8.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3</w:t>
            </w:r>
            <w:r>
              <w:rPr>
                <w:spacing w:val="-20.0"/>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软件验证报告</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细化的</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参见</w:t>
            </w:r>
            <w:r>
              <w:rPr>
                <w:w w:val="103.1000018119812"/>
                <w:rFonts w:ascii="Times New Roman" w:hAnsi="Times New Roman" w:eastAsia="Times New Roman"/>
                <w:b w:val="0"/>
                <w:i w:val="0"/>
                <w:color w:val="000000"/>
                <w:sz w:val="16"/>
              </w:rPr>
              <w:t xml:space="preserve">8. </w:t>
            </w:r>
          </w:p>
        </w:tc>
        <w:tc>
          <w:tcPr>
            <w:tcW w:type="dxa" w:w="2184"/>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tabs>
                <w:tab w:pos="110" w:val="left"/>
                <w:tab w:pos="208" w:val="left"/>
                <w:tab w:pos="352" w:val="left"/>
                <w:tab w:pos="360" w:val="left"/>
              </w:tabs>
              <w:autoSpaceDE w:val="0"/>
              <w:widowControl/>
              <w:spacing w:line="403" w:lineRule="auto" w:before="154" w:after="0"/>
              <w:ind w:left="64" w:right="104" w:firstLine="0"/>
              <w:jc w:val="left"/>
            </w:pPr>
            <w:r>
              <w:rPr>
                <w:w w:val="103.1000018119812"/>
                <w:rFonts w:ascii="Times New Roman" w:hAnsi="Times New Roman" w:eastAsia="Times New Roman"/>
                <w:b w:val="0"/>
                <w:i w:val="0"/>
                <w:color w:val="000000"/>
                <w:sz w:val="16"/>
              </w:rPr>
              <w:t xml:space="preserve">9.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 xml:space="preserve">1 </w:t>
            </w:r>
            <w:r>
              <w:rPr>
                <w:w w:val="103.1000018119812"/>
                <w:rFonts w:ascii="Times New Roman" w:hAnsi="Times New Roman" w:eastAsia="Times New Roman"/>
                <w:b w:val="0"/>
                <w:i w:val="0"/>
                <w:color w:val="000000"/>
                <w:sz w:val="16"/>
              </w:rPr>
              <w:t>软件验证计划</w:t>
            </w:r>
            <w:r>
              <w:rPr>
                <w:w w:val="103.1000018119812"/>
                <w:rFonts w:ascii="Times New Roman" w:hAnsi="Times New Roman" w:eastAsia="Times New Roman"/>
                <w:b w:val="0"/>
                <w:i w:val="0"/>
                <w:color w:val="000000"/>
                <w:sz w:val="16"/>
              </w:rPr>
              <w:t>(</w:t>
            </w:r>
            <w:r>
              <w:rPr>
                <w:spacing w:val="-20.0"/>
                <w:w w:val="103.1000018119812"/>
                <w:rFonts w:ascii="Times New Roman" w:hAnsi="Times New Roman" w:eastAsia="Times New Roman"/>
                <w:b w:val="0"/>
                <w:i w:val="0"/>
                <w:color w:val="000000"/>
                <w:sz w:val="16"/>
              </w:rPr>
              <w:t>细</w:t>
            </w:r>
            <w:r>
              <w:rPr>
                <w:w w:val="103.1000018119812"/>
                <w:rFonts w:ascii="Times New Roman" w:hAnsi="Times New Roman" w:eastAsia="Times New Roman"/>
                <w:b w:val="0"/>
                <w:i w:val="0"/>
                <w:color w:val="000000"/>
                <w:sz w:val="16"/>
              </w:rPr>
              <w:t>化的</w:t>
            </w:r>
            <w:r>
              <w:rPr>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 xml:space="preserve">9.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 xml:space="preserve">2 </w:t>
            </w:r>
            <w:r>
              <w:rPr>
                <w:w w:val="103.1000018119812"/>
                <w:rFonts w:ascii="Times New Roman" w:hAnsi="Times New Roman" w:eastAsia="Times New Roman"/>
                <w:b w:val="0"/>
                <w:i w:val="0"/>
                <w:color w:val="000000"/>
                <w:sz w:val="16"/>
              </w:rPr>
              <w:t>软件验证规范</w:t>
            </w:r>
            <w:r>
              <w:rPr>
                <w:w w:val="103.1000018119812"/>
                <w:rFonts w:ascii="Times New Roman" w:hAnsi="Times New Roman" w:eastAsia="Times New Roman"/>
                <w:b w:val="0"/>
                <w:i w:val="0"/>
                <w:color w:val="000000"/>
                <w:sz w:val="16"/>
              </w:rPr>
              <w:t>;</w:t>
            </w:r>
            <w:r>
              <w:tab/>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 xml:space="preserve">3 </w:t>
            </w:r>
            <w:r>
              <w:rPr>
                <w:w w:val="103.1000018119812"/>
                <w:rFonts w:ascii="Times New Roman" w:hAnsi="Times New Roman" w:eastAsia="Times New Roman"/>
                <w:b w:val="0"/>
                <w:i w:val="0"/>
                <w:color w:val="000000"/>
                <w:sz w:val="16"/>
              </w:rPr>
              <w:t>软件验证报告</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细</w:t>
            </w:r>
            <w:r>
              <w:rPr>
                <w:w w:val="103.1000018119812"/>
                <w:rFonts w:ascii="Times New Roman" w:hAnsi="Times New Roman" w:eastAsia="Times New Roman"/>
                <w:b w:val="0"/>
                <w:i w:val="0"/>
                <w:color w:val="000000"/>
                <w:sz w:val="16"/>
              </w:rPr>
              <w:t xml:space="preserve">9. </w:t>
            </w:r>
          </w:p>
          <w:p>
            <w:pPr>
              <w:autoSpaceDN w:val="0"/>
              <w:autoSpaceDE w:val="0"/>
              <w:widowControl/>
              <w:spacing w:line="494" w:lineRule="auto" w:before="0" w:after="0"/>
              <w:ind w:left="110" w:right="0" w:firstLine="0"/>
              <w:jc w:val="left"/>
            </w:pPr>
            <w:r>
              <w:rPr>
                <w:w w:val="103.1000018119812"/>
                <w:rFonts w:ascii="Times New Roman" w:hAnsi="Times New Roman" w:eastAsia="Times New Roman"/>
                <w:b w:val="0"/>
                <w:i w:val="0"/>
                <w:color w:val="000000"/>
                <w:sz w:val="16"/>
              </w:rPr>
              <w:t>化的</w:t>
            </w:r>
            <w:r>
              <w:rPr>
                <w:w w:val="103.1000018119812"/>
                <w:rFonts w:ascii="Times New Roman" w:hAnsi="Times New Roman" w:eastAsia="Times New Roman"/>
                <w:b w:val="0"/>
                <w:i w:val="0"/>
                <w:color w:val="000000"/>
                <w:sz w:val="16"/>
              </w:rPr>
              <w:t>)</w:t>
            </w:r>
          </w:p>
        </w:tc>
      </w:tr>
      <w:tr>
        <w:trPr>
          <w:trHeight w:hRule="exact" w:val="2706"/>
        </w:trPr>
        <w:tc>
          <w:tcPr>
            <w:tcW w:type="dxa" w:w="1444"/>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343" w:lineRule="auto" w:before="918" w:after="0"/>
              <w:ind w:left="104" w:right="108" w:hanging="44"/>
              <w:jc w:val="left"/>
            </w:pPr>
            <w:r>
              <w:rPr>
                <w:w w:val="103.1000018119812"/>
                <w:rFonts w:ascii="Times New Roman" w:hAnsi="Times New Roman" w:eastAsia="Times New Roman"/>
                <w:b w:val="0"/>
                <w:i w:val="0"/>
                <w:color w:val="000000"/>
                <w:sz w:val="16"/>
              </w:rPr>
              <w:t>10</w:t>
            </w:r>
            <w:r>
              <w:br/>
            </w:r>
            <w:r>
              <w:rPr>
                <w:w w:val="103.1000018119812"/>
                <w:rFonts w:ascii="Times New Roman" w:hAnsi="Times New Roman" w:eastAsia="Times New Roman"/>
                <w:b w:val="0"/>
                <w:i w:val="0"/>
                <w:color w:val="000000"/>
                <w:sz w:val="16"/>
              </w:rPr>
              <w:t>软 件 集 成 和</w:t>
            </w:r>
            <w:r>
              <w:rPr>
                <w:w w:val="103.1000018119812"/>
                <w:rFonts w:ascii="Times New Roman" w:hAnsi="Times New Roman" w:eastAsia="Times New Roman"/>
                <w:b w:val="0"/>
                <w:i w:val="0"/>
                <w:color w:val="000000"/>
                <w:sz w:val="16"/>
              </w:rPr>
              <w:t>测试</w:t>
            </w:r>
          </w:p>
        </w:tc>
        <w:tc>
          <w:tcPr>
            <w:tcW w:type="dxa" w:w="2346"/>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890" w:after="0"/>
              <w:ind w:left="108" w:right="0" w:firstLine="0"/>
              <w:jc w:val="left"/>
            </w:pPr>
            <w:r>
              <w:rPr>
                <w:w w:val="103.1000018119812"/>
                <w:rFonts w:ascii="Times New Roman" w:hAnsi="Times New Roman" w:eastAsia="Times New Roman"/>
                <w:b w:val="0"/>
                <w:i w:val="0"/>
                <w:color w:val="000000"/>
                <w:sz w:val="16"/>
              </w:rPr>
              <w:t>集成软件要素</w:t>
            </w:r>
            <w:r>
              <w:rPr>
                <w:w w:val="103.1000018119812"/>
                <w:rFonts w:ascii="Times New Roman" w:hAnsi="Times New Roman" w:eastAsia="Times New Roman"/>
                <w:b w:val="0"/>
                <w:i w:val="0"/>
                <w:color w:val="000000"/>
                <w:sz w:val="16"/>
              </w:rPr>
              <w:t>。</w:t>
            </w:r>
          </w:p>
          <w:p>
            <w:pPr>
              <w:autoSpaceDN w:val="0"/>
              <w:autoSpaceDE w:val="0"/>
              <w:widowControl/>
              <w:spacing w:line="305" w:lineRule="auto" w:before="0" w:after="0"/>
              <w:ind w:left="108" w:right="108" w:firstLine="0"/>
              <w:jc w:val="left"/>
            </w:pPr>
            <w:r>
              <w:rPr>
                <w:w w:val="103.1000018119812"/>
                <w:rFonts w:ascii="Times New Roman" w:hAnsi="Times New Roman" w:eastAsia="Times New Roman"/>
                <w:b w:val="0"/>
                <w:i w:val="0"/>
                <w:color w:val="000000"/>
                <w:sz w:val="16"/>
              </w:rPr>
              <w:t>证明 软 件 架 构 设 计 已</w:t>
            </w:r>
            <w:r>
              <w:rPr>
                <w:spacing w:val="-20.0"/>
                <w:w w:val="103.1000018119812"/>
                <w:rFonts w:ascii="Times New Roman" w:hAnsi="Times New Roman" w:eastAsia="Times New Roman"/>
                <w:b w:val="0"/>
                <w:i w:val="0"/>
                <w:color w:val="000000"/>
                <w:sz w:val="16"/>
              </w:rPr>
              <w:t xml:space="preserve"> 被 嵌</w:t>
            </w:r>
            <w:r>
              <w:rPr>
                <w:w w:val="103.1000018119812"/>
                <w:rFonts w:ascii="Times New Roman" w:hAnsi="Times New Roman" w:eastAsia="Times New Roman"/>
                <w:b w:val="0"/>
                <w:i w:val="0"/>
                <w:color w:val="000000"/>
                <w:sz w:val="16"/>
              </w:rPr>
              <w:t>入式软件实现</w:t>
            </w:r>
          </w:p>
        </w:tc>
        <w:tc>
          <w:tcPr>
            <w:tcW w:type="dxa" w:w="3248"/>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tabs>
                <w:tab w:pos="2084" w:val="left"/>
                <w:tab w:pos="2086" w:val="left"/>
                <w:tab w:pos="2228" w:val="left"/>
                <w:tab w:pos="2230" w:val="left"/>
                <w:tab w:pos="2626" w:val="left"/>
                <w:tab w:pos="2770" w:val="left"/>
              </w:tabs>
              <w:autoSpaceDE w:val="0"/>
              <w:widowControl/>
              <w:spacing w:line="418" w:lineRule="auto" w:before="320" w:after="0"/>
              <w:ind w:left="48" w:right="82" w:firstLine="0"/>
              <w:jc w:val="left"/>
            </w:pPr>
            <w:r>
              <w:rPr>
                <w:w w:val="103.1000018119812"/>
                <w:rFonts w:ascii="Times New Roman" w:hAnsi="Times New Roman" w:eastAsia="Times New Roman"/>
                <w:b w:val="0"/>
                <w:i w:val="0"/>
                <w:color w:val="000000"/>
                <w:sz w:val="16"/>
              </w:rPr>
              <w:t>软硬件接口规范</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细化的</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参见</w:t>
            </w:r>
            <w:r>
              <w:rPr>
                <w:w w:val="103.1000018119812"/>
                <w:rFonts w:ascii="Times New Roman" w:hAnsi="Times New Roman" w:eastAsia="Times New Roman"/>
                <w:b w:val="0"/>
                <w:i w:val="0"/>
                <w:color w:val="000000"/>
                <w:sz w:val="16"/>
              </w:rPr>
              <w:t xml:space="preserve">6.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2</w:t>
            </w:r>
            <w:r>
              <w:rPr>
                <w:spacing w:val="-20.0"/>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软件架构设计规范</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参见</w:t>
            </w:r>
            <w:r>
              <w:rPr>
                <w:w w:val="103.1000018119812"/>
                <w:rFonts w:ascii="Times New Roman" w:hAnsi="Times New Roman" w:eastAsia="Times New Roman"/>
                <w:b w:val="0"/>
                <w:i w:val="0"/>
                <w:color w:val="000000"/>
                <w:sz w:val="16"/>
              </w:rPr>
              <w:t xml:space="preserve">7.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w:t>
            </w:r>
            <w:r>
              <w:br/>
            </w:r>
            <w:r>
              <w:tab/>
            </w: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安全计划</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细化的</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参见</w:t>
            </w:r>
            <w:r>
              <w:rPr>
                <w:w w:val="103.1000018119812"/>
                <w:rFonts w:ascii="Times New Roman" w:hAnsi="Times New Roman" w:eastAsia="Times New Roman"/>
                <w:b w:val="0"/>
                <w:i w:val="0"/>
                <w:color w:val="000000"/>
                <w:sz w:val="16"/>
              </w:rPr>
              <w:t xml:space="preserve">7. </w:t>
            </w:r>
            <w:r>
              <w:rPr>
                <w:w w:val="103.1000018119812"/>
                <w:rFonts w:ascii="Times New Roman" w:hAnsi="Times New Roman" w:eastAsia="Times New Roman"/>
                <w:b w:val="0"/>
                <w:i w:val="0"/>
                <w:color w:val="000000"/>
                <w:sz w:val="16"/>
              </w:rPr>
              <w:t xml:space="preserve">5. </w:t>
            </w:r>
          </w:p>
          <w:p>
            <w:pPr>
              <w:autoSpaceDN w:val="0"/>
              <w:autoSpaceDE w:val="0"/>
              <w:widowControl/>
              <w:spacing w:line="418" w:lineRule="auto" w:before="0" w:after="0"/>
              <w:ind w:left="48" w:right="264" w:firstLine="0"/>
              <w:jc w:val="left"/>
            </w:pPr>
            <w:r>
              <w:rPr>
                <w:w w:val="103.1000018119812"/>
                <w:rFonts w:ascii="Times New Roman" w:hAnsi="Times New Roman" w:eastAsia="Times New Roman"/>
                <w:b w:val="0"/>
                <w:i w:val="0"/>
                <w:color w:val="000000"/>
                <w:sz w:val="16"/>
              </w:rPr>
              <w:t>软件单元实现</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参见</w:t>
            </w:r>
            <w:r>
              <w:rPr>
                <w:w w:val="103.1000018119812"/>
                <w:rFonts w:ascii="Times New Roman" w:hAnsi="Times New Roman" w:eastAsia="Times New Roman"/>
                <w:b w:val="0"/>
                <w:i w:val="0"/>
                <w:color w:val="000000"/>
                <w:sz w:val="16"/>
              </w:rPr>
              <w:t xml:space="preserve">8.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软件验证计划</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细化的</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参见</w:t>
            </w:r>
            <w:r>
              <w:rPr>
                <w:w w:val="103.1000018119812"/>
                <w:rFonts w:ascii="Times New Roman" w:hAnsi="Times New Roman" w:eastAsia="Times New Roman"/>
                <w:b w:val="0"/>
                <w:i w:val="0"/>
                <w:color w:val="000000"/>
                <w:sz w:val="16"/>
              </w:rPr>
              <w:t xml:space="preserve">9.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1</w:t>
            </w:r>
            <w:r>
              <w:rPr>
                <w:spacing w:val="-20.0"/>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软件验证规范</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参见</w:t>
            </w:r>
            <w:r>
              <w:rPr>
                <w:w w:val="103.1000018119812"/>
                <w:rFonts w:ascii="Times New Roman" w:hAnsi="Times New Roman" w:eastAsia="Times New Roman"/>
                <w:b w:val="0"/>
                <w:i w:val="0"/>
                <w:color w:val="000000"/>
                <w:sz w:val="16"/>
              </w:rPr>
              <w:t xml:space="preserve">9. </w:t>
            </w:r>
          </w:p>
          <w:p>
            <w:pPr>
              <w:autoSpaceDN w:val="0"/>
              <w:autoSpaceDE w:val="0"/>
              <w:widowControl/>
              <w:spacing w:line="528" w:lineRule="auto" w:before="0" w:after="0"/>
              <w:ind w:left="48" w:right="0" w:firstLine="0"/>
              <w:jc w:val="left"/>
            </w:pPr>
            <w:r>
              <w:rPr>
                <w:w w:val="103.1000018119812"/>
                <w:rFonts w:ascii="Times New Roman" w:hAnsi="Times New Roman" w:eastAsia="Times New Roman"/>
                <w:b w:val="0"/>
                <w:i w:val="0"/>
                <w:color w:val="000000"/>
                <w:sz w:val="16"/>
              </w:rPr>
              <w:t>软件验证报告</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细化的</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参见</w:t>
            </w:r>
            <w:r>
              <w:rPr>
                <w:w w:val="103.1000018119812"/>
                <w:rFonts w:ascii="Times New Roman" w:hAnsi="Times New Roman" w:eastAsia="Times New Roman"/>
                <w:b w:val="0"/>
                <w:i w:val="0"/>
                <w:color w:val="000000"/>
                <w:sz w:val="16"/>
              </w:rPr>
              <w:t xml:space="preserve">9.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3</w:t>
            </w:r>
            <w:r>
              <w:rPr>
                <w:w w:val="103.1000018119812"/>
                <w:rFonts w:ascii="Times New Roman" w:hAnsi="Times New Roman" w:eastAsia="Times New Roman"/>
                <w:b w:val="0"/>
                <w:i w:val="0"/>
                <w:color w:val="000000"/>
                <w:sz w:val="16"/>
              </w:rPr>
              <w:t>)</w:t>
            </w:r>
          </w:p>
        </w:tc>
        <w:tc>
          <w:tcPr>
            <w:tcW w:type="dxa" w:w="2184"/>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tabs>
                <w:tab w:pos="106" w:val="left"/>
                <w:tab w:pos="298" w:val="left"/>
                <w:tab w:pos="442" w:val="left"/>
              </w:tabs>
              <w:autoSpaceDE w:val="0"/>
              <w:widowControl/>
              <w:spacing w:line="374" w:lineRule="auto" w:before="346" w:after="0"/>
              <w:ind w:left="64" w:right="104" w:firstLine="0"/>
              <w:jc w:val="left"/>
            </w:pPr>
            <w:r>
              <w:rPr>
                <w:w w:val="103.1000018119812"/>
                <w:rFonts w:ascii="Times New Roman" w:hAnsi="Times New Roman" w:eastAsia="Times New Roman"/>
                <w:b w:val="0"/>
                <w:i w:val="0"/>
                <w:color w:val="000000"/>
                <w:sz w:val="16"/>
              </w:rPr>
              <w:t xml:space="preserve">10.5.1 </w:t>
            </w:r>
            <w:r>
              <w:rPr>
                <w:w w:val="103.1000018119812"/>
                <w:rFonts w:ascii="Times New Roman" w:hAnsi="Times New Roman" w:eastAsia="Times New Roman"/>
                <w:b w:val="0"/>
                <w:i w:val="0"/>
                <w:color w:val="000000"/>
                <w:sz w:val="16"/>
              </w:rPr>
              <w:t>软 件 验 证</w:t>
            </w:r>
            <w:r>
              <w:rPr>
                <w:spacing w:val="-20.0"/>
                <w:w w:val="103.1000018119812"/>
                <w:rFonts w:ascii="Times New Roman" w:hAnsi="Times New Roman" w:eastAsia="Times New Roman"/>
                <w:b w:val="0"/>
                <w:i w:val="0"/>
                <w:color w:val="000000"/>
                <w:sz w:val="16"/>
              </w:rPr>
              <w:t xml:space="preserve"> 计 划</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细化的</w:t>
            </w:r>
            <w:r>
              <w:rPr>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 xml:space="preserve">10.5.2 </w:t>
            </w:r>
            <w:r>
              <w:rPr>
                <w:w w:val="103.1000018119812"/>
                <w:rFonts w:ascii="Times New Roman" w:hAnsi="Times New Roman" w:eastAsia="Times New Roman"/>
                <w:b w:val="0"/>
                <w:i w:val="0"/>
                <w:color w:val="000000"/>
                <w:sz w:val="16"/>
              </w:rPr>
              <w:t>软 件 验 证</w:t>
            </w:r>
            <w:r>
              <w:rPr>
                <w:spacing w:val="-20.0"/>
                <w:w w:val="103.1000018119812"/>
                <w:rFonts w:ascii="Times New Roman" w:hAnsi="Times New Roman" w:eastAsia="Times New Roman"/>
                <w:b w:val="0"/>
                <w:i w:val="0"/>
                <w:color w:val="000000"/>
                <w:sz w:val="16"/>
              </w:rPr>
              <w:t xml:space="preserve"> 规 范</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细化的</w:t>
            </w:r>
            <w:r>
              <w:rPr>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 xml:space="preserve">10.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 xml:space="preserve">3 </w:t>
            </w:r>
            <w:r>
              <w:rPr>
                <w:w w:val="103.1000018119812"/>
                <w:rFonts w:ascii="Times New Roman" w:hAnsi="Times New Roman" w:eastAsia="Times New Roman"/>
                <w:b w:val="0"/>
                <w:i w:val="0"/>
                <w:color w:val="000000"/>
                <w:sz w:val="16"/>
              </w:rPr>
              <w:t>嵌入式软件</w:t>
            </w:r>
            <w:r>
              <w:rPr>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 xml:space="preserve">10.5.4 </w:t>
            </w:r>
            <w:r>
              <w:rPr>
                <w:w w:val="103.1000018119812"/>
                <w:rFonts w:ascii="Times New Roman" w:hAnsi="Times New Roman" w:eastAsia="Times New Roman"/>
                <w:b w:val="0"/>
                <w:i w:val="0"/>
                <w:color w:val="000000"/>
                <w:sz w:val="16"/>
              </w:rPr>
              <w:t>软 件 验 证</w:t>
            </w:r>
            <w:r>
              <w:rPr>
                <w:spacing w:val="-20.0"/>
                <w:w w:val="103.1000018119812"/>
                <w:rFonts w:ascii="Times New Roman" w:hAnsi="Times New Roman" w:eastAsia="Times New Roman"/>
                <w:b w:val="0"/>
                <w:i w:val="0"/>
                <w:color w:val="000000"/>
                <w:sz w:val="16"/>
              </w:rPr>
              <w:t xml:space="preserve"> 报 告</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细化的</w:t>
            </w:r>
            <w:r>
              <w:rPr>
                <w:w w:val="103.1000018119812"/>
                <w:rFonts w:ascii="Times New Roman" w:hAnsi="Times New Roman" w:eastAsia="Times New Roman"/>
                <w:b w:val="0"/>
                <w:i w:val="0"/>
                <w:color w:val="000000"/>
                <w:sz w:val="16"/>
              </w:rPr>
              <w:t>)</w:t>
            </w:r>
          </w:p>
        </w:tc>
      </w:tr>
      <w:tr>
        <w:trPr>
          <w:trHeight w:hRule="exact" w:val="2798"/>
        </w:trPr>
        <w:tc>
          <w:tcPr>
            <w:tcW w:type="dxa" w:w="1444"/>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343" w:lineRule="auto" w:before="964" w:after="0"/>
              <w:ind w:left="104" w:right="108" w:hanging="44"/>
              <w:jc w:val="left"/>
            </w:pPr>
            <w:r>
              <w:rPr>
                <w:w w:val="103.1000018119812"/>
                <w:rFonts w:ascii="Times New Roman" w:hAnsi="Times New Roman" w:eastAsia="Times New Roman"/>
                <w:b w:val="0"/>
                <w:i w:val="0"/>
                <w:color w:val="000000"/>
                <w:sz w:val="16"/>
              </w:rPr>
              <w:t>11</w:t>
            </w:r>
            <w:r>
              <w:br/>
            </w:r>
            <w:r>
              <w:rPr>
                <w:w w:val="103.1000018119812"/>
                <w:rFonts w:ascii="Times New Roman" w:hAnsi="Times New Roman" w:eastAsia="Times New Roman"/>
                <w:b w:val="0"/>
                <w:i w:val="0"/>
                <w:color w:val="000000"/>
                <w:sz w:val="16"/>
              </w:rPr>
              <w:t>软 件 安 全 要 求</w:t>
            </w:r>
            <w:r>
              <w:rPr>
                <w:w w:val="103.1000018119812"/>
                <w:rFonts w:ascii="Times New Roman" w:hAnsi="Times New Roman" w:eastAsia="Times New Roman"/>
                <w:b w:val="0"/>
                <w:i w:val="0"/>
                <w:color w:val="000000"/>
                <w:sz w:val="16"/>
              </w:rPr>
              <w:t>验证</w:t>
            </w:r>
          </w:p>
        </w:tc>
        <w:tc>
          <w:tcPr>
            <w:tcW w:type="dxa" w:w="2346"/>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305" w:lineRule="auto" w:before="1156" w:after="0"/>
              <w:ind w:left="108" w:right="108" w:firstLine="0"/>
              <w:jc w:val="left"/>
            </w:pPr>
            <w:r>
              <w:rPr>
                <w:w w:val="103.1000018119812"/>
                <w:rFonts w:ascii="Times New Roman" w:hAnsi="Times New Roman" w:eastAsia="Times New Roman"/>
                <w:b w:val="0"/>
                <w:i w:val="0"/>
                <w:color w:val="000000"/>
                <w:sz w:val="16"/>
              </w:rPr>
              <w:t>证明 嵌 入 式 软 件 满 足</w:t>
            </w:r>
            <w:r>
              <w:rPr>
                <w:spacing w:val="-20.0"/>
                <w:w w:val="103.1000018119812"/>
                <w:rFonts w:ascii="Times New Roman" w:hAnsi="Times New Roman" w:eastAsia="Times New Roman"/>
                <w:b w:val="0"/>
                <w:i w:val="0"/>
                <w:color w:val="000000"/>
                <w:sz w:val="16"/>
              </w:rPr>
              <w:t xml:space="preserve"> 软 件</w:t>
            </w:r>
            <w:r>
              <w:rPr>
                <w:w w:val="103.1000018119812"/>
                <w:rFonts w:ascii="Times New Roman" w:hAnsi="Times New Roman" w:eastAsia="Times New Roman"/>
                <w:b w:val="0"/>
                <w:i w:val="0"/>
                <w:color w:val="000000"/>
                <w:sz w:val="16"/>
              </w:rPr>
              <w:t>安全要求</w:t>
            </w:r>
          </w:p>
        </w:tc>
        <w:tc>
          <w:tcPr>
            <w:tcW w:type="dxa" w:w="3248"/>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18" w:lineRule="auto" w:before="222" w:after="0"/>
              <w:ind w:left="48" w:right="0" w:firstLine="0"/>
              <w:jc w:val="right"/>
            </w:pPr>
            <w:r>
              <w:rPr>
                <w:w w:val="103.1000018119812"/>
                <w:rFonts w:ascii="Times New Roman" w:hAnsi="Times New Roman" w:eastAsia="Times New Roman"/>
                <w:b w:val="0"/>
                <w:i w:val="0"/>
                <w:color w:val="000000"/>
                <w:sz w:val="16"/>
              </w:rPr>
              <w:t>软件架构设计规范</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参见</w:t>
            </w:r>
            <w:r>
              <w:rPr>
                <w:w w:val="103.1000018119812"/>
                <w:rFonts w:ascii="Times New Roman" w:hAnsi="Times New Roman" w:eastAsia="Times New Roman"/>
                <w:b w:val="0"/>
                <w:i w:val="0"/>
                <w:color w:val="000000"/>
                <w:sz w:val="16"/>
              </w:rPr>
              <w:t xml:space="preserve">7.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安全计划</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细化的</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参见</w:t>
            </w:r>
            <w:r>
              <w:rPr>
                <w:w w:val="103.1000018119812"/>
                <w:rFonts w:ascii="Times New Roman" w:hAnsi="Times New Roman" w:eastAsia="Times New Roman"/>
                <w:b w:val="0"/>
                <w:i w:val="0"/>
                <w:color w:val="000000"/>
                <w:sz w:val="16"/>
              </w:rPr>
              <w:t xml:space="preserve">7.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3</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软件安全需求规范</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细化的</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参见</w:t>
            </w:r>
            <w:r>
              <w:rPr>
                <w:w w:val="103.1000018119812"/>
                <w:rFonts w:ascii="Times New Roman" w:hAnsi="Times New Roman" w:eastAsia="Times New Roman"/>
                <w:b w:val="0"/>
                <w:i w:val="0"/>
                <w:color w:val="000000"/>
                <w:sz w:val="16"/>
              </w:rPr>
              <w:t xml:space="preserve">7. </w:t>
            </w:r>
            <w:r>
              <w:rPr>
                <w:w w:val="103.1000018119812"/>
                <w:rFonts w:ascii="Times New Roman" w:hAnsi="Times New Roman" w:eastAsia="Times New Roman"/>
                <w:b w:val="0"/>
                <w:i w:val="0"/>
                <w:color w:val="000000"/>
                <w:sz w:val="16"/>
              </w:rPr>
              <w:t xml:space="preserve">5. </w:t>
            </w:r>
          </w:p>
          <w:p>
            <w:pPr>
              <w:autoSpaceDN w:val="0"/>
              <w:autoSpaceDE w:val="0"/>
              <w:widowControl/>
              <w:spacing w:line="418" w:lineRule="auto" w:before="0" w:after="0"/>
              <w:ind w:left="48" w:right="174" w:firstLine="0"/>
              <w:jc w:val="left"/>
            </w:pPr>
            <w:r>
              <w:rPr>
                <w:w w:val="103.1000018119812"/>
                <w:rFonts w:ascii="Times New Roman" w:hAnsi="Times New Roman" w:eastAsia="Times New Roman"/>
                <w:b w:val="0"/>
                <w:i w:val="0"/>
                <w:color w:val="000000"/>
                <w:sz w:val="16"/>
              </w:rPr>
              <w:t>软件验证计划</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细化的</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参见</w:t>
            </w:r>
            <w:r>
              <w:rPr>
                <w:w w:val="103.1000018119812"/>
                <w:rFonts w:ascii="Times New Roman" w:hAnsi="Times New Roman" w:eastAsia="Times New Roman"/>
                <w:b w:val="0"/>
                <w:i w:val="0"/>
                <w:color w:val="000000"/>
                <w:sz w:val="16"/>
              </w:rPr>
              <w:t xml:space="preserve">10.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1</w:t>
            </w:r>
            <w:r>
              <w:rPr>
                <w:spacing w:val="-20.0"/>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软件验证规范</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参见</w:t>
            </w:r>
            <w:r>
              <w:rPr>
                <w:w w:val="103.1000018119812"/>
                <w:rFonts w:ascii="Times New Roman" w:hAnsi="Times New Roman" w:eastAsia="Times New Roman"/>
                <w:b w:val="0"/>
                <w:i w:val="0"/>
                <w:color w:val="000000"/>
                <w:sz w:val="16"/>
              </w:rPr>
              <w:t xml:space="preserve">10.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4</w:t>
            </w:r>
            <w:r>
              <w:rPr>
                <w:spacing w:val="-20.0"/>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软件验证报告</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细化的</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参见</w:t>
            </w:r>
            <w:r>
              <w:rPr>
                <w:w w:val="103.1000018119812"/>
                <w:rFonts w:ascii="Times New Roman" w:hAnsi="Times New Roman" w:eastAsia="Times New Roman"/>
                <w:b w:val="0"/>
                <w:i w:val="0"/>
                <w:color w:val="000000"/>
                <w:sz w:val="16"/>
              </w:rPr>
              <w:t xml:space="preserve">10. </w:t>
            </w:r>
          </w:p>
          <w:p>
            <w:pPr>
              <w:autoSpaceDN w:val="0"/>
              <w:autoSpaceDE w:val="0"/>
              <w:widowControl/>
              <w:spacing w:line="444" w:lineRule="auto" w:before="0" w:after="0"/>
              <w:ind w:left="48" w:right="0" w:firstLine="0"/>
              <w:jc w:val="left"/>
            </w:pPr>
            <w:r>
              <w:rPr>
                <w:w w:val="103.1000018119812"/>
                <w:rFonts w:ascii="Times New Roman" w:hAnsi="Times New Roman" w:eastAsia="Times New Roman"/>
                <w:b w:val="0"/>
                <w:i w:val="0"/>
                <w:color w:val="000000"/>
                <w:sz w:val="16"/>
              </w:rPr>
              <w:t>集成测 试 报 告</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 见</w:t>
            </w:r>
            <w:r>
              <w:rPr>
                <w:w w:val="103.1000018119812"/>
                <w:rFonts w:ascii="Times New Roman" w:hAnsi="Times New Roman" w:eastAsia="Times New Roman"/>
                <w:b w:val="0"/>
                <w:i w:val="0"/>
                <w:color w:val="000000"/>
                <w:sz w:val="16"/>
              </w:rPr>
              <w:t xml:space="preserve"> GB/T34590. </w:t>
            </w:r>
            <w:r>
              <w:rPr>
                <w:w w:val="103.1000018119812"/>
                <w:rFonts w:ascii="Times New Roman" w:hAnsi="Times New Roman" w:eastAsia="Times New Roman"/>
                <w:b w:val="0"/>
                <w:i w:val="0"/>
                <w:color w:val="000000"/>
                <w:sz w:val="16"/>
              </w:rPr>
              <w:t>4</w:t>
            </w:r>
            <w:r>
              <w:rPr>
                <w:w w:val="103.1000018119812"/>
                <w:rFonts w:ascii="Times New Roman" w:hAnsi="Times New Roman" w:eastAsia="Times New Roman"/>
                <w:b w:val="0"/>
                <w:i w:val="0"/>
                <w:color w:val="000000"/>
                <w:sz w:val="16"/>
              </w:rPr>
              <w:t>—</w:t>
            </w:r>
            <w:r>
              <w:rPr>
                <w:spacing w:val="-20.0"/>
                <w:w w:val="103.1000018119812"/>
                <w:rFonts w:ascii="Times New Roman" w:hAnsi="Times New Roman" w:eastAsia="Times New Roman"/>
                <w:b w:val="0"/>
                <w:i w:val="0"/>
                <w:color w:val="000000"/>
                <w:sz w:val="16"/>
              </w:rPr>
              <w:t>2017</w:t>
            </w:r>
            <w:r>
              <w:rPr>
                <w:w w:val="103.1000018119812"/>
                <w:rFonts w:ascii="Times New Roman" w:hAnsi="Times New Roman" w:eastAsia="Times New Roman"/>
                <w:b w:val="0"/>
                <w:i w:val="0"/>
                <w:color w:val="000000"/>
                <w:sz w:val="16"/>
              </w:rPr>
              <w:t>中</w:t>
            </w:r>
            <w:r>
              <w:rPr>
                <w:w w:val="103.1000018119812"/>
                <w:rFonts w:ascii="Times New Roman" w:hAnsi="Times New Roman" w:eastAsia="Times New Roman"/>
                <w:b w:val="0"/>
                <w:i w:val="0"/>
                <w:color w:val="000000"/>
                <w:sz w:val="16"/>
              </w:rPr>
              <w:t xml:space="preserve">8.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3</w:t>
            </w:r>
            <w:r>
              <w:rPr>
                <w:w w:val="103.1000018119812"/>
                <w:rFonts w:ascii="Times New Roman" w:hAnsi="Times New Roman" w:eastAsia="Times New Roman"/>
                <w:b w:val="0"/>
                <w:i w:val="0"/>
                <w:color w:val="000000"/>
                <w:sz w:val="16"/>
              </w:rPr>
              <w:t>)</w:t>
            </w:r>
          </w:p>
        </w:tc>
        <w:tc>
          <w:tcPr>
            <w:tcW w:type="dxa" w:w="2184"/>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534" w:after="0"/>
              <w:ind w:left="0" w:right="0" w:firstLine="0"/>
              <w:jc w:val="center"/>
            </w:pPr>
            <w:r>
              <w:rPr>
                <w:w w:val="103.1000018119812"/>
                <w:rFonts w:ascii="Times New Roman" w:hAnsi="Times New Roman" w:eastAsia="Times New Roman"/>
                <w:b w:val="0"/>
                <w:i w:val="0"/>
                <w:color w:val="000000"/>
                <w:sz w:val="16"/>
              </w:rPr>
              <w:t xml:space="preserve">11.5.1 </w:t>
            </w:r>
            <w:r>
              <w:rPr>
                <w:w w:val="103.1000018119812"/>
                <w:rFonts w:ascii="Times New Roman" w:hAnsi="Times New Roman" w:eastAsia="Times New Roman"/>
                <w:b w:val="0"/>
                <w:i w:val="0"/>
                <w:color w:val="000000"/>
                <w:sz w:val="16"/>
              </w:rPr>
              <w:t>软 件 验 证 计 划</w:t>
            </w:r>
          </w:p>
          <w:p>
            <w:pPr>
              <w:autoSpaceDN w:val="0"/>
              <w:autoSpaceDE w:val="0"/>
              <w:widowControl/>
              <w:spacing w:line="497" w:lineRule="auto" w:before="0" w:after="0"/>
              <w:ind w:left="106" w:right="0" w:firstLine="0"/>
              <w:jc w:val="left"/>
            </w:pP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细化的</w:t>
            </w:r>
            <w:r>
              <w:rPr>
                <w:w w:val="103.1000018119812"/>
                <w:rFonts w:ascii="Times New Roman" w:hAnsi="Times New Roman" w:eastAsia="Times New Roman"/>
                <w:b w:val="0"/>
                <w:i w:val="0"/>
                <w:color w:val="000000"/>
                <w:sz w:val="16"/>
              </w:rPr>
              <w:t>);</w:t>
            </w:r>
          </w:p>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 xml:space="preserve">11.5.2 </w:t>
            </w:r>
            <w:r>
              <w:rPr>
                <w:w w:val="103.1000018119812"/>
                <w:rFonts w:ascii="Times New Roman" w:hAnsi="Times New Roman" w:eastAsia="Times New Roman"/>
                <w:b w:val="0"/>
                <w:i w:val="0"/>
                <w:color w:val="000000"/>
                <w:sz w:val="16"/>
              </w:rPr>
              <w:t>软 件 验 证 规 范</w:t>
            </w:r>
          </w:p>
          <w:p>
            <w:pPr>
              <w:autoSpaceDN w:val="0"/>
              <w:autoSpaceDE w:val="0"/>
              <w:widowControl/>
              <w:spacing w:line="494" w:lineRule="auto" w:before="0" w:after="0"/>
              <w:ind w:left="106" w:right="0" w:firstLine="0"/>
              <w:jc w:val="left"/>
            </w:pP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细化的</w:t>
            </w:r>
            <w:r>
              <w:rPr>
                <w:w w:val="103.1000018119812"/>
                <w:rFonts w:ascii="Times New Roman" w:hAnsi="Times New Roman" w:eastAsia="Times New Roman"/>
                <w:b w:val="0"/>
                <w:i w:val="0"/>
                <w:color w:val="000000"/>
                <w:sz w:val="16"/>
              </w:rPr>
              <w:t>);</w:t>
            </w:r>
          </w:p>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11.5.3 </w:t>
            </w:r>
            <w:r>
              <w:rPr>
                <w:w w:val="103.1000018119812"/>
                <w:rFonts w:ascii="Times New Roman" w:hAnsi="Times New Roman" w:eastAsia="Times New Roman"/>
                <w:b w:val="0"/>
                <w:i w:val="0"/>
                <w:color w:val="000000"/>
                <w:sz w:val="16"/>
              </w:rPr>
              <w:t>软 件 验 证 报 告</w:t>
            </w:r>
          </w:p>
          <w:p>
            <w:pPr>
              <w:autoSpaceDN w:val="0"/>
              <w:autoSpaceDE w:val="0"/>
              <w:widowControl/>
              <w:spacing w:line="494" w:lineRule="auto" w:before="0" w:after="0"/>
              <w:ind w:left="106" w:right="0" w:firstLine="0"/>
              <w:jc w:val="left"/>
            </w:pP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细化的</w:t>
            </w:r>
            <w:r>
              <w:rPr>
                <w:w w:val="103.1000018119812"/>
                <w:rFonts w:ascii="Times New Roman" w:hAnsi="Times New Roman" w:eastAsia="Times New Roman"/>
                <w:b w:val="0"/>
                <w:i w:val="0"/>
                <w:color w:val="000000"/>
                <w:sz w:val="16"/>
              </w:rPr>
              <w:t>)</w:t>
            </w:r>
          </w:p>
        </w:tc>
      </w:tr>
      <w:tr>
        <w:trPr>
          <w:trHeight w:hRule="exact" w:val="2768"/>
        </w:trPr>
        <w:tc>
          <w:tcPr>
            <w:tcW w:type="dxa" w:w="1444"/>
            <w:tcBorders>
              <w:start w:sz="6.111999988555908"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521" w:lineRule="auto" w:before="1068" w:after="0"/>
              <w:ind w:left="104" w:right="0" w:firstLine="0"/>
              <w:jc w:val="left"/>
            </w:pPr>
            <w:r>
              <w:rPr>
                <w:w w:val="103.1000018119812"/>
                <w:rFonts w:ascii="Times New Roman" w:hAnsi="Times New Roman" w:eastAsia="Times New Roman"/>
                <w:b w:val="0"/>
                <w:i w:val="0"/>
                <w:color w:val="000000"/>
                <w:sz w:val="16"/>
              </w:rPr>
              <w:t>附录</w:t>
            </w:r>
            <w:r>
              <w:rPr>
                <w:w w:val="103.1000018119812"/>
                <w:rFonts w:ascii="Times New Roman" w:hAnsi="Times New Roman" w:eastAsia="Times New Roman"/>
                <w:b w:val="0"/>
                <w:i w:val="0"/>
                <w:color w:val="000000"/>
                <w:sz w:val="16"/>
              </w:rPr>
              <w:t xml:space="preserve"> C</w:t>
            </w:r>
          </w:p>
          <w:p>
            <w:pPr>
              <w:autoSpaceDN w:val="0"/>
              <w:autoSpaceDE w:val="0"/>
              <w:widowControl/>
              <w:spacing w:line="245" w:lineRule="auto" w:before="0" w:after="0"/>
              <w:ind w:left="104" w:right="0" w:firstLine="0"/>
              <w:jc w:val="left"/>
            </w:pPr>
            <w:r>
              <w:rPr>
                <w:w w:val="103.1000018119812"/>
                <w:rFonts w:ascii="Times New Roman" w:hAnsi="Times New Roman" w:eastAsia="Times New Roman"/>
                <w:b w:val="0"/>
                <w:i w:val="0"/>
                <w:color w:val="000000"/>
                <w:sz w:val="16"/>
              </w:rPr>
              <w:t>软件配置</w:t>
            </w:r>
          </w:p>
        </w:tc>
        <w:tc>
          <w:tcPr>
            <w:tcW w:type="dxa" w:w="2346"/>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7" w:lineRule="auto" w:before="1062" w:after="0"/>
              <w:ind w:left="0" w:right="0" w:firstLine="0"/>
              <w:jc w:val="center"/>
            </w:pPr>
            <w:r>
              <w:rPr>
                <w:w w:val="103.1000018119812"/>
                <w:rFonts w:ascii="Times New Roman" w:hAnsi="Times New Roman" w:eastAsia="Times New Roman"/>
                <w:b w:val="0"/>
                <w:i w:val="0"/>
                <w:color w:val="000000"/>
                <w:sz w:val="16"/>
              </w:rPr>
              <w:t>使软件行为的变化可 控</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以</w:t>
            </w:r>
          </w:p>
          <w:p>
            <w:pPr>
              <w:autoSpaceDN w:val="0"/>
              <w:autoSpaceDE w:val="0"/>
              <w:widowControl/>
              <w:spacing w:line="245" w:lineRule="auto" w:before="0" w:after="0"/>
              <w:ind w:left="108" w:right="0" w:firstLine="0"/>
              <w:jc w:val="left"/>
            </w:pPr>
            <w:r>
              <w:rPr>
                <w:w w:val="103.1000018119812"/>
                <w:rFonts w:ascii="Times New Roman" w:hAnsi="Times New Roman" w:eastAsia="Times New Roman"/>
                <w:b w:val="0"/>
                <w:i w:val="0"/>
                <w:color w:val="000000"/>
                <w:sz w:val="16"/>
              </w:rPr>
              <w:t>进行不同的应用</w:t>
            </w:r>
          </w:p>
        </w:tc>
        <w:tc>
          <w:tcPr>
            <w:tcW w:type="dxa" w:w="3248"/>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302" w:lineRule="auto" w:before="1142" w:after="0"/>
              <w:ind w:left="48" w:right="48" w:firstLine="0"/>
              <w:jc w:val="left"/>
            </w:pPr>
            <w:r>
              <w:rPr>
                <w:spacing w:val="-4.705882352941177"/>
                <w:w w:val="103.1000018119812"/>
                <w:rFonts w:ascii="Times New Roman" w:hAnsi="Times New Roman" w:eastAsia="Times New Roman"/>
                <w:b w:val="0"/>
                <w:i w:val="0"/>
                <w:color w:val="000000"/>
                <w:sz w:val="16"/>
              </w:rPr>
              <w:t>参见安全生命周期中与软件配置相关阶</w:t>
            </w:r>
            <w:r>
              <w:rPr>
                <w:w w:val="103.1000018119812"/>
                <w:rFonts w:ascii="Times New Roman" w:hAnsi="Times New Roman" w:eastAsia="Times New Roman"/>
                <w:b w:val="0"/>
                <w:i w:val="0"/>
                <w:color w:val="000000"/>
                <w:sz w:val="16"/>
              </w:rPr>
              <w:t>段的适用的应用前提条件</w:t>
            </w:r>
          </w:p>
        </w:tc>
        <w:tc>
          <w:tcPr>
            <w:tcW w:type="dxa" w:w="2184"/>
            <w:tcBorders>
              <w:start w:sz="2.615999937057495" w:val="single" w:color="#221F1F"/>
              <w:top w:sz="2.615999937057495" w:val="single" w:color="#221F1F"/>
              <w:end w:sz="6.111999988555908" w:val="single" w:color="#221F1F"/>
              <w:bottom w:sz="6.111999988555908" w:val="single" w:color="#221F1F"/>
            </w:tcBorders>
            <w:tcMar>
              <w:start w:w="0" w:type="dxa"/>
              <w:end w:w="0" w:type="dxa"/>
            </w:tcMar>
          </w:tcPr>
          <w:p>
            <w:pPr>
              <w:autoSpaceDN w:val="0"/>
              <w:autoSpaceDE w:val="0"/>
              <w:widowControl/>
              <w:spacing w:line="418" w:lineRule="auto" w:before="66" w:after="0"/>
              <w:ind w:left="82" w:right="22" w:firstLine="0"/>
              <w:jc w:val="right"/>
            </w:pPr>
            <w:r>
              <w:rPr>
                <w:w w:val="103.1000018119812"/>
                <w:rFonts w:ascii="Times New Roman" w:hAnsi="Times New Roman" w:eastAsia="Times New Roman"/>
                <w:b w:val="0"/>
                <w:i w:val="0"/>
                <w:color w:val="000000"/>
                <w:sz w:val="16"/>
              </w:rPr>
              <w:t xml:space="preserve">C.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 xml:space="preserve">1 </w:t>
            </w:r>
            <w:r>
              <w:rPr>
                <w:w w:val="103.1000018119812"/>
                <w:rFonts w:ascii="Times New Roman" w:hAnsi="Times New Roman" w:eastAsia="Times New Roman"/>
                <w:b w:val="0"/>
                <w:i w:val="0"/>
                <w:color w:val="000000"/>
                <w:sz w:val="16"/>
              </w:rPr>
              <w:t>配置数据规范</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 xml:space="preserve">C.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 xml:space="preserve">2 </w:t>
            </w:r>
            <w:r>
              <w:rPr>
                <w:w w:val="103.1000018119812"/>
                <w:rFonts w:ascii="Times New Roman" w:hAnsi="Times New Roman" w:eastAsia="Times New Roman"/>
                <w:b w:val="0"/>
                <w:i w:val="0"/>
                <w:color w:val="000000"/>
                <w:sz w:val="16"/>
              </w:rPr>
              <w:t>标定数据规范</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 xml:space="preserve">3 </w:t>
            </w:r>
            <w:r>
              <w:rPr>
                <w:w w:val="103.1000018119812"/>
                <w:rFonts w:ascii="Times New Roman" w:hAnsi="Times New Roman" w:eastAsia="Times New Roman"/>
                <w:b w:val="0"/>
                <w:i w:val="0"/>
                <w:color w:val="000000"/>
                <w:sz w:val="16"/>
              </w:rPr>
              <w:t>安全计划</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细化的</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 xml:space="preserve">C. </w:t>
            </w:r>
            <w:r>
              <w:rPr>
                <w:w w:val="103.1000018119812"/>
                <w:rFonts w:ascii="Times New Roman" w:hAnsi="Times New Roman" w:eastAsia="Times New Roman"/>
                <w:b w:val="0"/>
                <w:i w:val="0"/>
                <w:color w:val="000000"/>
                <w:sz w:val="16"/>
              </w:rPr>
              <w:t xml:space="preserve">5. </w:t>
            </w:r>
          </w:p>
          <w:p>
            <w:pPr>
              <w:autoSpaceDN w:val="0"/>
              <w:autoSpaceDE w:val="0"/>
              <w:widowControl/>
              <w:spacing w:line="418" w:lineRule="auto" w:before="0" w:after="0"/>
              <w:ind w:left="82" w:right="104" w:firstLine="0"/>
              <w:jc w:val="both"/>
            </w:pPr>
            <w:r>
              <w:rPr>
                <w:w w:val="103.1000018119812"/>
                <w:rFonts w:ascii="Times New Roman" w:hAnsi="Times New Roman" w:eastAsia="Times New Roman"/>
                <w:b w:val="0"/>
                <w:i w:val="0"/>
                <w:color w:val="000000"/>
                <w:sz w:val="16"/>
              </w:rPr>
              <w:t xml:space="preserve">C.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 xml:space="preserve">4 </w:t>
            </w:r>
            <w:r>
              <w:rPr>
                <w:w w:val="103.1000018119812"/>
                <w:rFonts w:ascii="Times New Roman" w:hAnsi="Times New Roman" w:eastAsia="Times New Roman"/>
                <w:b w:val="0"/>
                <w:i w:val="0"/>
                <w:color w:val="000000"/>
                <w:sz w:val="16"/>
              </w:rPr>
              <w:t>配置数据</w:t>
            </w:r>
            <w:r>
              <w:rPr>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 xml:space="preserve">C.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标定数据</w:t>
            </w:r>
            <w:r>
              <w:rPr>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 xml:space="preserve">6 </w:t>
            </w:r>
            <w:r>
              <w:rPr>
                <w:w w:val="103.1000018119812"/>
                <w:rFonts w:ascii="Times New Roman" w:hAnsi="Times New Roman" w:eastAsia="Times New Roman"/>
                <w:b w:val="0"/>
                <w:i w:val="0"/>
                <w:color w:val="000000"/>
                <w:sz w:val="16"/>
              </w:rPr>
              <w:t>软件验证计划</w:t>
            </w:r>
            <w:r>
              <w:rPr>
                <w:w w:val="103.1000018119812"/>
                <w:rFonts w:ascii="Times New Roman" w:hAnsi="Times New Roman" w:eastAsia="Times New Roman"/>
                <w:b w:val="0"/>
                <w:i w:val="0"/>
                <w:color w:val="000000"/>
                <w:sz w:val="16"/>
              </w:rPr>
              <w:t>(</w:t>
            </w:r>
            <w:r>
              <w:rPr>
                <w:spacing w:val="-20.0"/>
                <w:w w:val="103.1000018119812"/>
                <w:rFonts w:ascii="Times New Roman" w:hAnsi="Times New Roman" w:eastAsia="Times New Roman"/>
                <w:b w:val="0"/>
                <w:i w:val="0"/>
                <w:color w:val="000000"/>
                <w:sz w:val="16"/>
              </w:rPr>
              <w:t>细</w:t>
            </w:r>
            <w:r>
              <w:rPr>
                <w:w w:val="103.1000018119812"/>
                <w:rFonts w:ascii="Times New Roman" w:hAnsi="Times New Roman" w:eastAsia="Times New Roman"/>
                <w:b w:val="0"/>
                <w:i w:val="0"/>
                <w:color w:val="000000"/>
                <w:sz w:val="16"/>
              </w:rPr>
              <w:t xml:space="preserve">C. </w:t>
            </w:r>
          </w:p>
          <w:p>
            <w:pPr>
              <w:autoSpaceDN w:val="0"/>
              <w:tabs>
                <w:tab w:pos="110" w:val="left"/>
                <w:tab w:pos="234" w:val="left"/>
                <w:tab w:pos="376" w:val="left"/>
              </w:tabs>
              <w:autoSpaceDE w:val="0"/>
              <w:widowControl/>
              <w:spacing w:line="418" w:lineRule="auto" w:before="0" w:after="0"/>
              <w:ind w:left="82" w:right="594" w:firstLine="0"/>
              <w:jc w:val="left"/>
            </w:pPr>
            <w:r>
              <w:rPr>
                <w:w w:val="103.1000018119812"/>
                <w:rFonts w:ascii="Times New Roman" w:hAnsi="Times New Roman" w:eastAsia="Times New Roman"/>
                <w:b w:val="0"/>
                <w:i w:val="0"/>
                <w:color w:val="000000"/>
                <w:sz w:val="16"/>
              </w:rPr>
              <w:t>化的</w:t>
            </w:r>
            <w:r>
              <w:rPr>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 xml:space="preserve">C.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 xml:space="preserve">7 </w:t>
            </w:r>
            <w:r>
              <w:rPr>
                <w:w w:val="103.1000018119812"/>
                <w:rFonts w:ascii="Times New Roman" w:hAnsi="Times New Roman" w:eastAsia="Times New Roman"/>
                <w:b w:val="0"/>
                <w:i w:val="0"/>
                <w:color w:val="000000"/>
                <w:sz w:val="16"/>
              </w:rPr>
              <w:t>验证规范</w:t>
            </w:r>
            <w:r>
              <w:rPr>
                <w:spacing w:val="-20.0"/>
                <w:w w:val="103.1000018119812"/>
                <w:rFonts w:ascii="Times New Roman" w:hAnsi="Times New Roman" w:eastAsia="Times New Roman"/>
                <w:b w:val="0"/>
                <w:i w:val="0"/>
                <w:color w:val="000000"/>
                <w:sz w:val="16"/>
              </w:rPr>
              <w:t>;</w:t>
            </w:r>
            <w:r>
              <w:tab/>
            </w:r>
            <w:r>
              <w:rPr>
                <w:w w:val="103.1000018119812"/>
                <w:rFonts w:ascii="Times New Roman" w:hAnsi="Times New Roman" w:eastAsia="Times New Roman"/>
                <w:b w:val="0"/>
                <w:i w:val="0"/>
                <w:color w:val="000000"/>
                <w:sz w:val="16"/>
              </w:rPr>
              <w:t xml:space="preserve">8 </w:t>
            </w:r>
            <w:r>
              <w:rPr>
                <w:w w:val="103.1000018119812"/>
                <w:rFonts w:ascii="Times New Roman" w:hAnsi="Times New Roman" w:eastAsia="Times New Roman"/>
                <w:b w:val="0"/>
                <w:i w:val="0"/>
                <w:color w:val="000000"/>
                <w:sz w:val="16"/>
              </w:rPr>
              <w:t>验证报告</w:t>
            </w:r>
            <w:r>
              <w:rPr>
                <w:w w:val="103.1000018119812"/>
                <w:rFonts w:ascii="Times New Roman" w:hAnsi="Times New Roman" w:eastAsia="Times New Roman"/>
                <w:b w:val="0"/>
                <w:i w:val="0"/>
                <w:color w:val="000000"/>
                <w:sz w:val="16"/>
              </w:rPr>
              <w:t xml:space="preserve">C. </w:t>
            </w:r>
            <w:r>
              <w:rPr>
                <w:w w:val="103.1000018119812"/>
                <w:rFonts w:ascii="Times New Roman" w:hAnsi="Times New Roman" w:eastAsia="Times New Roman"/>
                <w:b w:val="0"/>
                <w:i w:val="0"/>
                <w:color w:val="000000"/>
                <w:sz w:val="16"/>
              </w:rPr>
              <w:t xml:space="preserve">5. </w:t>
            </w:r>
          </w:p>
        </w:tc>
      </w:tr>
    </w:tbl>
    <w:p>
      <w:pPr>
        <w:autoSpaceDN w:val="0"/>
        <w:autoSpaceDE w:val="0"/>
        <w:widowControl/>
        <w:spacing w:line="497" w:lineRule="auto" w:before="52" w:after="0"/>
        <w:ind w:left="244" w:right="0" w:firstLine="0"/>
        <w:jc w:val="left"/>
      </w:pP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 xml:space="preserve">4 </w:t>
      </w:r>
    </w:p>
    <w:p>
      <w:pPr>
        <w:sectPr>
          <w:pgSz w:w="11906" w:h="16838"/>
          <w:pgMar w:top="604" w:right="1314" w:bottom="570" w:left="1322" w:header="720" w:footer="720" w:gutter="0"/>
          <w:cols w:space="720" w:num="1" w:equalWidth="0">
            <w:col w:w="9270" w:space="0"/>
            <w:col w:w="9294" w:space="0"/>
            <w:col w:w="9168" w:space="0"/>
            <w:col w:w="9330" w:space="0"/>
            <w:col w:w="9294" w:space="0"/>
            <w:col w:w="9330" w:space="0"/>
            <w:col w:w="9278" w:space="0"/>
            <w:col w:w="7654" w:space="0"/>
            <w:col w:w="1727" w:space="0"/>
            <w:col w:w="9382" w:space="0"/>
            <w:col w:w="9294" w:space="0"/>
            <w:col w:w="6120" w:space="0"/>
            <w:col w:w="3210" w:space="0"/>
            <w:col w:w="9330" w:space="0"/>
            <w:col w:w="9294" w:space="0"/>
            <w:col w:w="9330" w:space="0"/>
            <w:col w:w="9294" w:space="0"/>
            <w:col w:w="9370" w:space="0"/>
            <w:col w:w="9330" w:space="0"/>
            <w:col w:w="9366" w:space="0"/>
            <w:col w:w="9302" w:space="0"/>
            <w:col w:w="7340" w:space="0"/>
            <w:col w:w="1990" w:space="0"/>
            <w:col w:w="9330" w:space="0"/>
            <w:col w:w="9278" w:space="0"/>
            <w:col w:w="9330" w:space="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0" w:right="70" w:firstLine="0"/>
        <w:jc w:val="righ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324" w:lineRule="auto" w:before="592" w:after="0"/>
        <w:ind w:left="0" w:right="0" w:firstLine="0"/>
        <w:jc w:val="center"/>
      </w:pPr>
      <w:r>
        <w:rPr>
          <w:w w:val="102.14737340023643"/>
          <w:rFonts w:ascii="Times New Roman" w:hAnsi="Times New Roman" w:eastAsia="Times New Roman"/>
          <w:b w:val="0"/>
          <w:i w:val="0"/>
          <w:color w:val="000000"/>
          <w:sz w:val="19"/>
        </w:rPr>
        <w:t>附</w:t>
      </w:r>
      <w:r>
        <w:rPr>
          <w:w w:val="102.14737340023643"/>
          <w:rFonts w:ascii="Times New Roman" w:hAnsi="Times New Roman" w:eastAsia="Times New Roman"/>
          <w:b w:val="0"/>
          <w:i w:val="0"/>
          <w:color w:val="000000"/>
          <w:sz w:val="19"/>
        </w:rPr>
        <w:t>录</w:t>
      </w:r>
      <w:r>
        <w:rPr>
          <w:w w:val="102.14737340023643"/>
          <w:rFonts w:ascii="Times New Roman" w:hAnsi="Times New Roman" w:eastAsia="Times New Roman"/>
          <w:b w:val="0"/>
          <w:i w:val="0"/>
          <w:color w:val="000000"/>
          <w:sz w:val="19"/>
        </w:rPr>
        <w:t>B</w:t>
      </w:r>
    </w:p>
    <w:p>
      <w:pPr>
        <w:autoSpaceDN w:val="0"/>
        <w:autoSpaceDE w:val="0"/>
        <w:widowControl/>
        <w:spacing w:line="494" w:lineRule="auto" w:before="0" w:after="0"/>
        <w:ind w:left="0" w:right="0" w:firstLine="0"/>
        <w:jc w:val="center"/>
      </w:pP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资料性附录</w:t>
      </w:r>
      <w:r>
        <w:rPr>
          <w:w w:val="102.14737340023643"/>
          <w:rFonts w:ascii="Times New Roman" w:hAnsi="Times New Roman" w:eastAsia="Times New Roman"/>
          <w:b w:val="0"/>
          <w:i w:val="0"/>
          <w:color w:val="000000"/>
          <w:sz w:val="19"/>
        </w:rPr>
        <w:t>)</w:t>
      </w:r>
    </w:p>
    <w:p>
      <w:pPr>
        <w:autoSpaceDN w:val="0"/>
        <w:autoSpaceDE w:val="0"/>
        <w:widowControl/>
        <w:spacing w:line="245" w:lineRule="auto" w:before="0" w:after="0"/>
        <w:ind w:left="0" w:right="4000" w:firstLine="0"/>
        <w:jc w:val="right"/>
      </w:pPr>
      <w:r>
        <w:rPr>
          <w:w w:val="102.14737340023643"/>
          <w:rFonts w:ascii="Times New Roman" w:hAnsi="Times New Roman" w:eastAsia="Times New Roman"/>
          <w:b w:val="0"/>
          <w:i w:val="0"/>
          <w:color w:val="000000"/>
          <w:sz w:val="19"/>
        </w:rPr>
        <w:t>基于模型的开发</w:t>
      </w:r>
    </w:p>
    <w:p>
      <w:pPr>
        <w:autoSpaceDN w:val="0"/>
        <w:autoSpaceDE w:val="0"/>
        <w:widowControl/>
        <w:spacing w:line="494" w:lineRule="auto" w:before="510" w:after="0"/>
        <w:ind w:left="0" w:right="0" w:firstLine="0"/>
        <w:jc w:val="left"/>
      </w:pP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目的</w:t>
      </w:r>
    </w:p>
    <w:p>
      <w:pPr>
        <w:autoSpaceDN w:val="0"/>
        <w:autoSpaceDE w:val="0"/>
        <w:widowControl/>
        <w:spacing w:line="494" w:lineRule="auto" w:before="138" w:after="0"/>
        <w:ind w:left="454" w:right="0" w:firstLine="0"/>
        <w:jc w:val="left"/>
      </w:pPr>
      <w:r>
        <w:rPr>
          <w:w w:val="102.14737340023643"/>
          <w:rFonts w:ascii="Times New Roman" w:hAnsi="Times New Roman" w:eastAsia="Times New Roman"/>
          <w:b w:val="0"/>
          <w:i w:val="0"/>
          <w:color w:val="000000"/>
          <w:sz w:val="19"/>
        </w:rPr>
        <w:t>本附录描述了基于模型的车载软件开发概念</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概述了其对软件层面产品开发的影响</w:t>
      </w:r>
      <w:r>
        <w:rPr>
          <w:w w:val="102.14737340023643"/>
          <w:rFonts w:ascii="Times New Roman" w:hAnsi="Times New Roman" w:eastAsia="Times New Roman"/>
          <w:b w:val="0"/>
          <w:i w:val="0"/>
          <w:color w:val="000000"/>
          <w:sz w:val="19"/>
        </w:rPr>
        <w:t>。</w:t>
      </w:r>
    </w:p>
    <w:p>
      <w:pPr>
        <w:autoSpaceDN w:val="0"/>
        <w:autoSpaceDE w:val="0"/>
        <w:widowControl/>
        <w:spacing w:line="494" w:lineRule="auto" w:before="200" w:after="0"/>
        <w:ind w:left="0" w:right="0" w:firstLine="0"/>
        <w:jc w:val="left"/>
      </w:pP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总则</w:t>
      </w:r>
    </w:p>
    <w:p>
      <w:pPr>
        <w:autoSpaceDN w:val="0"/>
        <w:autoSpaceDE w:val="0"/>
        <w:widowControl/>
        <w:spacing w:line="389" w:lineRule="auto" w:before="138" w:after="0"/>
        <w:ind w:left="36" w:right="20" w:firstLine="418"/>
        <w:jc w:val="left"/>
      </w:pPr>
      <w:r>
        <w:rPr>
          <w:w w:val="102.14737340023643"/>
          <w:rFonts w:ascii="Times New Roman" w:hAnsi="Times New Roman" w:eastAsia="Times New Roman"/>
          <w:b w:val="0"/>
          <w:i w:val="0"/>
          <w:color w:val="000000"/>
          <w:sz w:val="19"/>
        </w:rPr>
        <w:t>数学建模</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已被广泛的应用于许多工程领域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也正逐步在嵌入式软件开发中得到普遍使用</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在汽车</w:t>
      </w:r>
      <w:r>
        <w:rPr>
          <w:w w:val="102.14737340023643"/>
          <w:rFonts w:ascii="Times New Roman" w:hAnsi="Times New Roman" w:eastAsia="Times New Roman"/>
          <w:b w:val="0"/>
          <w:i w:val="0"/>
          <w:color w:val="000000"/>
          <w:sz w:val="19"/>
        </w:rPr>
        <w:t>领域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建模既用于待实现功能</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开</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闭环控制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监控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的概念捕获中</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也用于真实物理系统行为</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车辆环境</w:t>
      </w:r>
      <w:r>
        <w:rPr>
          <w:spacing w:val="-20.0"/>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的仿真中</w:t>
      </w:r>
      <w:r>
        <w:rPr>
          <w:w w:val="102.14737340023643"/>
          <w:rFonts w:ascii="Times New Roman" w:hAnsi="Times New Roman" w:eastAsia="Times New Roman"/>
          <w:b w:val="0"/>
          <w:i w:val="0"/>
          <w:color w:val="000000"/>
          <w:sz w:val="19"/>
        </w:rPr>
        <w:t>。</w:t>
      </w:r>
    </w:p>
    <w:p>
      <w:pPr>
        <w:autoSpaceDN w:val="0"/>
        <w:autoSpaceDE w:val="0"/>
        <w:widowControl/>
        <w:spacing w:line="358" w:lineRule="auto" w:before="0" w:after="0"/>
        <w:ind w:left="36" w:right="122" w:firstLine="418"/>
        <w:jc w:val="both"/>
      </w:pPr>
      <w:r>
        <w:rPr>
          <w:w w:val="102.14737340023643"/>
          <w:rFonts w:ascii="Times New Roman" w:hAnsi="Times New Roman" w:eastAsia="Times New Roman"/>
          <w:b w:val="0"/>
          <w:i w:val="0"/>
          <w:color w:val="000000"/>
          <w:sz w:val="19"/>
        </w:rPr>
        <w:t>建模通常使用商业现成的建模和仿真软件工具</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这些软件工具通过半形式的图形化模型来支持系</w:t>
      </w:r>
      <w:r>
        <w:rPr>
          <w:w w:val="102.14737340023643"/>
          <w:rFonts w:ascii="Times New Roman" w:hAnsi="Times New Roman" w:eastAsia="Times New Roman"/>
          <w:b w:val="0"/>
          <w:i w:val="0"/>
          <w:color w:val="000000"/>
          <w:sz w:val="19"/>
        </w:rPr>
        <w:t>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软件要素以及它们之间的连接和接口的开发与定义</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这些模型采用可编辑的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层级化框图</w:t>
      </w:r>
      <w:r>
        <w:rPr>
          <w:w w:val="102.14737340023643"/>
          <w:rFonts w:ascii="Times New Roman" w:hAnsi="Times New Roman" w:eastAsia="Times New Roman"/>
          <w:b w:val="0"/>
          <w:i w:val="0"/>
          <w:color w:val="000000"/>
          <w:sz w:val="19"/>
        </w:rPr>
        <w:t>(</w:t>
      </w:r>
      <w:r>
        <w:rPr>
          <w:spacing w:val="-20.0"/>
          <w:w w:val="102.14737340023643"/>
          <w:rFonts w:ascii="Times New Roman" w:hAnsi="Times New Roman" w:eastAsia="Times New Roman"/>
          <w:b w:val="0"/>
          <w:i w:val="0"/>
          <w:color w:val="000000"/>
          <w:sz w:val="19"/>
        </w:rPr>
        <w:t>例如控</w:t>
      </w:r>
      <w:r>
        <w:rPr>
          <w:w w:val="102.14737340023643"/>
          <w:rFonts w:ascii="Times New Roman" w:hAnsi="Times New Roman" w:eastAsia="Times New Roman"/>
          <w:b w:val="0"/>
          <w:i w:val="0"/>
          <w:color w:val="000000"/>
          <w:sz w:val="19"/>
        </w:rPr>
        <w:t>制图</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以及扩展的状态转换框图</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例如状态图</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软件工具提供必要的描述方法</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运算技术和解释器</w:t>
      </w:r>
      <w:r>
        <w:rPr>
          <w:w w:val="102.14737340023643"/>
          <w:rFonts w:ascii="Times New Roman" w:hAnsi="Times New Roman" w:eastAsia="Times New Roman"/>
          <w:b w:val="0"/>
          <w:i w:val="0"/>
          <w:color w:val="000000"/>
          <w:sz w:val="19"/>
        </w:rPr>
        <w:t>/</w:t>
      </w:r>
      <w:r>
        <w:rPr>
          <w:spacing w:val="-20.0"/>
          <w:w w:val="102.14737340023643"/>
          <w:rFonts w:ascii="Times New Roman" w:hAnsi="Times New Roman" w:eastAsia="Times New Roman"/>
          <w:b w:val="0"/>
          <w:i w:val="0"/>
          <w:color w:val="000000"/>
          <w:sz w:val="19"/>
        </w:rPr>
        <w:t>编</w:t>
      </w:r>
      <w:r>
        <w:rPr>
          <w:w w:val="102.14737340023643"/>
          <w:rFonts w:ascii="Times New Roman" w:hAnsi="Times New Roman" w:eastAsia="Times New Roman"/>
          <w:b w:val="0"/>
          <w:i w:val="0"/>
          <w:color w:val="000000"/>
          <w:sz w:val="19"/>
        </w:rPr>
        <w:t>译器</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图形编辑器使复杂模型的直观开发和描述成为可能</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使用层级结构的模块化来控制复杂度</w:t>
      </w:r>
      <w:r>
        <w:rPr>
          <w:w w:val="102.14737340023643"/>
          <w:rFonts w:ascii="Times New Roman" w:hAnsi="Times New Roman" w:eastAsia="Times New Roman"/>
          <w:b w:val="0"/>
          <w:i w:val="0"/>
          <w:color w:val="000000"/>
          <w:sz w:val="19"/>
        </w:rPr>
        <w:t>。</w:t>
      </w:r>
      <w:r>
        <w:rPr>
          <w:spacing w:val="-20.0"/>
          <w:w w:val="102.14737340023643"/>
          <w:rFonts w:ascii="Times New Roman" w:hAnsi="Times New Roman" w:eastAsia="Times New Roman"/>
          <w:b w:val="0"/>
          <w:i w:val="0"/>
          <w:color w:val="000000"/>
          <w:sz w:val="19"/>
        </w:rPr>
        <w:t>模</w:t>
      </w:r>
      <w:r>
        <w:rPr>
          <w:w w:val="102.14737340023643"/>
          <w:rFonts w:ascii="Times New Roman" w:hAnsi="Times New Roman" w:eastAsia="Times New Roman"/>
          <w:b w:val="0"/>
          <w:i w:val="0"/>
          <w:color w:val="000000"/>
          <w:sz w:val="19"/>
        </w:rPr>
        <w:t>型由明确定义了输入与输出的功能块组成</w:t>
      </w:r>
      <w:r>
        <w:rPr>
          <w:w w:val="102.14737340023643"/>
          <w:rFonts w:ascii="Times New Roman" w:hAnsi="Times New Roman" w:eastAsia="Times New Roman"/>
          <w:b w:val="0"/>
          <w:i w:val="0"/>
          <w:color w:val="000000"/>
          <w:sz w:val="19"/>
        </w:rPr>
        <w:t>。</w:t>
      </w:r>
      <w:r>
        <w:rPr>
          <w:spacing w:val="-3.333333333333333"/>
          <w:w w:val="102.14737340023643"/>
          <w:rFonts w:ascii="Times New Roman" w:hAnsi="Times New Roman" w:eastAsia="Times New Roman"/>
          <w:b w:val="0"/>
          <w:i w:val="0"/>
          <w:color w:val="000000"/>
          <w:sz w:val="19"/>
        </w:rPr>
        <w:t>这些功能块在框图中通过它们接口之间的定向边连接起</w:t>
      </w:r>
      <w:r>
        <w:rPr>
          <w:w w:val="102.14737340023643"/>
          <w:rFonts w:ascii="Times New Roman" w:hAnsi="Times New Roman" w:eastAsia="Times New Roman"/>
          <w:b w:val="0"/>
          <w:i w:val="0"/>
          <w:color w:val="000000"/>
          <w:sz w:val="19"/>
        </w:rPr>
        <w:t>来</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这些定向连接描述了信号流</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由此</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它们表征了数学模型中的方程式</w:t>
      </w:r>
      <w:r>
        <w:rPr>
          <w:w w:val="102.14737340023643"/>
          <w:rFonts w:ascii="Times New Roman" w:hAnsi="Times New Roman" w:eastAsia="Times New Roman"/>
          <w:b w:val="0"/>
          <w:i w:val="0"/>
          <w:color w:val="000000"/>
          <w:sz w:val="19"/>
        </w:rPr>
        <w:t>,</w:t>
      </w:r>
      <w:r>
        <w:rPr>
          <w:spacing w:val="-6.666666666666666"/>
          <w:w w:val="102.14737340023643"/>
          <w:rFonts w:ascii="Times New Roman" w:hAnsi="Times New Roman" w:eastAsia="Times New Roman"/>
          <w:b w:val="0"/>
          <w:i w:val="0"/>
          <w:color w:val="000000"/>
          <w:sz w:val="19"/>
        </w:rPr>
        <w:t>即将不同要素的接口变量联</w:t>
      </w:r>
      <w:r>
        <w:rPr>
          <w:w w:val="102.14737340023643"/>
          <w:rFonts w:ascii="Times New Roman" w:hAnsi="Times New Roman" w:eastAsia="Times New Roman"/>
          <w:b w:val="0"/>
          <w:i w:val="0"/>
          <w:color w:val="000000"/>
          <w:sz w:val="19"/>
        </w:rPr>
        <w:t>系起来</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连接线代表了有因果动机的行动方向</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定义了一个模块的输出是另一个的输入</w:t>
      </w:r>
      <w:r>
        <w:rPr>
          <w:w w:val="102.14737340023643"/>
          <w:rFonts w:ascii="Times New Roman" w:hAnsi="Times New Roman" w:eastAsia="Times New Roman"/>
          <w:b w:val="0"/>
          <w:i w:val="0"/>
          <w:color w:val="000000"/>
          <w:sz w:val="19"/>
        </w:rPr>
        <w:t>。</w:t>
      </w:r>
      <w:r>
        <w:rPr>
          <w:spacing w:val="-16.0"/>
          <w:w w:val="102.14737340023643"/>
          <w:rFonts w:ascii="Times New Roman" w:hAnsi="Times New Roman" w:eastAsia="Times New Roman"/>
          <w:b w:val="0"/>
          <w:i w:val="0"/>
          <w:color w:val="000000"/>
          <w:sz w:val="19"/>
        </w:rPr>
        <w:t>其他工具特</w:t>
      </w:r>
      <w:r>
        <w:rPr>
          <w:w w:val="102.14737340023643"/>
          <w:rFonts w:ascii="Times New Roman" w:hAnsi="Times New Roman" w:eastAsia="Times New Roman"/>
          <w:b w:val="0"/>
          <w:i w:val="0"/>
          <w:color w:val="000000"/>
          <w:sz w:val="19"/>
        </w:rPr>
        <w:t>有的建模语言也可用来理出执行顺序和定时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要素的层级可以包含数个细化级别</w:t>
      </w:r>
      <w:r>
        <w:rPr>
          <w:w w:val="102.14737340023643"/>
          <w:rFonts w:ascii="Times New Roman" w:hAnsi="Times New Roman" w:eastAsia="Times New Roman"/>
          <w:b w:val="0"/>
          <w:i w:val="0"/>
          <w:color w:val="000000"/>
          <w:sz w:val="19"/>
        </w:rPr>
        <w:t>。</w:t>
      </w:r>
    </w:p>
    <w:p>
      <w:pPr>
        <w:autoSpaceDN w:val="0"/>
        <w:autoSpaceDE w:val="0"/>
        <w:widowControl/>
        <w:spacing w:line="389" w:lineRule="auto" w:before="0" w:after="0"/>
        <w:ind w:left="36" w:right="122" w:firstLine="418"/>
        <w:jc w:val="both"/>
      </w:pPr>
      <w:r>
        <w:rPr>
          <w:w w:val="102.14737340023643"/>
          <w:rFonts w:ascii="Times New Roman" w:hAnsi="Times New Roman" w:eastAsia="Times New Roman"/>
          <w:b w:val="0"/>
          <w:i w:val="0"/>
          <w:color w:val="000000"/>
          <w:sz w:val="19"/>
        </w:rPr>
        <w:t>这些模型可以被仿真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例如执行</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在仿真过程中</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计算遵循已定义的执行方向</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直到整个模型都被</w:t>
      </w:r>
      <w:r>
        <w:rPr>
          <w:w w:val="102.14737340023643"/>
          <w:rFonts w:ascii="Times New Roman" w:hAnsi="Times New Roman" w:eastAsia="Times New Roman"/>
          <w:b w:val="0"/>
          <w:i w:val="0"/>
          <w:color w:val="000000"/>
          <w:sz w:val="19"/>
        </w:rPr>
        <w:t>处理完</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有许多不同的求解器可用于求解由模型描述的方程</w:t>
      </w:r>
      <w:r>
        <w:rPr>
          <w:w w:val="102.14737340023643"/>
          <w:rFonts w:ascii="Times New Roman" w:hAnsi="Times New Roman" w:eastAsia="Times New Roman"/>
          <w:b w:val="0"/>
          <w:i w:val="0"/>
          <w:color w:val="000000"/>
          <w:sz w:val="19"/>
        </w:rPr>
        <w:t>。</w:t>
      </w:r>
      <w:r>
        <w:rPr>
          <w:spacing w:val="-4.705882352941177"/>
          <w:w w:val="102.14737340023643"/>
          <w:rFonts w:ascii="Times New Roman" w:hAnsi="Times New Roman" w:eastAsia="Times New Roman"/>
          <w:b w:val="0"/>
          <w:i w:val="0"/>
          <w:color w:val="000000"/>
          <w:sz w:val="19"/>
        </w:rPr>
        <w:t>变步长求解器主要用于对车辆和环境建</w:t>
      </w:r>
      <w:r>
        <w:rPr>
          <w:w w:val="102.14737340023643"/>
          <w:rFonts w:ascii="Times New Roman" w:hAnsi="Times New Roman" w:eastAsia="Times New Roman"/>
          <w:b w:val="0"/>
          <w:i w:val="0"/>
          <w:color w:val="000000"/>
          <w:sz w:val="19"/>
        </w:rPr>
        <w:t>模</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对于嵌入式软件的开发</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使用的是定步长求解器</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它代表了高效代码生成的一个必要的先决条件</w:t>
      </w:r>
      <w:r>
        <w:rPr>
          <w:spacing w:val="-20.0"/>
          <w:w w:val="102.14737340023643"/>
          <w:rFonts w:ascii="Times New Roman" w:hAnsi="Times New Roman" w:eastAsia="Times New Roman"/>
          <w:b w:val="0"/>
          <w:i w:val="0"/>
          <w:color w:val="000000"/>
          <w:sz w:val="19"/>
        </w:rPr>
        <w:t>。</w:t>
      </w:r>
    </w:p>
    <w:p>
      <w:pPr>
        <w:autoSpaceDN w:val="0"/>
        <w:autoSpaceDE w:val="0"/>
        <w:widowControl/>
        <w:spacing w:line="370" w:lineRule="auto" w:before="0" w:after="0"/>
        <w:ind w:left="36" w:right="122" w:firstLine="418"/>
        <w:jc w:val="both"/>
      </w:pPr>
      <w:r>
        <w:rPr>
          <w:w w:val="102.14737340023643"/>
          <w:rFonts w:ascii="Times New Roman" w:hAnsi="Times New Roman" w:eastAsia="Times New Roman"/>
          <w:b w:val="0"/>
          <w:i w:val="0"/>
          <w:color w:val="000000"/>
          <w:sz w:val="19"/>
        </w:rPr>
        <w:t>所描述的建模风格在基于模型开发的嵌入式车载软件中得到了广泛应用</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典型的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在开发周期的</w:t>
      </w:r>
      <w:r>
        <w:rPr>
          <w:w w:val="102.14737340023643"/>
          <w:rFonts w:ascii="Times New Roman" w:hAnsi="Times New Roman" w:eastAsia="Times New Roman"/>
          <w:b w:val="0"/>
          <w:i w:val="0"/>
          <w:color w:val="000000"/>
          <w:sz w:val="19"/>
        </w:rPr>
        <w:t>早期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创建控制软件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例如功能模型</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的可执行模型和周边系统的模型</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例如整车模型</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及环境的模型</w:t>
      </w:r>
      <w:r>
        <w:rPr>
          <w:w w:val="102.14737340023643"/>
          <w:rFonts w:ascii="Times New Roman" w:hAnsi="Times New Roman" w:eastAsia="Times New Roman"/>
          <w:b w:val="0"/>
          <w:i w:val="0"/>
          <w:color w:val="000000"/>
          <w:sz w:val="19"/>
        </w:rPr>
        <w:t>(</w:t>
      </w:r>
      <w:r>
        <w:rPr>
          <w:spacing w:val="-20.0"/>
          <w:w w:val="102.14737340023643"/>
          <w:rFonts w:ascii="Times New Roman" w:hAnsi="Times New Roman" w:eastAsia="Times New Roman"/>
          <w:b w:val="0"/>
          <w:i w:val="0"/>
          <w:color w:val="000000"/>
          <w:sz w:val="19"/>
        </w:rPr>
        <w:t>例</w:t>
      </w:r>
      <w:r>
        <w:rPr>
          <w:w w:val="102.14737340023643"/>
          <w:rFonts w:ascii="Times New Roman" w:hAnsi="Times New Roman" w:eastAsia="Times New Roman"/>
          <w:b w:val="0"/>
          <w:i w:val="0"/>
          <w:color w:val="000000"/>
          <w:sz w:val="19"/>
        </w:rPr>
        <w:t>如环境模型</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并一起进行仿真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这样</w:t>
      </w:r>
      <w:r>
        <w:rPr>
          <w:w w:val="102.14737340023643"/>
          <w:rFonts w:ascii="Times New Roman" w:hAnsi="Times New Roman" w:eastAsia="Times New Roman"/>
          <w:b w:val="0"/>
          <w:i w:val="0"/>
          <w:color w:val="000000"/>
          <w:sz w:val="19"/>
        </w:rPr>
        <w:t>,</w:t>
      </w:r>
      <w:r>
        <w:rPr>
          <w:spacing w:val="-2.962962962962963"/>
          <w:w w:val="102.14737340023643"/>
          <w:rFonts w:ascii="Times New Roman" w:hAnsi="Times New Roman" w:eastAsia="Times New Roman"/>
          <w:b w:val="0"/>
          <w:i w:val="0"/>
          <w:color w:val="000000"/>
          <w:sz w:val="19"/>
        </w:rPr>
        <w:t>能在可接受的计算速度下对高复杂性的汽车系统以高细节度进</w:t>
      </w:r>
      <w:r>
        <w:rPr>
          <w:w w:val="102.14737340023643"/>
          <w:rFonts w:ascii="Times New Roman" w:hAnsi="Times New Roman" w:eastAsia="Times New Roman"/>
          <w:b w:val="0"/>
          <w:i w:val="0"/>
          <w:color w:val="000000"/>
          <w:sz w:val="19"/>
        </w:rPr>
        <w:t>行建模</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并对其行为进行近乎实际的仿真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当整车</w:t>
      </w:r>
      <w:r>
        <w:rPr>
          <w:w w:val="102.14737340023643"/>
          <w:rFonts w:ascii="Times New Roman" w:hAnsi="Times New Roman" w:eastAsia="Times New Roman"/>
          <w:b w:val="0"/>
          <w:i w:val="0"/>
          <w:color w:val="000000"/>
          <w:sz w:val="19"/>
        </w:rPr>
        <w:t>/</w:t>
      </w:r>
      <w:r>
        <w:rPr>
          <w:spacing w:val="-3.6363636363636367"/>
          <w:w w:val="102.14737340023643"/>
          <w:rFonts w:ascii="Times New Roman" w:hAnsi="Times New Roman" w:eastAsia="Times New Roman"/>
          <w:b w:val="0"/>
          <w:i w:val="0"/>
          <w:color w:val="000000"/>
          <w:sz w:val="19"/>
        </w:rPr>
        <w:t>环境模型在开发过程中逐步被真实系统及其真实环</w:t>
      </w:r>
      <w:r>
        <w:rPr>
          <w:w w:val="102.14737340023643"/>
          <w:rFonts w:ascii="Times New Roman" w:hAnsi="Times New Roman" w:eastAsia="Times New Roman"/>
          <w:b w:val="0"/>
          <w:i w:val="0"/>
          <w:color w:val="000000"/>
          <w:sz w:val="19"/>
        </w:rPr>
        <w:t>境所替代</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通过代码生成</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功能模型可作为在控制单元上实现嵌入式软件的蓝本</w:t>
      </w:r>
      <w:r>
        <w:rPr>
          <w:w w:val="102.14737340023643"/>
          <w:rFonts w:ascii="Times New Roman" w:hAnsi="Times New Roman" w:eastAsia="Times New Roman"/>
          <w:b w:val="0"/>
          <w:i w:val="0"/>
          <w:color w:val="000000"/>
          <w:sz w:val="19"/>
        </w:rPr>
        <w:t>。</w:t>
      </w:r>
    </w:p>
    <w:p>
      <w:pPr>
        <w:autoSpaceDN w:val="0"/>
        <w:autoSpaceDE w:val="0"/>
        <w:widowControl/>
        <w:spacing w:line="358" w:lineRule="auto" w:before="0" w:after="0"/>
        <w:ind w:left="36" w:right="122" w:firstLine="418"/>
        <w:jc w:val="both"/>
      </w:pPr>
      <w:r>
        <w:rPr>
          <w:w w:val="102.14737340023643"/>
          <w:rFonts w:ascii="Times New Roman" w:hAnsi="Times New Roman" w:eastAsia="Times New Roman"/>
          <w:b w:val="0"/>
          <w:i w:val="0"/>
          <w:color w:val="000000"/>
          <w:sz w:val="19"/>
        </w:rPr>
        <w:t>基于模型开发模式的一个特征在于功能模型不仅详述了所想要的功能</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而且还提供了设计信息</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并</w:t>
      </w:r>
      <w:r>
        <w:rPr>
          <w:w w:val="102.14737340023643"/>
          <w:rFonts w:ascii="Times New Roman" w:hAnsi="Times New Roman" w:eastAsia="Times New Roman"/>
          <w:b w:val="0"/>
          <w:i w:val="0"/>
          <w:color w:val="000000"/>
          <w:sz w:val="19"/>
        </w:rPr>
        <w:t>最终作为代码生成方法的实施基础</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换言之</w:t>
      </w:r>
      <w:r>
        <w:rPr>
          <w:w w:val="102.14737340023643"/>
          <w:rFonts w:ascii="Times New Roman" w:hAnsi="Times New Roman" w:eastAsia="Times New Roman"/>
          <w:b w:val="0"/>
          <w:i w:val="0"/>
          <w:color w:val="000000"/>
          <w:sz w:val="19"/>
        </w:rPr>
        <w:t>,</w:t>
      </w:r>
      <w:r>
        <w:rPr>
          <w:spacing w:val="-3.333333333333333"/>
          <w:w w:val="102.14737340023643"/>
          <w:rFonts w:ascii="Times New Roman" w:hAnsi="Times New Roman" w:eastAsia="Times New Roman"/>
          <w:b w:val="0"/>
          <w:i w:val="0"/>
          <w:color w:val="000000"/>
          <w:sz w:val="19"/>
        </w:rPr>
        <w:t>这样的一个功能模型表征了规范方面以及设计和实现方</w:t>
      </w:r>
      <w:r>
        <w:rPr>
          <w:w w:val="102.14737340023643"/>
          <w:rFonts w:ascii="Times New Roman" w:hAnsi="Times New Roman" w:eastAsia="Times New Roman"/>
          <w:b w:val="0"/>
          <w:i w:val="0"/>
          <w:color w:val="000000"/>
          <w:sz w:val="19"/>
        </w:rPr>
        <w:t>面</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实际上</w:t>
      </w:r>
      <w:r>
        <w:rPr>
          <w:w w:val="102.14737340023643"/>
          <w:rFonts w:ascii="Times New Roman" w:hAnsi="Times New Roman" w:eastAsia="Times New Roman"/>
          <w:b w:val="0"/>
          <w:i w:val="0"/>
          <w:color w:val="000000"/>
          <w:sz w:val="19"/>
        </w:rPr>
        <w:t>,</w:t>
      </w:r>
      <w:r>
        <w:rPr>
          <w:spacing w:val="-2.1052631578947367"/>
          <w:w w:val="102.14737340023643"/>
          <w:rFonts w:ascii="Times New Roman" w:hAnsi="Times New Roman" w:eastAsia="Times New Roman"/>
          <w:b w:val="0"/>
          <w:i w:val="0"/>
          <w:color w:val="000000"/>
          <w:sz w:val="19"/>
        </w:rPr>
        <w:t>这些不同的方面反映了功能模型从早期规范模型经过设计模型直到实施模型并最后自动</w:t>
      </w:r>
      <w:r>
        <w:rPr>
          <w:w w:val="102.14737340023643"/>
          <w:rFonts w:ascii="Times New Roman" w:hAnsi="Times New Roman" w:eastAsia="Times New Roman"/>
          <w:b w:val="0"/>
          <w:i w:val="0"/>
          <w:color w:val="000000"/>
          <w:sz w:val="19"/>
        </w:rPr>
        <w:t>转换成代码</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模型的演变</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的演变</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与具备清晰阶段分隔的基于代码的软件开发相比</w:t>
      </w:r>
      <w:r>
        <w:rPr>
          <w:w w:val="102.14737340023643"/>
          <w:rFonts w:ascii="Times New Roman" w:hAnsi="Times New Roman" w:eastAsia="Times New Roman"/>
          <w:b w:val="0"/>
          <w:i w:val="0"/>
          <w:color w:val="000000"/>
          <w:sz w:val="19"/>
        </w:rPr>
        <w:t>,</w:t>
      </w:r>
      <w:r>
        <w:rPr>
          <w:spacing w:val="-11.428571428571427"/>
          <w:w w:val="102.14737340023643"/>
          <w:rFonts w:ascii="Times New Roman" w:hAnsi="Times New Roman" w:eastAsia="Times New Roman"/>
          <w:b w:val="0"/>
          <w:i w:val="0"/>
          <w:color w:val="000000"/>
          <w:sz w:val="19"/>
        </w:rPr>
        <w:t>在基于模型开发</w:t>
      </w:r>
      <w:r>
        <w:rPr>
          <w:w w:val="102.14737340023643"/>
          <w:rFonts w:ascii="Times New Roman" w:hAnsi="Times New Roman" w:eastAsia="Times New Roman"/>
          <w:b w:val="0"/>
          <w:i w:val="0"/>
          <w:color w:val="000000"/>
          <w:sz w:val="19"/>
        </w:rPr>
        <w:t>中</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可注意到在</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软件安全要求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软件架构设计</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和</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软件单元设计和实现</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之间更强的阶段合并</w:t>
      </w:r>
      <w:r>
        <w:rPr>
          <w:w w:val="102.14737340023643"/>
          <w:rFonts w:ascii="Times New Roman" w:hAnsi="Times New Roman" w:eastAsia="Times New Roman"/>
          <w:b w:val="0"/>
          <w:i w:val="0"/>
          <w:color w:val="000000"/>
          <w:sz w:val="19"/>
        </w:rPr>
        <w:t>。</w:t>
      </w:r>
      <w:r>
        <w:rPr>
          <w:spacing w:val="-20.0"/>
          <w:w w:val="102.14737340023643"/>
          <w:rFonts w:ascii="Times New Roman" w:hAnsi="Times New Roman" w:eastAsia="Times New Roman"/>
          <w:b w:val="0"/>
          <w:i w:val="0"/>
          <w:color w:val="000000"/>
          <w:sz w:val="19"/>
        </w:rPr>
        <w:t>此</w:t>
      </w:r>
      <w:r>
        <w:rPr>
          <w:w w:val="102.14737340023643"/>
          <w:rFonts w:ascii="Times New Roman" w:hAnsi="Times New Roman" w:eastAsia="Times New Roman"/>
          <w:b w:val="0"/>
          <w:i w:val="0"/>
          <w:color w:val="000000"/>
          <w:sz w:val="19"/>
        </w:rPr>
        <w:t>外</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在连续的开发阶段中</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可使用一种一致的图形建模标记法</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验证活动也会变得不同</w:t>
      </w:r>
      <w:r>
        <w:rPr>
          <w:w w:val="102.14737340023643"/>
          <w:rFonts w:ascii="Times New Roman" w:hAnsi="Times New Roman" w:eastAsia="Times New Roman"/>
          <w:b w:val="0"/>
          <w:i w:val="0"/>
          <w:color w:val="000000"/>
          <w:sz w:val="19"/>
        </w:rPr>
        <w:t>,</w:t>
      </w:r>
      <w:r>
        <w:rPr>
          <w:spacing w:val="-13.333333333333332"/>
          <w:w w:val="102.14737340023643"/>
          <w:rFonts w:ascii="Times New Roman" w:hAnsi="Times New Roman" w:eastAsia="Times New Roman"/>
          <w:b w:val="0"/>
          <w:i w:val="0"/>
          <w:color w:val="000000"/>
          <w:sz w:val="19"/>
        </w:rPr>
        <w:t>因为模型可以</w:t>
      </w:r>
      <w:r>
        <w:rPr>
          <w:w w:val="102.14737340023643"/>
          <w:rFonts w:ascii="Times New Roman" w:hAnsi="Times New Roman" w:eastAsia="Times New Roman"/>
          <w:b w:val="0"/>
          <w:i w:val="0"/>
          <w:color w:val="000000"/>
          <w:sz w:val="19"/>
        </w:rPr>
        <w:t>作为测试过程</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例如基于模型的测试</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的有用信息来源</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或者可以作为对象来验证</w:t>
      </w:r>
      <w:r>
        <w:rPr>
          <w:w w:val="102.14737340023643"/>
          <w:rFonts w:ascii="Times New Roman" w:hAnsi="Times New Roman" w:eastAsia="Times New Roman"/>
          <w:b w:val="0"/>
          <w:i w:val="0"/>
          <w:color w:val="000000"/>
          <w:sz w:val="19"/>
        </w:rPr>
        <w:t>。</w:t>
      </w:r>
      <w:r>
        <w:rPr>
          <w:spacing w:val="-10.0"/>
          <w:w w:val="102.14737340023643"/>
          <w:rFonts w:ascii="Times New Roman" w:hAnsi="Times New Roman" w:eastAsia="Times New Roman"/>
          <w:b w:val="0"/>
          <w:i w:val="0"/>
          <w:color w:val="000000"/>
          <w:sz w:val="19"/>
        </w:rPr>
        <w:t>无缝地使用模型能</w:t>
      </w:r>
      <w:r>
        <w:rPr>
          <w:w w:val="102.14737340023643"/>
          <w:rFonts w:ascii="Times New Roman" w:hAnsi="Times New Roman" w:eastAsia="Times New Roman"/>
          <w:b w:val="0"/>
          <w:i w:val="0"/>
          <w:color w:val="000000"/>
          <w:sz w:val="19"/>
        </w:rPr>
        <w:t>够促进高度一致</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有效的开发</w:t>
      </w:r>
      <w:r>
        <w:rPr>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396"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基于模型开发的样式不局限于上述所提到的已有模型类型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可使用例如</w:t>
      </w:r>
      <w:r>
        <w:rPr>
          <w:w w:val="103.1000018119812"/>
          <w:rFonts w:ascii="Times New Roman" w:hAnsi="Times New Roman" w:eastAsia="Times New Roman"/>
          <w:b w:val="0"/>
          <w:i w:val="0"/>
          <w:color w:val="000000"/>
          <w:sz w:val="16"/>
        </w:rPr>
        <w:t xml:space="preserve"> UML</w:t>
      </w:r>
      <w:r>
        <w:rPr>
          <w:w w:val="103.1000018119812"/>
          <w:rFonts w:ascii="Times New Roman" w:hAnsi="Times New Roman" w:eastAsia="Times New Roman"/>
          <w:b w:val="0"/>
          <w:i w:val="0"/>
          <w:color w:val="000000"/>
          <w:sz w:val="16"/>
        </w:rPr>
        <w:t>的其他模型</w:t>
      </w:r>
      <w:r>
        <w:rPr>
          <w:w w:val="103.1000018119812"/>
          <w:rFonts w:ascii="Times New Roman" w:hAnsi="Times New Roman" w:eastAsia="Times New Roman"/>
          <w:b w:val="0"/>
          <w:i w:val="0"/>
          <w:color w:val="000000"/>
          <w:sz w:val="16"/>
        </w:rPr>
        <w:t>。</w:t>
      </w:r>
    </w:p>
    <w:p>
      <w:pPr>
        <w:autoSpaceDN w:val="0"/>
        <w:autoSpaceDE w:val="0"/>
        <w:widowControl/>
        <w:spacing w:line="497" w:lineRule="auto" w:before="854" w:after="0"/>
        <w:ind w:left="0" w:right="352" w:firstLine="0"/>
        <w:jc w:val="right"/>
      </w:pP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 xml:space="preserve">5 </w:t>
      </w:r>
    </w:p>
    <w:p>
      <w:pPr>
        <w:sectPr>
          <w:pgSz w:w="11906" w:h="16838"/>
          <w:pgMar w:top="604" w:right="1228" w:bottom="570" w:left="1314" w:header="720" w:footer="720" w:gutter="0"/>
          <w:cols w:space="720" w:num="1" w:equalWidth="0">
            <w:col w:w="9364" w:space="0"/>
            <w:col w:w="9270" w:space="0"/>
            <w:col w:w="9294" w:space="0"/>
            <w:col w:w="9168" w:space="0"/>
            <w:col w:w="9330" w:space="0"/>
            <w:col w:w="9294" w:space="0"/>
            <w:col w:w="9330" w:space="0"/>
            <w:col w:w="9278" w:space="0"/>
            <w:col w:w="7654" w:space="0"/>
            <w:col w:w="1727" w:space="0"/>
            <w:col w:w="9382" w:space="0"/>
            <w:col w:w="9294" w:space="0"/>
            <w:col w:w="6120" w:space="0"/>
            <w:col w:w="3210" w:space="0"/>
            <w:col w:w="9330" w:space="0"/>
            <w:col w:w="9294" w:space="0"/>
            <w:col w:w="9330" w:space="0"/>
            <w:col w:w="9294" w:space="0"/>
            <w:col w:w="9370" w:space="0"/>
            <w:col w:w="9330" w:space="0"/>
            <w:col w:w="9366" w:space="0"/>
            <w:col w:w="9302" w:space="0"/>
            <w:col w:w="7340" w:space="0"/>
            <w:col w:w="1990" w:space="0"/>
            <w:col w:w="9330" w:space="0"/>
            <w:col w:w="9278" w:space="0"/>
            <w:col w:w="9330" w:space="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6" w:right="0" w:firstLine="0"/>
        <w:jc w:val="lef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324" w:lineRule="auto" w:before="592" w:after="0"/>
        <w:ind w:left="0" w:right="3992" w:firstLine="0"/>
        <w:jc w:val="right"/>
      </w:pPr>
      <w:r>
        <w:rPr>
          <w:w w:val="102.14737340023643"/>
          <w:rFonts w:ascii="Times New Roman" w:hAnsi="Times New Roman" w:eastAsia="Times New Roman"/>
          <w:b w:val="0"/>
          <w:i w:val="0"/>
          <w:color w:val="000000"/>
          <w:sz w:val="19"/>
        </w:rPr>
        <w:t>附</w:t>
      </w:r>
      <w:r>
        <w:rPr>
          <w:w w:val="102.14737340023643"/>
          <w:rFonts w:ascii="Times New Roman" w:hAnsi="Times New Roman" w:eastAsia="Times New Roman"/>
          <w:b w:val="0"/>
          <w:i w:val="0"/>
          <w:color w:val="000000"/>
          <w:sz w:val="19"/>
        </w:rPr>
        <w:t>录</w:t>
      </w:r>
      <w:r>
        <w:rPr>
          <w:w w:val="102.14737340023643"/>
          <w:rFonts w:ascii="Times New Roman" w:hAnsi="Times New Roman" w:eastAsia="Times New Roman"/>
          <w:b w:val="0"/>
          <w:i w:val="0"/>
          <w:color w:val="000000"/>
          <w:sz w:val="19"/>
        </w:rPr>
        <w:t>C</w:t>
      </w:r>
    </w:p>
    <w:p>
      <w:pPr>
        <w:autoSpaceDN w:val="0"/>
        <w:autoSpaceDE w:val="0"/>
        <w:widowControl/>
        <w:spacing w:line="494" w:lineRule="auto" w:before="0" w:after="0"/>
        <w:ind w:left="0" w:right="3792" w:firstLine="0"/>
        <w:jc w:val="right"/>
      </w:pP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规范性附录</w:t>
      </w:r>
      <w:r>
        <w:rPr>
          <w:w w:val="102.14737340023643"/>
          <w:rFonts w:ascii="Times New Roman" w:hAnsi="Times New Roman" w:eastAsia="Times New Roman"/>
          <w:b w:val="0"/>
          <w:i w:val="0"/>
          <w:color w:val="000000"/>
          <w:sz w:val="19"/>
        </w:rPr>
        <w:t>)</w:t>
      </w:r>
    </w:p>
    <w:p>
      <w:pPr>
        <w:autoSpaceDN w:val="0"/>
        <w:autoSpaceDE w:val="0"/>
        <w:widowControl/>
        <w:spacing w:line="245" w:lineRule="auto" w:before="0" w:after="0"/>
        <w:ind w:left="0" w:right="4102" w:firstLine="0"/>
        <w:jc w:val="right"/>
      </w:pPr>
      <w:r>
        <w:rPr>
          <w:w w:val="102.14737340023643"/>
          <w:rFonts w:ascii="Times New Roman" w:hAnsi="Times New Roman" w:eastAsia="Times New Roman"/>
          <w:b w:val="0"/>
          <w:i w:val="0"/>
          <w:color w:val="000000"/>
          <w:sz w:val="19"/>
        </w:rPr>
        <w:t>软件配置</w:t>
      </w:r>
    </w:p>
    <w:p>
      <w:pPr>
        <w:autoSpaceDN w:val="0"/>
        <w:autoSpaceDE w:val="0"/>
        <w:widowControl/>
        <w:spacing w:line="494" w:lineRule="auto" w:before="510" w:after="0"/>
        <w:ind w:left="0" w:right="0" w:firstLine="0"/>
        <w:jc w:val="left"/>
      </w:pP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目的</w:t>
      </w:r>
    </w:p>
    <w:p>
      <w:pPr>
        <w:autoSpaceDN w:val="0"/>
        <w:autoSpaceDE w:val="0"/>
        <w:widowControl/>
        <w:spacing w:line="494" w:lineRule="auto" w:before="138" w:after="0"/>
        <w:ind w:left="452" w:right="0" w:firstLine="0"/>
        <w:jc w:val="left"/>
      </w:pPr>
      <w:r>
        <w:rPr>
          <w:w w:val="102.14737340023643"/>
          <w:rFonts w:ascii="Times New Roman" w:hAnsi="Times New Roman" w:eastAsia="Times New Roman"/>
          <w:b w:val="0"/>
          <w:i w:val="0"/>
          <w:color w:val="000000"/>
          <w:sz w:val="19"/>
        </w:rPr>
        <w:t>软件配置的目的是使软件行为的变化可控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以进行不同的应用</w:t>
      </w:r>
      <w:r>
        <w:rPr>
          <w:w w:val="102.14737340023643"/>
          <w:rFonts w:ascii="Times New Roman" w:hAnsi="Times New Roman" w:eastAsia="Times New Roman"/>
          <w:b w:val="0"/>
          <w:i w:val="0"/>
          <w:color w:val="000000"/>
          <w:sz w:val="19"/>
        </w:rPr>
        <w:t>。</w:t>
      </w:r>
    </w:p>
    <w:p>
      <w:pPr>
        <w:autoSpaceDN w:val="0"/>
        <w:autoSpaceDE w:val="0"/>
        <w:widowControl/>
        <w:spacing w:line="494" w:lineRule="auto" w:before="200" w:after="0"/>
        <w:ind w:left="0" w:right="0" w:firstLine="0"/>
        <w:jc w:val="left"/>
      </w:pP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总述</w:t>
      </w:r>
    </w:p>
    <w:p>
      <w:pPr>
        <w:autoSpaceDN w:val="0"/>
        <w:autoSpaceDE w:val="0"/>
        <w:widowControl/>
        <w:spacing w:line="528" w:lineRule="auto" w:before="138" w:after="0"/>
        <w:ind w:left="452" w:right="0" w:firstLine="0"/>
        <w:jc w:val="left"/>
      </w:pPr>
      <w:r>
        <w:rPr>
          <w:w w:val="102.14737340023643"/>
          <w:rFonts w:ascii="Times New Roman" w:hAnsi="Times New Roman" w:eastAsia="Times New Roman"/>
          <w:b w:val="0"/>
          <w:i w:val="0"/>
          <w:color w:val="000000"/>
          <w:sz w:val="19"/>
        </w:rPr>
        <w:t>可配置软件允许使用配置数据和标定数据开发特定应用的软件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参见图</w:t>
      </w:r>
      <w:r>
        <w:rPr>
          <w:w w:val="102.14737340023643"/>
          <w:rFonts w:ascii="Times New Roman" w:hAnsi="Times New Roman" w:eastAsia="Times New Roman"/>
          <w:b w:val="0"/>
          <w:i w:val="0"/>
          <w:color w:val="000000"/>
          <w:sz w:val="19"/>
        </w:rPr>
        <w:t xml:space="preserve"> C.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p>
    <w:p>
      <w:pPr>
        <w:autoSpaceDN w:val="0"/>
        <w:autoSpaceDE w:val="0"/>
        <w:widowControl/>
        <w:spacing w:line="240" w:lineRule="auto" w:before="342" w:after="0"/>
        <w:ind w:left="1192" w:right="1070" w:firstLine="0"/>
        <w:jc w:val="center"/>
      </w:pPr>
      <w:r>
        <w:drawing>
          <wp:inline xmlns:a="http://schemas.openxmlformats.org/drawingml/2006/main" xmlns:pic="http://schemas.openxmlformats.org/drawingml/2006/picture">
            <wp:extent cx="4373880" cy="319532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4373880" cy="3195320"/>
                    </a:xfrm>
                    <a:prstGeom prst="rect"/>
                  </pic:spPr>
                </pic:pic>
              </a:graphicData>
            </a:graphic>
          </wp:inline>
        </w:drawing>
      </w:r>
      <w:r>
        <w:rPr>
          <w:w w:val="102.14737340023643"/>
          <w:rFonts w:ascii="Times New Roman" w:hAnsi="Times New Roman" w:eastAsia="Times New Roman"/>
          <w:b w:val="0"/>
          <w:i w:val="0"/>
          <w:color w:val="000000"/>
          <w:sz w:val="19"/>
        </w:rPr>
        <w:t>图</w:t>
      </w:r>
      <w:r>
        <w:rPr>
          <w:w w:val="102.14737340023643"/>
          <w:rFonts w:ascii="Times New Roman" w:hAnsi="Times New Roman" w:eastAsia="Times New Roman"/>
          <w:b w:val="0"/>
          <w:i w:val="0"/>
          <w:color w:val="000000"/>
          <w:sz w:val="19"/>
        </w:rPr>
        <w:t xml:space="preserve"> C</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生成特定应用软件</w:t>
      </w:r>
    </w:p>
    <w:p>
      <w:pPr>
        <w:autoSpaceDN w:val="0"/>
        <w:autoSpaceDE w:val="0"/>
        <w:widowControl/>
        <w:spacing w:line="492" w:lineRule="auto" w:before="328" w:after="0"/>
        <w:ind w:left="0" w:right="0" w:firstLine="0"/>
        <w:jc w:val="left"/>
      </w:pP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本章输入</w:t>
      </w:r>
    </w:p>
    <w:p>
      <w:pPr>
        <w:autoSpaceDN w:val="0"/>
        <w:tabs>
          <w:tab w:pos="178" w:val="left"/>
          <w:tab w:pos="346" w:val="left"/>
          <w:tab w:pos="452" w:val="left"/>
        </w:tabs>
        <w:autoSpaceDE w:val="0"/>
        <w:widowControl/>
        <w:spacing w:line="485" w:lineRule="auto" w:before="118" w:after="0"/>
        <w:ind w:left="0" w:right="4940" w:firstLine="0"/>
        <w:jc w:val="left"/>
      </w:pP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前提条件</w:t>
      </w:r>
      <w:r>
        <w:br/>
      </w:r>
      <w:r>
        <w:tab/>
      </w:r>
      <w:r>
        <w:rPr>
          <w:w w:val="102.14737340023643"/>
          <w:rFonts w:ascii="Times New Roman" w:hAnsi="Times New Roman" w:eastAsia="Times New Roman"/>
          <w:b w:val="0"/>
          <w:i w:val="0"/>
          <w:color w:val="000000"/>
          <w:sz w:val="19"/>
        </w:rPr>
        <w:t>前提条件依照应用软件配置的相关阶段</w:t>
      </w:r>
      <w:r>
        <w:rPr>
          <w:w w:val="102.14737340023643"/>
          <w:rFonts w:ascii="Times New Roman" w:hAnsi="Times New Roman" w:eastAsia="Times New Roman"/>
          <w:b w:val="0"/>
          <w:i w:val="0"/>
          <w:color w:val="000000"/>
          <w:sz w:val="19"/>
        </w:rPr>
        <w:t>。</w:t>
      </w:r>
    </w:p>
    <w:p>
      <w:pPr>
        <w:autoSpaceDN w:val="0"/>
        <w:tabs>
          <w:tab w:pos="178" w:val="left"/>
          <w:tab w:pos="346" w:val="left"/>
          <w:tab w:pos="452" w:val="left"/>
        </w:tabs>
        <w:autoSpaceDE w:val="0"/>
        <w:widowControl/>
        <w:spacing w:line="482" w:lineRule="auto" w:before="44" w:after="0"/>
        <w:ind w:left="0" w:right="3892" w:firstLine="0"/>
        <w:jc w:val="left"/>
      </w:pP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支持信息</w:t>
      </w:r>
      <w:r>
        <w:br/>
      </w:r>
      <w:r>
        <w:tab/>
      </w:r>
      <w:r>
        <w:rPr>
          <w:w w:val="102.14737340023643"/>
          <w:rFonts w:ascii="Times New Roman" w:hAnsi="Times New Roman" w:eastAsia="Times New Roman"/>
          <w:b w:val="0"/>
          <w:i w:val="0"/>
          <w:color w:val="000000"/>
          <w:sz w:val="19"/>
        </w:rPr>
        <w:t>参见应用软件配置的相关阶段中的适用的支持信息</w:t>
      </w:r>
      <w:r>
        <w:rPr>
          <w:w w:val="102.14737340023643"/>
          <w:rFonts w:ascii="Times New Roman" w:hAnsi="Times New Roman" w:eastAsia="Times New Roman"/>
          <w:b w:val="0"/>
          <w:i w:val="0"/>
          <w:color w:val="000000"/>
          <w:sz w:val="19"/>
        </w:rPr>
        <w:t>。</w:t>
      </w:r>
    </w:p>
    <w:p>
      <w:pPr>
        <w:autoSpaceDN w:val="0"/>
        <w:autoSpaceDE w:val="0"/>
        <w:widowControl/>
        <w:spacing w:line="497" w:lineRule="auto" w:before="460" w:after="0"/>
        <w:ind w:left="250" w:right="0" w:firstLine="0"/>
        <w:jc w:val="left"/>
      </w:pP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 xml:space="preserve">6 </w:t>
      </w:r>
    </w:p>
    <w:p>
      <w:pPr>
        <w:sectPr>
          <w:pgSz w:w="11906" w:h="16838"/>
          <w:pgMar w:top="604" w:right="1440" w:bottom="570" w:left="1316" w:header="720" w:footer="720" w:gutter="0"/>
          <w:cols w:space="720" w:num="1" w:equalWidth="0">
            <w:col w:w="9149" w:space="0"/>
            <w:col w:w="9364" w:space="0"/>
            <w:col w:w="9270" w:space="0"/>
            <w:col w:w="9294" w:space="0"/>
            <w:col w:w="9168" w:space="0"/>
            <w:col w:w="9330" w:space="0"/>
            <w:col w:w="9294" w:space="0"/>
            <w:col w:w="9330" w:space="0"/>
            <w:col w:w="9278" w:space="0"/>
            <w:col w:w="7654" w:space="0"/>
            <w:col w:w="1727" w:space="0"/>
            <w:col w:w="9382" w:space="0"/>
            <w:col w:w="9294" w:space="0"/>
            <w:col w:w="6120" w:space="0"/>
            <w:col w:w="3210" w:space="0"/>
            <w:col w:w="9330" w:space="0"/>
            <w:col w:w="9294" w:space="0"/>
            <w:col w:w="9330" w:space="0"/>
            <w:col w:w="9294" w:space="0"/>
            <w:col w:w="9370" w:space="0"/>
            <w:col w:w="9330" w:space="0"/>
            <w:col w:w="9366" w:space="0"/>
            <w:col w:w="9302" w:space="0"/>
            <w:col w:w="7340" w:space="0"/>
            <w:col w:w="1990" w:space="0"/>
            <w:col w:w="9330" w:space="0"/>
            <w:col w:w="9278" w:space="0"/>
            <w:col w:w="9330" w:space="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0" w:right="20" w:firstLine="0"/>
        <w:jc w:val="righ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494" w:lineRule="auto" w:before="410" w:after="0"/>
        <w:ind w:left="0" w:right="0" w:firstLine="0"/>
        <w:jc w:val="left"/>
      </w:pP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要求和建议</w:t>
      </w:r>
    </w:p>
    <w:p>
      <w:pPr>
        <w:autoSpaceDN w:val="0"/>
        <w:autoSpaceDE w:val="0"/>
        <w:widowControl/>
        <w:spacing w:line="377" w:lineRule="auto" w:before="138" w:after="0"/>
        <w:ind w:left="400" w:right="440" w:hanging="400"/>
        <w:jc w:val="left"/>
      </w:pP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为确保在安全生命周期中可配置软件的正确使用</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应对配置数据进行定义</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包含以下内容</w:t>
      </w:r>
      <w:r>
        <w:rPr>
          <w:spacing w:val="-20.0"/>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配置数据的有效值</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配置数据的目的和用法</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范围</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比例</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单位</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d</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配置数据不同要素之间的相互依赖</w:t>
      </w:r>
      <w:r>
        <w:rPr>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0" w:right="0" w:firstLine="0"/>
        <w:jc w:val="left"/>
      </w:pP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应验证配置数据以确保</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 xml:space="preserve">. </w:t>
      </w:r>
    </w:p>
    <w:p>
      <w:pPr>
        <w:autoSpaceDN w:val="0"/>
        <w:autoSpaceDE w:val="0"/>
        <w:widowControl/>
        <w:spacing w:line="432" w:lineRule="auto" w:before="0" w:after="0"/>
        <w:ind w:left="410" w:right="5740" w:hanging="10"/>
        <w:jc w:val="left"/>
      </w:pPr>
      <w:r>
        <w:rPr>
          <w:w w:val="102.14737340023643"/>
          <w:rFonts w:ascii="Times New Roman" w:hAnsi="Times New Roman" w:eastAsia="Times New Roman"/>
          <w:b w:val="0"/>
          <w:i w:val="0"/>
          <w:color w:val="000000"/>
          <w:sz w:val="19"/>
        </w:rPr>
        <w:t>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使用的值在其规定的范围内</w:t>
      </w:r>
      <w:r>
        <w:rPr>
          <w:spacing w:val="-20.0"/>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与其他配置数据的兼容性</w:t>
      </w:r>
      <w:r>
        <w:rPr>
          <w:w w:val="102.14737340023643"/>
          <w:rFonts w:ascii="Times New Roman" w:hAnsi="Times New Roman" w:eastAsia="Times New Roman"/>
          <w:b w:val="0"/>
          <w:i w:val="0"/>
          <w:color w:val="000000"/>
          <w:sz w:val="19"/>
        </w:rPr>
        <w:t>。</w:t>
      </w:r>
    </w:p>
    <w:p>
      <w:pPr>
        <w:autoSpaceDN w:val="0"/>
        <w:tabs>
          <w:tab w:pos="722" w:val="left"/>
          <w:tab w:pos="2382" w:val="left"/>
        </w:tabs>
        <w:autoSpaceDE w:val="0"/>
        <w:widowControl/>
        <w:spacing w:line="444" w:lineRule="auto" w:before="0" w:after="0"/>
        <w:ind w:left="394" w:right="72"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在软件生命周期的测试阶段</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参见第</w:t>
      </w:r>
      <w:r>
        <w:rPr>
          <w:w w:val="103.1000018119812"/>
          <w:rFonts w:ascii="Times New Roman" w:hAnsi="Times New Roman" w:eastAsia="Times New Roman"/>
          <w:b w:val="0"/>
          <w:i w:val="0"/>
          <w:color w:val="000000"/>
          <w:sz w:val="16"/>
        </w:rPr>
        <w:t>9</w:t>
      </w:r>
      <w:r>
        <w:rPr>
          <w:w w:val="103.1000018119812"/>
          <w:rFonts w:ascii="Times New Roman" w:hAnsi="Times New Roman" w:eastAsia="Times New Roman"/>
          <w:b w:val="0"/>
          <w:i w:val="0"/>
          <w:color w:val="000000"/>
          <w:sz w:val="16"/>
        </w:rPr>
        <w:t>章</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软件单元测试</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第</w:t>
      </w:r>
      <w:r>
        <w:rPr>
          <w:w w:val="103.1000018119812"/>
          <w:rFonts w:ascii="Times New Roman" w:hAnsi="Times New Roman" w:eastAsia="Times New Roman"/>
          <w:b w:val="0"/>
          <w:i w:val="0"/>
          <w:color w:val="000000"/>
          <w:sz w:val="16"/>
        </w:rPr>
        <w:t>10</w:t>
      </w:r>
      <w:r>
        <w:rPr>
          <w:w w:val="103.1000018119812"/>
          <w:rFonts w:ascii="Times New Roman" w:hAnsi="Times New Roman" w:eastAsia="Times New Roman"/>
          <w:b w:val="0"/>
          <w:i w:val="0"/>
          <w:color w:val="000000"/>
          <w:sz w:val="16"/>
        </w:rPr>
        <w:t>章</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软件集成和测试</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第</w:t>
      </w:r>
      <w:r>
        <w:rPr>
          <w:w w:val="103.1000018119812"/>
          <w:rFonts w:ascii="Times New Roman" w:hAnsi="Times New Roman" w:eastAsia="Times New Roman"/>
          <w:b w:val="0"/>
          <w:i w:val="0"/>
          <w:color w:val="000000"/>
          <w:sz w:val="16"/>
        </w:rPr>
        <w:t>11</w:t>
      </w:r>
      <w:r>
        <w:rPr>
          <w:w w:val="103.1000018119812"/>
          <w:rFonts w:ascii="Times New Roman" w:hAnsi="Times New Roman" w:eastAsia="Times New Roman"/>
          <w:b w:val="0"/>
          <w:i w:val="0"/>
          <w:color w:val="000000"/>
          <w:sz w:val="16"/>
        </w:rPr>
        <w:t>章</w:t>
      </w:r>
      <w:r>
        <w:rPr>
          <w:w w:val="103.1000018119812"/>
          <w:rFonts w:ascii="Times New Roman" w:hAnsi="Times New Roman" w:eastAsia="Times New Roman"/>
          <w:b w:val="0"/>
          <w:i w:val="0"/>
          <w:color w:val="000000"/>
          <w:sz w:val="16"/>
        </w:rPr>
        <w:t>(</w:t>
      </w:r>
      <w:r>
        <w:rPr>
          <w:spacing w:val="-13.333333333333332"/>
          <w:w w:val="103.1000018119812"/>
          <w:rFonts w:ascii="Times New Roman" w:hAnsi="Times New Roman" w:eastAsia="Times New Roman"/>
          <w:b w:val="0"/>
          <w:i w:val="0"/>
          <w:color w:val="000000"/>
          <w:sz w:val="16"/>
        </w:rPr>
        <w:t>软件安全要求</w:t>
      </w:r>
      <w:r>
        <w:tab/>
      </w:r>
      <w:r>
        <w:rPr>
          <w:w w:val="103.1000018119812"/>
          <w:rFonts w:ascii="Times New Roman" w:hAnsi="Times New Roman" w:eastAsia="Times New Roman"/>
          <w:b w:val="0"/>
          <w:i w:val="0"/>
          <w:color w:val="000000"/>
          <w:sz w:val="16"/>
        </w:rPr>
        <w:t>验证</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和</w:t>
      </w:r>
      <w:r>
        <w:rPr>
          <w:w w:val="103.1000018119812"/>
          <w:rFonts w:ascii="Times New Roman" w:hAnsi="Times New Roman" w:eastAsia="Times New Roman"/>
          <w:b w:val="0"/>
          <w:i w:val="0"/>
          <w:color w:val="000000"/>
          <w:sz w:val="16"/>
        </w:rPr>
        <w:t xml:space="preserve"> GB/T34590. </w:t>
      </w:r>
      <w:r>
        <w:rPr>
          <w:w w:val="103.1000018119812"/>
          <w:rFonts w:ascii="Times New Roman" w:hAnsi="Times New Roman" w:eastAsia="Times New Roman"/>
          <w:b w:val="0"/>
          <w:i w:val="0"/>
          <w:color w:val="000000"/>
          <w:sz w:val="16"/>
        </w:rPr>
        <w:t>4</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2017</w:t>
      </w:r>
      <w:r>
        <w:rPr>
          <w:w w:val="103.1000018119812"/>
          <w:rFonts w:ascii="Times New Roman" w:hAnsi="Times New Roman" w:eastAsia="Times New Roman"/>
          <w:b w:val="0"/>
          <w:i w:val="0"/>
          <w:color w:val="000000"/>
          <w:sz w:val="16"/>
        </w:rPr>
        <w:t>第</w:t>
      </w:r>
      <w:r>
        <w:rPr>
          <w:w w:val="103.1000018119812"/>
          <w:rFonts w:ascii="Times New Roman" w:hAnsi="Times New Roman" w:eastAsia="Times New Roman"/>
          <w:b w:val="0"/>
          <w:i w:val="0"/>
          <w:color w:val="000000"/>
          <w:sz w:val="16"/>
        </w:rPr>
        <w:t>8</w:t>
      </w:r>
      <w:r>
        <w:rPr>
          <w:w w:val="103.1000018119812"/>
          <w:rFonts w:ascii="Times New Roman" w:hAnsi="Times New Roman" w:eastAsia="Times New Roman"/>
          <w:b w:val="0"/>
          <w:i w:val="0"/>
          <w:color w:val="000000"/>
          <w:sz w:val="16"/>
        </w:rPr>
        <w:t>章</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相关项集成和测试</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测试已配置的软件</w:t>
      </w:r>
      <w:r>
        <w:rPr>
          <w:w w:val="103.1000018119812"/>
          <w:rFonts w:ascii="Times New Roman" w:hAnsi="Times New Roman" w:eastAsia="Times New Roman"/>
          <w:b w:val="0"/>
          <w:i w:val="0"/>
          <w:color w:val="000000"/>
          <w:sz w:val="16"/>
        </w:rPr>
        <w:t>。</w:t>
      </w:r>
    </w:p>
    <w:p>
      <w:pPr>
        <w:autoSpaceDN w:val="0"/>
        <w:autoSpaceDE w:val="0"/>
        <w:widowControl/>
        <w:spacing w:line="528" w:lineRule="auto" w:before="0" w:after="0"/>
        <w:ind w:left="0" w:right="0" w:firstLine="0"/>
        <w:jc w:val="left"/>
      </w:pP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配置数据的</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等级应等于使用该数据的可配置软件的最高</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等级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 xml:space="preserve">. </w:t>
      </w:r>
    </w:p>
    <w:p>
      <w:pPr>
        <w:autoSpaceDN w:val="0"/>
        <w:tabs>
          <w:tab w:pos="34" w:val="left"/>
          <w:tab w:pos="176" w:val="left"/>
          <w:tab w:pos="344" w:val="left"/>
          <w:tab w:pos="2536" w:val="left"/>
        </w:tabs>
        <w:autoSpaceDE w:val="0"/>
        <w:widowControl/>
        <w:spacing w:line="415" w:lineRule="auto" w:before="0" w:after="0"/>
        <w:ind w:left="0" w:right="72" w:firstLine="0"/>
        <w:jc w:val="left"/>
      </w:pP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应根据</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章计划</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定义</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执行可配置软件的验证</w:t>
      </w:r>
      <w:r>
        <w:rPr>
          <w:w w:val="102.14737340023643"/>
          <w:rFonts w:ascii="Times New Roman" w:hAnsi="Times New Roman" w:eastAsia="Times New Roman"/>
          <w:b w:val="0"/>
          <w:i w:val="0"/>
          <w:color w:val="000000"/>
          <w:sz w:val="19"/>
        </w:rPr>
        <w:t>。</w:t>
      </w:r>
      <w:r>
        <w:rPr>
          <w:spacing w:val="-8.88888888888889"/>
          <w:w w:val="102.14737340023643"/>
          <w:rFonts w:ascii="Times New Roman" w:hAnsi="Times New Roman" w:eastAsia="Times New Roman"/>
          <w:b w:val="0"/>
          <w:i w:val="0"/>
          <w:color w:val="000000"/>
          <w:sz w:val="19"/>
        </w:rPr>
        <w:t>可配置软件应结合所</w:t>
      </w:r>
      <w:r>
        <w:rPr>
          <w:w w:val="102.14737340023643"/>
          <w:rFonts w:ascii="Times New Roman" w:hAnsi="Times New Roman" w:eastAsia="Times New Roman"/>
          <w:b w:val="0"/>
          <w:i w:val="0"/>
          <w:color w:val="000000"/>
          <w:sz w:val="19"/>
        </w:rPr>
        <w:t>考虑的相关项开发中使用的配置数据组进行验证</w:t>
      </w:r>
      <w:r>
        <w:rPr>
          <w:w w:val="102.14737340023643"/>
          <w:rFonts w:ascii="Times New Roman" w:hAnsi="Times New Roman" w:eastAsia="Times New Roman"/>
          <w:b w:val="0"/>
          <w:i w:val="0"/>
          <w:color w:val="000000"/>
          <w:sz w:val="19"/>
        </w:rPr>
        <w:t>。</w:t>
      </w:r>
    </w:p>
    <w:p>
      <w:pPr>
        <w:autoSpaceDN w:val="0"/>
        <w:autoSpaceDE w:val="0"/>
        <w:widowControl/>
        <w:spacing w:line="494" w:lineRule="auto" w:before="0" w:after="0"/>
        <w:ind w:left="394"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只有其行为依赖于配置数据的那部分嵌入式软件要针对配置数据组进行验证</w:t>
      </w:r>
      <w:r>
        <w:rPr>
          <w:w w:val="103.1000018119812"/>
          <w:rFonts w:ascii="Times New Roman" w:hAnsi="Times New Roman" w:eastAsia="Times New Roman"/>
          <w:b w:val="0"/>
          <w:i w:val="0"/>
          <w:color w:val="000000"/>
          <w:sz w:val="16"/>
        </w:rPr>
        <w:t>。</w:t>
      </w:r>
    </w:p>
    <w:p>
      <w:pPr>
        <w:autoSpaceDN w:val="0"/>
        <w:autoSpaceDE w:val="0"/>
        <w:widowControl/>
        <w:spacing w:line="528" w:lineRule="auto" w:before="0" w:after="0"/>
        <w:ind w:left="0" w:right="0" w:firstLine="0"/>
        <w:jc w:val="left"/>
      </w:pP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对于可配置软件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可能使用图</w:t>
      </w:r>
      <w:r>
        <w:rPr>
          <w:w w:val="102.14737340023643"/>
          <w:rFonts w:ascii="Times New Roman" w:hAnsi="Times New Roman" w:eastAsia="Times New Roman"/>
          <w:b w:val="0"/>
          <w:i w:val="0"/>
          <w:color w:val="000000"/>
          <w:sz w:val="19"/>
        </w:rPr>
        <w:t xml:space="preserve">C.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或图</w:t>
      </w:r>
      <w:r>
        <w:rPr>
          <w:w w:val="102.14737340023643"/>
          <w:rFonts w:ascii="Times New Roman" w:hAnsi="Times New Roman" w:eastAsia="Times New Roman"/>
          <w:b w:val="0"/>
          <w:i w:val="0"/>
          <w:color w:val="000000"/>
          <w:sz w:val="19"/>
        </w:rPr>
        <w:t xml:space="preserve">C.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所示的简化的软件安全生命周期</w:t>
      </w:r>
      <w:r>
        <w:rPr>
          <w:w w:val="102.14737340023643"/>
          <w:rFonts w:ascii="Times New Roman" w:hAnsi="Times New Roman" w:eastAsia="Times New Roman"/>
          <w:b w:val="0"/>
          <w:i w:val="0"/>
          <w:color w:val="000000"/>
          <w:sz w:val="19"/>
        </w:rPr>
        <w:t>。</w:t>
      </w:r>
    </w:p>
    <w:p>
      <w:pPr>
        <w:autoSpaceDN w:val="0"/>
        <w:autoSpaceDE w:val="0"/>
        <w:widowControl/>
        <w:spacing w:line="403" w:lineRule="auto" w:before="0" w:after="0"/>
        <w:ind w:left="680" w:right="4272" w:hanging="286"/>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下列验证活动的组合可实现对已配置软件的完整验证</w:t>
      </w:r>
      <w:r>
        <w:rPr>
          <w:spacing w:val="-20.0"/>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a</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可配置软件的验证</w:t>
      </w:r>
      <w:r>
        <w:rPr>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b</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配置数据的验证</w:t>
      </w:r>
      <w:r>
        <w:rPr>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c</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已配置软件的验证</w:t>
      </w:r>
      <w:r>
        <w:rPr>
          <w:w w:val="103.1000018119812"/>
          <w:rFonts w:ascii="Times New Roman" w:hAnsi="Times New Roman" w:eastAsia="Times New Roman"/>
          <w:b w:val="0"/>
          <w:i w:val="0"/>
          <w:color w:val="000000"/>
          <w:sz w:val="16"/>
        </w:rPr>
        <w:t>。</w:t>
      </w:r>
    </w:p>
    <w:p>
      <w:pPr>
        <w:autoSpaceDN w:val="0"/>
        <w:autoSpaceDE w:val="0"/>
        <w:widowControl/>
        <w:spacing w:line="418" w:lineRule="auto" w:before="0" w:after="0"/>
        <w:ind w:left="724" w:right="2930" w:firstLine="0"/>
        <w:jc w:val="left"/>
      </w:pPr>
      <w:r>
        <w:rPr>
          <w:w w:val="103.1000018119812"/>
          <w:rFonts w:ascii="Times New Roman" w:hAnsi="Times New Roman" w:eastAsia="Times New Roman"/>
          <w:b w:val="0"/>
          <w:i w:val="0"/>
          <w:color w:val="000000"/>
          <w:sz w:val="16"/>
        </w:rPr>
        <w:t>组合的方式是下面之一</w:t>
      </w:r>
      <w:r>
        <w:rPr>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在</w:t>
      </w:r>
      <w:r>
        <w:rPr>
          <w:w w:val="103.1000018119812"/>
          <w:rFonts w:ascii="Times New Roman" w:hAnsi="Times New Roman" w:eastAsia="Times New Roman"/>
          <w:b w:val="0"/>
          <w:i w:val="0"/>
          <w:color w:val="000000"/>
          <w:sz w:val="16"/>
        </w:rPr>
        <w:t>a)</w:t>
      </w:r>
      <w:r>
        <w:rPr>
          <w:w w:val="103.1000018119812"/>
          <w:rFonts w:ascii="Times New Roman" w:hAnsi="Times New Roman" w:eastAsia="Times New Roman"/>
          <w:b w:val="0"/>
          <w:i w:val="0"/>
          <w:color w:val="000000"/>
          <w:sz w:val="16"/>
        </w:rPr>
        <w:t>中验证允许的配置数据的范围</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并说明它符合在</w:t>
      </w:r>
      <w:r>
        <w:rPr>
          <w:w w:val="103.1000018119812"/>
          <w:rFonts w:ascii="Times New Roman" w:hAnsi="Times New Roman" w:eastAsia="Times New Roman"/>
          <w:b w:val="0"/>
          <w:i w:val="0"/>
          <w:color w:val="000000"/>
          <w:sz w:val="16"/>
        </w:rPr>
        <w:t>b)</w:t>
      </w:r>
      <w:r>
        <w:rPr>
          <w:w w:val="103.1000018119812"/>
          <w:rFonts w:ascii="Times New Roman" w:hAnsi="Times New Roman" w:eastAsia="Times New Roman"/>
          <w:b w:val="0"/>
          <w:i w:val="0"/>
          <w:color w:val="000000"/>
          <w:sz w:val="16"/>
        </w:rPr>
        <w:t>中的范围</w:t>
      </w:r>
      <w:r>
        <w:rPr>
          <w:w w:val="103.1000018119812"/>
          <w:rFonts w:ascii="Times New Roman" w:hAnsi="Times New Roman" w:eastAsia="Times New Roman"/>
          <w:b w:val="0"/>
          <w:i w:val="0"/>
          <w:color w:val="000000"/>
          <w:sz w:val="16"/>
        </w:rPr>
        <w:t>,</w:t>
      </w:r>
      <w:r>
        <w:rPr>
          <w:spacing w:val="-20.0"/>
          <w:w w:val="103.1000018119812"/>
          <w:rFonts w:ascii="Times New Roman" w:hAnsi="Times New Roman" w:eastAsia="Times New Roman"/>
          <w:b w:val="0"/>
          <w:i w:val="0"/>
          <w:color w:val="000000"/>
          <w:sz w:val="16"/>
        </w:rPr>
        <w:t>或</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说明与</w:t>
      </w:r>
      <w:r>
        <w:rPr>
          <w:w w:val="103.1000018119812"/>
          <w:rFonts w:ascii="Times New Roman" w:hAnsi="Times New Roman" w:eastAsia="Times New Roman"/>
          <w:b w:val="0"/>
          <w:i w:val="0"/>
          <w:color w:val="000000"/>
          <w:sz w:val="16"/>
        </w:rPr>
        <w:t>b)</w:t>
      </w:r>
      <w:r>
        <w:rPr>
          <w:w w:val="103.1000018119812"/>
          <w:rFonts w:ascii="Times New Roman" w:hAnsi="Times New Roman" w:eastAsia="Times New Roman"/>
          <w:b w:val="0"/>
          <w:i w:val="0"/>
          <w:color w:val="000000"/>
          <w:sz w:val="16"/>
        </w:rPr>
        <w:t>中允许的配置数据范围的符合性并执行</w:t>
      </w:r>
      <w:r>
        <w:rPr>
          <w:w w:val="103.1000018119812"/>
          <w:rFonts w:ascii="Times New Roman" w:hAnsi="Times New Roman" w:eastAsia="Times New Roman"/>
          <w:b w:val="0"/>
          <w:i w:val="0"/>
          <w:color w:val="000000"/>
          <w:sz w:val="16"/>
        </w:rPr>
        <w:t>c)。</w:t>
      </w:r>
    </w:p>
    <w:p>
      <w:pPr>
        <w:autoSpaceDN w:val="0"/>
        <w:autoSpaceDE w:val="0"/>
        <w:widowControl/>
        <w:spacing w:line="497" w:lineRule="auto" w:before="5856" w:after="0"/>
        <w:ind w:left="0" w:right="302" w:firstLine="0"/>
        <w:jc w:val="right"/>
      </w:pP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 xml:space="preserve">7 </w:t>
      </w:r>
    </w:p>
    <w:p>
      <w:pPr>
        <w:sectPr>
          <w:pgSz w:w="11906" w:h="16838"/>
          <w:pgMar w:top="604" w:right="1278" w:bottom="570" w:left="1316" w:header="720" w:footer="720" w:gutter="0"/>
          <w:cols w:space="720" w:num="1" w:equalWidth="0">
            <w:col w:w="9312" w:space="0"/>
            <w:col w:w="9149" w:space="0"/>
            <w:col w:w="9364" w:space="0"/>
            <w:col w:w="9270" w:space="0"/>
            <w:col w:w="9294" w:space="0"/>
            <w:col w:w="9168" w:space="0"/>
            <w:col w:w="9330" w:space="0"/>
            <w:col w:w="9294" w:space="0"/>
            <w:col w:w="9330" w:space="0"/>
            <w:col w:w="9278" w:space="0"/>
            <w:col w:w="7654" w:space="0"/>
            <w:col w:w="1727" w:space="0"/>
            <w:col w:w="9382" w:space="0"/>
            <w:col w:w="9294" w:space="0"/>
            <w:col w:w="6120" w:space="0"/>
            <w:col w:w="3210" w:space="0"/>
            <w:col w:w="9330" w:space="0"/>
            <w:col w:w="9294" w:space="0"/>
            <w:col w:w="9330" w:space="0"/>
            <w:col w:w="9294" w:space="0"/>
            <w:col w:w="9370" w:space="0"/>
            <w:col w:w="9330" w:space="0"/>
            <w:col w:w="9366" w:space="0"/>
            <w:col w:w="9302" w:space="0"/>
            <w:col w:w="7340" w:space="0"/>
            <w:col w:w="1990" w:space="0"/>
            <w:col w:w="9330" w:space="0"/>
            <w:col w:w="9278" w:space="0"/>
            <w:col w:w="9330" w:space="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0" w:right="0" w:firstLine="0"/>
        <w:jc w:val="lef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240" w:lineRule="auto" w:before="268" w:after="0"/>
        <w:ind w:left="732" w:right="616" w:firstLine="0"/>
        <w:jc w:val="center"/>
      </w:pPr>
      <w:r>
        <w:drawing>
          <wp:inline xmlns:a="http://schemas.openxmlformats.org/drawingml/2006/main" xmlns:pic="http://schemas.openxmlformats.org/drawingml/2006/picture">
            <wp:extent cx="4950460" cy="504317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4950460" cy="5043170"/>
                    </a:xfrm>
                    <a:prstGeom prst="rect"/>
                  </pic:spPr>
                </pic:pic>
              </a:graphicData>
            </a:graphic>
          </wp:inline>
        </w:drawing>
      </w:r>
      <w:r>
        <w:rPr>
          <w:w w:val="102.14737340023643"/>
          <w:rFonts w:ascii="Times New Roman" w:hAnsi="Times New Roman" w:eastAsia="Times New Roman"/>
          <w:b w:val="0"/>
          <w:i w:val="0"/>
          <w:color w:val="000000"/>
          <w:sz w:val="19"/>
        </w:rPr>
        <w:t>图</w:t>
      </w:r>
      <w:r>
        <w:rPr>
          <w:w w:val="102.14737340023643"/>
          <w:rFonts w:ascii="Times New Roman" w:hAnsi="Times New Roman" w:eastAsia="Times New Roman"/>
          <w:b w:val="0"/>
          <w:i w:val="0"/>
          <w:color w:val="000000"/>
          <w:sz w:val="19"/>
        </w:rPr>
        <w:t xml:space="preserve"> C</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可配置软件和不同配置数据的软件开发的参考模型的变型</w:t>
      </w:r>
    </w:p>
    <w:p>
      <w:pPr>
        <w:autoSpaceDN w:val="0"/>
        <w:autoSpaceDE w:val="0"/>
        <w:widowControl/>
        <w:spacing w:line="497" w:lineRule="auto" w:before="4718" w:after="0"/>
        <w:ind w:left="244" w:right="0" w:firstLine="0"/>
        <w:jc w:val="left"/>
      </w:pP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 xml:space="preserve">8 </w:t>
      </w:r>
    </w:p>
    <w:p>
      <w:pPr>
        <w:sectPr>
          <w:pgSz w:w="11906" w:h="16838"/>
          <w:pgMar w:top="604" w:right="1440" w:bottom="570" w:left="1322" w:header="720" w:footer="720" w:gutter="0"/>
          <w:cols w:space="720" w:num="1" w:equalWidth="0">
            <w:col w:w="9143" w:space="0"/>
            <w:col w:w="9312" w:space="0"/>
            <w:col w:w="9149" w:space="0"/>
            <w:col w:w="9364" w:space="0"/>
            <w:col w:w="9270" w:space="0"/>
            <w:col w:w="9294" w:space="0"/>
            <w:col w:w="9168" w:space="0"/>
            <w:col w:w="9330" w:space="0"/>
            <w:col w:w="9294" w:space="0"/>
            <w:col w:w="9330" w:space="0"/>
            <w:col w:w="9278" w:space="0"/>
            <w:col w:w="7654" w:space="0"/>
            <w:col w:w="1727" w:space="0"/>
            <w:col w:w="9382" w:space="0"/>
            <w:col w:w="9294" w:space="0"/>
            <w:col w:w="6120" w:space="0"/>
            <w:col w:w="3210" w:space="0"/>
            <w:col w:w="9330" w:space="0"/>
            <w:col w:w="9294" w:space="0"/>
            <w:col w:w="9330" w:space="0"/>
            <w:col w:w="9294" w:space="0"/>
            <w:col w:w="9370" w:space="0"/>
            <w:col w:w="9330" w:space="0"/>
            <w:col w:w="9366" w:space="0"/>
            <w:col w:w="9302" w:space="0"/>
            <w:col w:w="7340" w:space="0"/>
            <w:col w:w="1990" w:space="0"/>
            <w:col w:w="9330" w:space="0"/>
            <w:col w:w="9278" w:space="0"/>
            <w:col w:w="9330" w:space="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0" w:right="20" w:firstLine="0"/>
        <w:jc w:val="righ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240" w:lineRule="auto" w:before="268" w:after="0"/>
        <w:ind w:left="0" w:right="0" w:firstLine="0"/>
        <w:jc w:val="center"/>
      </w:pPr>
      <w:r>
        <w:drawing>
          <wp:inline xmlns:a="http://schemas.openxmlformats.org/drawingml/2006/main" xmlns:pic="http://schemas.openxmlformats.org/drawingml/2006/picture">
            <wp:extent cx="5412740" cy="478028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5412740" cy="4780280"/>
                    </a:xfrm>
                    <a:prstGeom prst="rect"/>
                  </pic:spPr>
                </pic:pic>
              </a:graphicData>
            </a:graphic>
          </wp:inline>
        </w:drawing>
      </w:r>
    </w:p>
    <w:p>
      <w:pPr>
        <w:autoSpaceDN w:val="0"/>
        <w:tabs>
          <w:tab w:pos="178" w:val="left"/>
          <w:tab w:pos="346" w:val="left"/>
          <w:tab w:pos="394" w:val="left"/>
          <w:tab w:pos="398" w:val="left"/>
          <w:tab w:pos="400" w:val="left"/>
          <w:tab w:pos="408" w:val="left"/>
          <w:tab w:pos="410" w:val="left"/>
          <w:tab w:pos="724" w:val="left"/>
          <w:tab w:pos="1628" w:val="left"/>
          <w:tab w:pos="2052" w:val="left"/>
        </w:tabs>
        <w:autoSpaceDE w:val="0"/>
        <w:widowControl/>
        <w:spacing w:line="379" w:lineRule="auto" w:before="236" w:after="0"/>
        <w:ind w:left="0" w:right="72" w:firstLine="0"/>
        <w:jc w:val="left"/>
      </w:pPr>
      <w:r>
        <w:tab/>
      </w:r>
      <w:r>
        <w:rPr>
          <w:w w:val="102.14737340023643"/>
          <w:rFonts w:ascii="Times New Roman" w:hAnsi="Times New Roman" w:eastAsia="Times New Roman"/>
          <w:b w:val="0"/>
          <w:i w:val="0"/>
          <w:color w:val="000000"/>
          <w:sz w:val="19"/>
        </w:rPr>
        <w:t>图</w:t>
      </w:r>
      <w:r>
        <w:rPr>
          <w:w w:val="102.14737340023643"/>
          <w:rFonts w:ascii="Times New Roman" w:hAnsi="Times New Roman" w:eastAsia="Times New Roman"/>
          <w:b w:val="0"/>
          <w:i w:val="0"/>
          <w:color w:val="000000"/>
          <w:sz w:val="19"/>
        </w:rPr>
        <w:t xml:space="preserve"> C</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可配置软件和不同标定数据的软件开发的参考模型的变型</w:t>
      </w:r>
      <w:r>
        <w:br/>
      </w: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应定义与软件组件关联的标定数据以确保配置后软件的正确运行和预期性能</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包含</w:t>
      </w:r>
      <w:r>
        <w:br/>
      </w:r>
      <w:r>
        <w:tab/>
      </w:r>
      <w:r>
        <w:rPr>
          <w:w w:val="102.14737340023643"/>
          <w:rFonts w:ascii="Times New Roman" w:hAnsi="Times New Roman" w:eastAsia="Times New Roman"/>
          <w:b w:val="0"/>
          <w:i w:val="0"/>
          <w:color w:val="000000"/>
          <w:sz w:val="19"/>
        </w:rPr>
        <w:t>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标定数据的有效值</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标定数据的目的和用法</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范围</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比例和单位</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以及它们对运行状态的依赖</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如果适用</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d</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不同标定数据之间已知的相互依赖</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及</w:t>
      </w:r>
      <w:r>
        <w:br/>
      </w:r>
      <w:r>
        <w:tab/>
      </w: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相互依赖可存在于同一标定数据组内的标定数据之间</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或者不同标定数据组的标定数据之间</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如</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不同电子控</w:t>
      </w:r>
      <w:r>
        <w:tab/>
      </w:r>
      <w:r>
        <w:rPr>
          <w:w w:val="103.1000018119812"/>
          <w:rFonts w:ascii="Times New Roman" w:hAnsi="Times New Roman" w:eastAsia="Times New Roman"/>
          <w:b w:val="0"/>
          <w:i w:val="0"/>
          <w:color w:val="000000"/>
          <w:sz w:val="16"/>
        </w:rPr>
        <w:t>制单元的软件中执行的应用于相关功能的标定数据</w:t>
      </w:r>
      <w:r>
        <w:rPr>
          <w:w w:val="103.1000018119812"/>
          <w:rFonts w:ascii="Times New Roman" w:hAnsi="Times New Roman" w:eastAsia="Times New Roman"/>
          <w:b w:val="0"/>
          <w:i w:val="0"/>
          <w:color w:val="000000"/>
          <w:sz w:val="16"/>
        </w:rPr>
        <w:t>。</w:t>
      </w:r>
    </w:p>
    <w:p>
      <w:pPr>
        <w:autoSpaceDN w:val="0"/>
        <w:autoSpaceDE w:val="0"/>
        <w:widowControl/>
        <w:spacing w:line="528" w:lineRule="auto" w:before="0" w:after="0"/>
        <w:ind w:left="400" w:right="0" w:firstLine="0"/>
        <w:jc w:val="left"/>
      </w:pPr>
      <w:r>
        <w:rPr>
          <w:w w:val="102.14737340023643"/>
          <w:rFonts w:ascii="Times New Roman" w:hAnsi="Times New Roman" w:eastAsia="Times New Roman"/>
          <w:b w:val="0"/>
          <w:i w:val="0"/>
          <w:color w:val="000000"/>
          <w:sz w:val="19"/>
        </w:rPr>
        <w:t>e</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配置数据和标定数据之间的已知的相互依赖</w:t>
      </w:r>
      <w:r>
        <w:rPr>
          <w:w w:val="102.14737340023643"/>
          <w:rFonts w:ascii="Times New Roman" w:hAnsi="Times New Roman" w:eastAsia="Times New Roman"/>
          <w:b w:val="0"/>
          <w:i w:val="0"/>
          <w:color w:val="000000"/>
          <w:sz w:val="19"/>
        </w:rPr>
        <w:t>。</w:t>
      </w:r>
    </w:p>
    <w:p>
      <w:pPr>
        <w:autoSpaceDN w:val="0"/>
        <w:autoSpaceDE w:val="0"/>
        <w:widowControl/>
        <w:spacing w:line="497" w:lineRule="auto" w:before="0" w:after="0"/>
        <w:ind w:left="394"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配置数据可对使用标定数据的已配置软件有影响</w:t>
      </w:r>
      <w:r>
        <w:rPr>
          <w:w w:val="103.1000018119812"/>
          <w:rFonts w:ascii="Times New Roman" w:hAnsi="Times New Roman" w:eastAsia="Times New Roman"/>
          <w:b w:val="0"/>
          <w:i w:val="0"/>
          <w:color w:val="000000"/>
          <w:sz w:val="16"/>
        </w:rPr>
        <w:t>。</w:t>
      </w:r>
    </w:p>
    <w:p>
      <w:pPr>
        <w:autoSpaceDN w:val="0"/>
        <w:autoSpaceDE w:val="0"/>
        <w:widowControl/>
        <w:spacing w:line="528" w:lineRule="auto" w:before="0" w:after="0"/>
        <w:ind w:left="0" w:right="0" w:firstLine="0"/>
        <w:jc w:val="center"/>
      </w:pP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章计划</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定义</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执行标定数据的验证</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标定数据的验证应检查</w:t>
      </w: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应根据</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p>
    <w:p>
      <w:pPr>
        <w:autoSpaceDN w:val="0"/>
        <w:autoSpaceDE w:val="0"/>
        <w:widowControl/>
        <w:spacing w:line="492" w:lineRule="auto" w:before="0" w:after="0"/>
        <w:ind w:left="34" w:right="0" w:firstLine="0"/>
        <w:jc w:val="left"/>
      </w:pPr>
      <w:r>
        <w:rPr>
          <w:w w:val="102.14737340023643"/>
          <w:rFonts w:ascii="Times New Roman" w:hAnsi="Times New Roman" w:eastAsia="Times New Roman"/>
          <w:b w:val="0"/>
          <w:i w:val="0"/>
          <w:color w:val="000000"/>
          <w:sz w:val="19"/>
        </w:rPr>
        <w:t>标定数据是否在其规定的边界范围内</w:t>
      </w:r>
      <w:r>
        <w:rPr>
          <w:w w:val="102.14737340023643"/>
          <w:rFonts w:ascii="Times New Roman" w:hAnsi="Times New Roman" w:eastAsia="Times New Roman"/>
          <w:b w:val="0"/>
          <w:i w:val="0"/>
          <w:color w:val="000000"/>
          <w:sz w:val="19"/>
        </w:rPr>
        <w:t>。</w:t>
      </w:r>
    </w:p>
    <w:p>
      <w:pPr>
        <w:autoSpaceDN w:val="0"/>
        <w:autoSpaceDE w:val="0"/>
        <w:widowControl/>
        <w:spacing w:line="497" w:lineRule="auto" w:before="0" w:after="0"/>
        <w:ind w:left="394"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标定数据的验证</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可在特定应用的软件验证时进行</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或者在运行时由可配置软件验证</w:t>
      </w:r>
      <w:r>
        <w:rPr>
          <w:w w:val="103.1000018119812"/>
          <w:rFonts w:ascii="Times New Roman" w:hAnsi="Times New Roman" w:eastAsia="Times New Roman"/>
          <w:b w:val="0"/>
          <w:i w:val="0"/>
          <w:color w:val="000000"/>
          <w:sz w:val="16"/>
        </w:rPr>
        <w:t>。</w:t>
      </w:r>
    </w:p>
    <w:p>
      <w:pPr>
        <w:autoSpaceDN w:val="0"/>
        <w:autoSpaceDE w:val="0"/>
        <w:widowControl/>
        <w:spacing w:line="528" w:lineRule="auto" w:before="0" w:after="0"/>
        <w:ind w:left="4" w:right="0" w:firstLine="0"/>
        <w:jc w:val="left"/>
      </w:pPr>
      <w:r>
        <w:rPr>
          <w:w w:val="103.1000018119812"/>
          <w:rFonts w:ascii="Times New Roman" w:hAnsi="Times New Roman" w:eastAsia="Times New Roman"/>
          <w:b w:val="0"/>
          <w:i w:val="0"/>
          <w:color w:val="000000"/>
          <w:sz w:val="16"/>
        </w:rPr>
        <w:t>C</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标定数据的</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等级应等于其可能违反的软件安全要求的最高</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等级</w:t>
      </w:r>
      <w:r>
        <w:rPr>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0" w:right="0" w:firstLine="0"/>
        <w:jc w:val="center"/>
      </w:pP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为探测安全相关的标定数据的非预期变化</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应使用表</w:t>
      </w:r>
      <w:r>
        <w:rPr>
          <w:w w:val="102.14737340023643"/>
          <w:rFonts w:ascii="Times New Roman" w:hAnsi="Times New Roman" w:eastAsia="Times New Roman"/>
          <w:b w:val="0"/>
          <w:i w:val="0"/>
          <w:color w:val="000000"/>
          <w:sz w:val="19"/>
        </w:rPr>
        <w:t xml:space="preserve">C.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中所列的数据非预期变化的探测</w:t>
      </w: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p>
    <w:p>
      <w:pPr>
        <w:autoSpaceDN w:val="0"/>
        <w:autoSpaceDE w:val="0"/>
        <w:widowControl/>
        <w:spacing w:line="494" w:lineRule="auto" w:before="0" w:after="0"/>
        <w:ind w:left="34" w:right="0" w:firstLine="0"/>
        <w:jc w:val="left"/>
      </w:pPr>
      <w:r>
        <w:rPr>
          <w:w w:val="102.14737340023643"/>
          <w:rFonts w:ascii="Times New Roman" w:hAnsi="Times New Roman" w:eastAsia="Times New Roman"/>
          <w:b w:val="0"/>
          <w:i w:val="0"/>
          <w:color w:val="000000"/>
          <w:sz w:val="19"/>
        </w:rPr>
        <w:t>机制</w:t>
      </w:r>
      <w:r>
        <w:rPr>
          <w:w w:val="102.14737340023643"/>
          <w:rFonts w:ascii="Times New Roman" w:hAnsi="Times New Roman" w:eastAsia="Times New Roman"/>
          <w:b w:val="0"/>
          <w:i w:val="0"/>
          <w:color w:val="000000"/>
          <w:sz w:val="19"/>
        </w:rPr>
        <w:t>。</w:t>
      </w:r>
    </w:p>
    <w:p>
      <w:pPr>
        <w:autoSpaceDN w:val="0"/>
        <w:autoSpaceDE w:val="0"/>
        <w:widowControl/>
        <w:spacing w:line="497" w:lineRule="auto" w:before="408" w:after="0"/>
        <w:ind w:left="0" w:right="302" w:firstLine="0"/>
        <w:jc w:val="right"/>
      </w:pP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 xml:space="preserve">9 </w:t>
      </w:r>
    </w:p>
    <w:p>
      <w:pPr>
        <w:sectPr>
          <w:pgSz w:w="11906" w:h="16838"/>
          <w:pgMar w:top="604" w:right="1278" w:bottom="570" w:left="1316" w:header="720" w:footer="720" w:gutter="0"/>
          <w:cols w:space="720" w:num="1" w:equalWidth="0">
            <w:col w:w="9312" w:space="0"/>
            <w:col w:w="9143" w:space="0"/>
            <w:col w:w="9312" w:space="0"/>
            <w:col w:w="9149" w:space="0"/>
            <w:col w:w="9364" w:space="0"/>
            <w:col w:w="9270" w:space="0"/>
            <w:col w:w="9294" w:space="0"/>
            <w:col w:w="9168" w:space="0"/>
            <w:col w:w="9330" w:space="0"/>
            <w:col w:w="9294" w:space="0"/>
            <w:col w:w="9330" w:space="0"/>
            <w:col w:w="9278" w:space="0"/>
            <w:col w:w="7654" w:space="0"/>
            <w:col w:w="1727" w:space="0"/>
            <w:col w:w="9382" w:space="0"/>
            <w:col w:w="9294" w:space="0"/>
            <w:col w:w="6120" w:space="0"/>
            <w:col w:w="3210" w:space="0"/>
            <w:col w:w="9330" w:space="0"/>
            <w:col w:w="9294" w:space="0"/>
            <w:col w:w="9330" w:space="0"/>
            <w:col w:w="9294" w:space="0"/>
            <w:col w:w="9370" w:space="0"/>
            <w:col w:w="9330" w:space="0"/>
            <w:col w:w="9366" w:space="0"/>
            <w:col w:w="9302" w:space="0"/>
            <w:col w:w="7340" w:space="0"/>
            <w:col w:w="1990" w:space="0"/>
            <w:col w:w="9330" w:space="0"/>
            <w:col w:w="9278" w:space="0"/>
            <w:col w:w="9330" w:space="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6" w:right="0" w:firstLine="0"/>
        <w:jc w:val="lef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506" w:lineRule="auto" w:before="242" w:after="72"/>
        <w:ind w:left="0" w:right="0" w:firstLine="0"/>
        <w:jc w:val="center"/>
      </w:pPr>
      <w:r>
        <w:rPr>
          <w:w w:val="102.14737340023643"/>
          <w:rFonts w:ascii="Times New Roman" w:hAnsi="Times New Roman" w:eastAsia="Times New Roman"/>
          <w:b w:val="0"/>
          <w:i w:val="0"/>
          <w:color w:val="000000"/>
          <w:sz w:val="19"/>
        </w:rPr>
        <w:t>表</w:t>
      </w:r>
      <w:r>
        <w:rPr>
          <w:w w:val="102.14737340023643"/>
          <w:rFonts w:ascii="Times New Roman" w:hAnsi="Times New Roman" w:eastAsia="Times New Roman"/>
          <w:b w:val="0"/>
          <w:i w:val="0"/>
          <w:color w:val="000000"/>
          <w:sz w:val="19"/>
        </w:rPr>
        <w:t xml:space="preserve"> C</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数据非预期变化的探测机制</w:t>
      </w:r>
    </w:p>
    <w:tbl>
      <w:tblPr>
        <w:tblW w:type="auto" w:w="0"/>
        <w:tblLayout w:type="fixed"/>
        <w:tblLook w:firstColumn="1" w:firstRow="1" w:lastColumn="0" w:lastRow="0" w:noHBand="0" w:noVBand="1" w:val="04A0"/>
        <w:tblInd w:w="25.999999999999943" w:type="dxa"/>
      </w:tblPr>
      <w:tblGrid>
        <w:gridCol w:w="1546"/>
        <w:gridCol w:w="1546"/>
        <w:gridCol w:w="1546"/>
        <w:gridCol w:w="1546"/>
        <w:gridCol w:w="1546"/>
        <w:gridCol w:w="1546"/>
      </w:tblGrid>
      <w:tr>
        <w:trPr>
          <w:trHeight w:hRule="exact" w:val="360"/>
        </w:trPr>
        <w:tc>
          <w:tcPr>
            <w:tcW w:type="dxa" w:w="4872"/>
            <w:gridSpan w:val="2"/>
            <w:vMerge w:val="restart"/>
            <w:tcBorders>
              <w:start w:sz="6.111999988555908" w:val="single" w:color="#221F1F"/>
              <w:top w:sz="6.111999988555908" w:val="single" w:color="#221F1F"/>
              <w:end w:sz="2.615999937057495" w:val="single" w:color="#221F1F"/>
              <w:bottom w:sz="6.111999988555908" w:val="single" w:color="#221F1F"/>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256" w:after="0"/>
              <w:ind w:left="0" w:right="0" w:firstLine="0"/>
              <w:jc w:val="center"/>
            </w:pPr>
            <w:r>
              <w:rPr>
                <w:w w:val="103.1000018119812"/>
                <w:rFonts w:ascii="Times New Roman" w:hAnsi="Times New Roman" w:eastAsia="Times New Roman"/>
                <w:b w:val="0"/>
                <w:i w:val="0"/>
                <w:color w:val="000000"/>
                <w:sz w:val="16"/>
              </w:rPr>
              <w:t>方法</w:t>
            </w:r>
          </w:p>
        </w:tc>
        <w:tc>
          <w:tcPr>
            <w:tcW w:type="dxa" w:w="4350"/>
            <w:gridSpan w:val="4"/>
            <w:tcBorders>
              <w:start w:sz="2.615999937057495" w:val="single" w:color="#221F1F"/>
              <w:top w:sz="6.111999988555908" w:val="single" w:color="#221F1F"/>
              <w:end w:sz="6.111999988555908" w:val="single" w:color="#221F1F"/>
              <w:bottom w:sz="2.615999937057495" w:val="single" w:color="#221F1F"/>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ASIL</w:t>
            </w:r>
          </w:p>
        </w:tc>
      </w:tr>
      <w:tr>
        <w:trPr>
          <w:trHeight w:hRule="exact" w:val="362"/>
        </w:trPr>
        <w:tc>
          <w:tcPr>
            <w:tcW w:type="dxa" w:w="3092"/>
            <w:gridSpan w:val="2"/>
            <w:vMerge/>
            <w:tcBorders>
              <w:start w:sz="6.111999988555908" w:val="single" w:color="#221F1F"/>
              <w:top w:sz="6.111999988555908" w:val="single" w:color="#221F1F"/>
              <w:end w:sz="2.615999937057495" w:val="single" w:color="#221F1F"/>
              <w:bottom w:sz="6.111999988555908" w:val="single" w:color="#221F1F"/>
            </w:tcBorders>
          </w:tcP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A </w:t>
            </w:r>
          </w:p>
        </w:tc>
        <w:tc>
          <w:tcPr>
            <w:tcW w:type="dxa" w:w="1082"/>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B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C </w:t>
            </w:r>
          </w:p>
        </w:tc>
        <w:tc>
          <w:tcPr>
            <w:tcW w:type="dxa" w:w="1100"/>
            <w:tcBorders>
              <w:start w:sz="2.615999937057495" w:val="single" w:color="#221F1F"/>
              <w:top w:sz="2.615999937057495" w:val="single" w:color="#221F1F"/>
              <w:end w:sz="6.111999988555908"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D</w:t>
            </w:r>
          </w:p>
        </w:tc>
      </w:tr>
      <w:tr>
        <w:trPr>
          <w:trHeight w:hRule="exact" w:val="360"/>
        </w:trPr>
        <w:tc>
          <w:tcPr>
            <w:tcW w:type="dxa" w:w="902"/>
            <w:tcBorders>
              <w:start w:sz="6.111999988555908"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1a </w:t>
            </w:r>
          </w:p>
        </w:tc>
        <w:tc>
          <w:tcPr>
            <w:tcW w:type="dxa" w:w="3970"/>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245" w:lineRule="auto" w:before="76" w:after="0"/>
              <w:ind w:left="108" w:right="0" w:firstLine="0"/>
              <w:jc w:val="left"/>
            </w:pPr>
            <w:r>
              <w:rPr>
                <w:w w:val="103.1000018119812"/>
                <w:rFonts w:ascii="Times New Roman" w:hAnsi="Times New Roman" w:eastAsia="Times New Roman"/>
                <w:b w:val="0"/>
                <w:i w:val="0"/>
                <w:color w:val="000000"/>
                <w:sz w:val="16"/>
              </w:rPr>
              <w:t xml:space="preserve">标定数据合理性检查 </w:t>
            </w:r>
          </w:p>
        </w:tc>
        <w:tc>
          <w:tcPr>
            <w:tcW w:type="dxa" w:w="1084"/>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6.111999988555908"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60"/>
        </w:trPr>
        <w:tc>
          <w:tcPr>
            <w:tcW w:type="dxa" w:w="902"/>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1b </w:t>
            </w:r>
          </w:p>
        </w:tc>
        <w:tc>
          <w:tcPr>
            <w:tcW w:type="dxa" w:w="3970"/>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45" w:lineRule="auto" w:before="82" w:after="0"/>
              <w:ind w:left="108" w:right="0" w:firstLine="0"/>
              <w:jc w:val="left"/>
            </w:pPr>
            <w:r>
              <w:rPr>
                <w:w w:val="103.1000018119812"/>
                <w:rFonts w:ascii="Times New Roman" w:hAnsi="Times New Roman" w:eastAsia="Times New Roman"/>
                <w:b w:val="0"/>
                <w:i w:val="0"/>
                <w:color w:val="000000"/>
                <w:sz w:val="16"/>
              </w:rPr>
              <w:t xml:space="preserve">标定数据的冗余存储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62"/>
        </w:trPr>
        <w:tc>
          <w:tcPr>
            <w:tcW w:type="dxa" w:w="902"/>
            <w:tcBorders>
              <w:start w:sz="6.111999988555908"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1c </w:t>
            </w:r>
          </w:p>
        </w:tc>
        <w:tc>
          <w:tcPr>
            <w:tcW w:type="dxa" w:w="3970"/>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286" w:lineRule="auto" w:before="54" w:after="0"/>
              <w:ind w:left="108" w:right="0" w:firstLine="0"/>
              <w:jc w:val="left"/>
            </w:pPr>
            <w:r>
              <w:rPr>
                <w:w w:val="103.1000018119812"/>
                <w:rFonts w:ascii="Times New Roman" w:hAnsi="Times New Roman" w:eastAsia="Times New Roman"/>
                <w:b w:val="0"/>
                <w:i w:val="0"/>
                <w:color w:val="000000"/>
                <w:sz w:val="16"/>
              </w:rPr>
              <w:t>错误检测码</w:t>
            </w:r>
            <w:r>
              <w:rPr>
                <w:w w:val="103.51111094156902"/>
                <w:rFonts w:ascii="Times New Roman" w:hAnsi="Times New Roman" w:eastAsia="Times New Roman"/>
                <w:b w:val="0"/>
                <w:i w:val="0"/>
                <w:color w:val="000000"/>
                <w:sz w:val="9"/>
              </w:rPr>
              <w:t xml:space="preserve">a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2"/>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084"/>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 xml:space="preserve">+ </w:t>
            </w:r>
          </w:p>
        </w:tc>
        <w:tc>
          <w:tcPr>
            <w:tcW w:type="dxa" w:w="1100"/>
            <w:tcBorders>
              <w:start w:sz="2.615999937057495" w:val="single" w:color="#221F1F"/>
              <w:top w:sz="2.615999937057495" w:val="single" w:color="#221F1F"/>
              <w:end w:sz="6.111999988555908" w:val="single" w:color="#221F1F"/>
              <w:bottom w:sz="6.111999988555908" w:val="single" w:color="#221F1F"/>
            </w:tcBorders>
            <w:tcMar>
              <w:start w:w="0" w:type="dxa"/>
              <w:end w:w="0" w:type="dxa"/>
            </w:tcMar>
          </w:tcPr>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w:t>
            </w:r>
          </w:p>
        </w:tc>
      </w:tr>
      <w:tr>
        <w:trPr>
          <w:trHeight w:hRule="exact" w:val="360"/>
        </w:trPr>
        <w:tc>
          <w:tcPr>
            <w:tcW w:type="dxa" w:w="9222"/>
            <w:gridSpan w:val="6"/>
            <w:tcBorders>
              <w:start w:sz="6.111999988555908" w:val="single" w:color="#221F1F"/>
              <w:top w:sz="6.111999988555908" w:val="single" w:color="#221F1F"/>
              <w:end w:sz="6.111999988555908" w:val="single" w:color="#221F1F"/>
              <w:bottom w:sz="6.111999988555908" w:val="single" w:color="#221F1F"/>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r>
    </w:tbl>
    <w:p>
      <w:pPr>
        <w:autoSpaceDN w:val="0"/>
        <w:autoSpaceDE w:val="0"/>
        <w:widowControl/>
        <w:spacing w:line="528" w:lineRule="auto" w:before="0" w:after="0"/>
        <w:ind w:left="474" w:right="0" w:firstLine="0"/>
        <w:jc w:val="left"/>
      </w:pPr>
      <w:r>
        <w:rPr>
          <w:w w:val="103.51111094156902"/>
          <w:rFonts w:ascii="Times New Roman" w:hAnsi="Times New Roman" w:eastAsia="Times New Roman"/>
          <w:b w:val="0"/>
          <w:i w:val="0"/>
          <w:color w:val="000000"/>
          <w:sz w:val="9"/>
        </w:rPr>
        <w:t>a</w:t>
      </w:r>
      <w:r>
        <w:rPr>
          <w:w w:val="103.1000018119812"/>
          <w:rFonts w:ascii="Times New Roman" w:hAnsi="Times New Roman" w:eastAsia="Times New Roman"/>
          <w:b w:val="0"/>
          <w:i w:val="0"/>
          <w:color w:val="000000"/>
          <w:sz w:val="16"/>
        </w:rPr>
        <w:t xml:space="preserve"> 错误检测码也可按照</w:t>
      </w:r>
      <w:r>
        <w:rPr>
          <w:w w:val="103.1000018119812"/>
          <w:rFonts w:ascii="Times New Roman" w:hAnsi="Times New Roman" w:eastAsia="Times New Roman"/>
          <w:b w:val="0"/>
          <w:i w:val="0"/>
          <w:color w:val="000000"/>
          <w:sz w:val="16"/>
        </w:rPr>
        <w:t xml:space="preserve"> GB/T34590. </w:t>
      </w:r>
      <w:r>
        <w:rPr>
          <w:w w:val="103.1000018119812"/>
          <w:rFonts w:ascii="Times New Roman" w:hAnsi="Times New Roman" w:eastAsia="Times New Roman"/>
          <w:b w:val="0"/>
          <w:i w:val="0"/>
          <w:color w:val="000000"/>
          <w:sz w:val="16"/>
        </w:rPr>
        <w:t>5</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2017</w:t>
      </w:r>
      <w:r>
        <w:rPr>
          <w:w w:val="103.1000018119812"/>
          <w:rFonts w:ascii="Times New Roman" w:hAnsi="Times New Roman" w:eastAsia="Times New Roman"/>
          <w:b w:val="0"/>
          <w:i w:val="0"/>
          <w:color w:val="000000"/>
          <w:sz w:val="16"/>
        </w:rPr>
        <w:t>在硬件中实现</w:t>
      </w:r>
      <w:r>
        <w:rPr>
          <w:w w:val="103.1000018119812"/>
          <w:rFonts w:ascii="Times New Roman" w:hAnsi="Times New Roman" w:eastAsia="Times New Roman"/>
          <w:b w:val="0"/>
          <w:i w:val="0"/>
          <w:color w:val="000000"/>
          <w:sz w:val="16"/>
        </w:rPr>
        <w:t>。</w:t>
      </w:r>
    </w:p>
    <w:p>
      <w:pPr>
        <w:autoSpaceDN w:val="0"/>
        <w:autoSpaceDE w:val="0"/>
        <w:widowControl/>
        <w:spacing w:line="386" w:lineRule="auto" w:before="120" w:after="0"/>
        <w:ind w:left="400" w:right="4806" w:hanging="400"/>
        <w:jc w:val="left"/>
      </w:pP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10</w:t>
      </w:r>
      <w:r>
        <w:rPr>
          <w:w w:val="102.14737340023643"/>
          <w:rFonts w:ascii="Times New Roman" w:hAnsi="Times New Roman" w:eastAsia="Times New Roman"/>
          <w:b w:val="0"/>
          <w:i w:val="0"/>
          <w:color w:val="000000"/>
          <w:sz w:val="19"/>
        </w:rPr>
        <w:t>计划标定数据的生成和应用时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应定义</w:t>
      </w:r>
      <w:r>
        <w:rPr>
          <w:spacing w:val="-20.0"/>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应遵循的流程</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生成标定数据的工具</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及</w:t>
      </w:r>
      <w:r>
        <w:br/>
      </w: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验证标定数据的流程</w:t>
      </w:r>
      <w:r>
        <w:rPr>
          <w:w w:val="102.14737340023643"/>
          <w:rFonts w:ascii="Times New Roman" w:hAnsi="Times New Roman" w:eastAsia="Times New Roman"/>
          <w:b w:val="0"/>
          <w:i w:val="0"/>
          <w:color w:val="000000"/>
          <w:sz w:val="19"/>
        </w:rPr>
        <w:t>。</w:t>
      </w:r>
    </w:p>
    <w:p>
      <w:pPr>
        <w:autoSpaceDN w:val="0"/>
        <w:autoSpaceDE w:val="0"/>
        <w:widowControl/>
        <w:spacing w:line="497" w:lineRule="auto" w:before="0" w:after="0"/>
        <w:ind w:left="394"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标定数据的验证可包含检查标定数据值的范围或者不同标定数据之间的相互依赖关系</w:t>
      </w:r>
      <w:r>
        <w:rPr>
          <w:w w:val="103.1000018119812"/>
          <w:rFonts w:ascii="Times New Roman" w:hAnsi="Times New Roman" w:eastAsia="Times New Roman"/>
          <w:b w:val="0"/>
          <w:i w:val="0"/>
          <w:color w:val="000000"/>
          <w:sz w:val="16"/>
        </w:rPr>
        <w:t>。</w:t>
      </w:r>
    </w:p>
    <w:p>
      <w:pPr>
        <w:autoSpaceDN w:val="0"/>
        <w:autoSpaceDE w:val="0"/>
        <w:widowControl/>
        <w:spacing w:line="494" w:lineRule="auto" w:before="224" w:after="0"/>
        <w:ind w:left="0" w:right="0" w:firstLine="0"/>
        <w:jc w:val="left"/>
      </w:pP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工作成果</w:t>
      </w:r>
    </w:p>
    <w:p>
      <w:pPr>
        <w:autoSpaceDN w:val="0"/>
        <w:autoSpaceDE w:val="0"/>
        <w:widowControl/>
        <w:spacing w:line="528" w:lineRule="auto" w:before="138" w:after="0"/>
        <w:ind w:left="0" w:right="0" w:firstLine="0"/>
        <w:jc w:val="left"/>
      </w:pP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配置数据规范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w:t>
      </w:r>
      <w:r>
        <w:rPr>
          <w:w w:val="102.14737340023643"/>
          <w:rFonts w:ascii="Times New Roman" w:hAnsi="Times New Roman" w:eastAsia="Times New Roman"/>
          <w:b w:val="0"/>
          <w:i w:val="0"/>
          <w:color w:val="000000"/>
          <w:sz w:val="19"/>
        </w:rPr>
        <w:t xml:space="preserve">C.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和</w:t>
      </w:r>
      <w:r>
        <w:rPr>
          <w:w w:val="102.14737340023643"/>
          <w:rFonts w:ascii="Times New Roman" w:hAnsi="Times New Roman" w:eastAsia="Times New Roman"/>
          <w:b w:val="0"/>
          <w:i w:val="0"/>
          <w:color w:val="000000"/>
          <w:sz w:val="19"/>
        </w:rPr>
        <w:t xml:space="preserve">C.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的要求得出</w:t>
      </w:r>
      <w:r>
        <w:rPr>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0" w:right="0" w:firstLine="0"/>
        <w:jc w:val="left"/>
      </w:pP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标定数据规范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w:t>
      </w:r>
      <w:r>
        <w:rPr>
          <w:w w:val="102.14737340023643"/>
          <w:rFonts w:ascii="Times New Roman" w:hAnsi="Times New Roman" w:eastAsia="Times New Roman"/>
          <w:b w:val="0"/>
          <w:i w:val="0"/>
          <w:color w:val="000000"/>
          <w:sz w:val="19"/>
        </w:rPr>
        <w:t xml:space="preserve">C.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的要求得出</w:t>
      </w:r>
      <w:r>
        <w:rPr>
          <w:w w:val="102.14737340023643"/>
          <w:rFonts w:ascii="Times New Roman" w:hAnsi="Times New Roman" w:eastAsia="Times New Roman"/>
          <w:b w:val="0"/>
          <w:i w:val="0"/>
          <w:color w:val="000000"/>
          <w:sz w:val="19"/>
        </w:rPr>
        <w:t>。</w:t>
      </w:r>
    </w:p>
    <w:p>
      <w:pPr>
        <w:autoSpaceDN w:val="0"/>
        <w:autoSpaceDE w:val="0"/>
        <w:widowControl/>
        <w:spacing w:line="434" w:lineRule="auto" w:before="0" w:after="0"/>
        <w:ind w:left="0" w:right="2124" w:firstLine="0"/>
        <w:jc w:val="left"/>
      </w:pP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安全计划</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细化的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w:t>
      </w:r>
      <w:r>
        <w:rPr>
          <w:w w:val="102.14737340023643"/>
          <w:rFonts w:ascii="Times New Roman" w:hAnsi="Times New Roman" w:eastAsia="Times New Roman"/>
          <w:b w:val="0"/>
          <w:i w:val="0"/>
          <w:color w:val="000000"/>
          <w:sz w:val="19"/>
        </w:rPr>
        <w:t xml:space="preserve">C.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C.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C.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C.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和</w:t>
      </w:r>
      <w:r>
        <w:rPr>
          <w:w w:val="102.14737340023643"/>
          <w:rFonts w:ascii="Times New Roman" w:hAnsi="Times New Roman" w:eastAsia="Times New Roman"/>
          <w:b w:val="0"/>
          <w:i w:val="0"/>
          <w:color w:val="000000"/>
          <w:sz w:val="19"/>
        </w:rPr>
        <w:t xml:space="preserve">C.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10</w:t>
      </w:r>
      <w:r>
        <w:rPr>
          <w:w w:val="102.14737340023643"/>
          <w:rFonts w:ascii="Times New Roman" w:hAnsi="Times New Roman" w:eastAsia="Times New Roman"/>
          <w:b w:val="0"/>
          <w:i w:val="0"/>
          <w:color w:val="000000"/>
          <w:sz w:val="19"/>
        </w:rPr>
        <w:t>的要求得出</w:t>
      </w:r>
      <w:r>
        <w:rPr>
          <w:spacing w:val="-20.0"/>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配置数据</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w:t>
      </w:r>
      <w:r>
        <w:rPr>
          <w:w w:val="102.14737340023643"/>
          <w:rFonts w:ascii="Times New Roman" w:hAnsi="Times New Roman" w:eastAsia="Times New Roman"/>
          <w:b w:val="0"/>
          <w:i w:val="0"/>
          <w:color w:val="000000"/>
          <w:sz w:val="19"/>
        </w:rPr>
        <w:t xml:space="preserve">C.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的要求得出</w:t>
      </w:r>
      <w:r>
        <w:rPr>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0" w:right="0" w:firstLine="0"/>
        <w:jc w:val="left"/>
      </w:pP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标定数据</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w:t>
      </w:r>
      <w:r>
        <w:rPr>
          <w:w w:val="102.14737340023643"/>
          <w:rFonts w:ascii="Times New Roman" w:hAnsi="Times New Roman" w:eastAsia="Times New Roman"/>
          <w:b w:val="0"/>
          <w:i w:val="0"/>
          <w:color w:val="000000"/>
          <w:sz w:val="19"/>
        </w:rPr>
        <w:t xml:space="preserve">C.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的要求得出</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p>
    <w:p>
      <w:pPr>
        <w:autoSpaceDN w:val="0"/>
        <w:autoSpaceDE w:val="0"/>
        <w:widowControl/>
        <w:spacing w:line="432" w:lineRule="auto" w:before="0" w:after="0"/>
        <w:ind w:left="0" w:right="2284" w:firstLine="0"/>
        <w:jc w:val="left"/>
      </w:pP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软件验证计划</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细化的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w:t>
      </w:r>
      <w:r>
        <w:rPr>
          <w:w w:val="102.14737340023643"/>
          <w:rFonts w:ascii="Times New Roman" w:hAnsi="Times New Roman" w:eastAsia="Times New Roman"/>
          <w:b w:val="0"/>
          <w:i w:val="0"/>
          <w:color w:val="000000"/>
          <w:sz w:val="19"/>
        </w:rPr>
        <w:t xml:space="preserve">C.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C.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C.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和</w:t>
      </w:r>
      <w:r>
        <w:rPr>
          <w:w w:val="102.14737340023643"/>
          <w:rFonts w:ascii="Times New Roman" w:hAnsi="Times New Roman" w:eastAsia="Times New Roman"/>
          <w:b w:val="0"/>
          <w:i w:val="0"/>
          <w:color w:val="000000"/>
          <w:sz w:val="19"/>
        </w:rPr>
        <w:t xml:space="preserve">C.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10</w:t>
      </w:r>
      <w:r>
        <w:rPr>
          <w:w w:val="102.14737340023643"/>
          <w:rFonts w:ascii="Times New Roman" w:hAnsi="Times New Roman" w:eastAsia="Times New Roman"/>
          <w:b w:val="0"/>
          <w:i w:val="0"/>
          <w:color w:val="000000"/>
          <w:sz w:val="19"/>
        </w:rPr>
        <w:t>的要求得出</w:t>
      </w:r>
      <w:r>
        <w:rPr>
          <w:spacing w:val="-20.0"/>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验证规范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w:t>
      </w:r>
      <w:r>
        <w:rPr>
          <w:w w:val="102.14737340023643"/>
          <w:rFonts w:ascii="Times New Roman" w:hAnsi="Times New Roman" w:eastAsia="Times New Roman"/>
          <w:b w:val="0"/>
          <w:i w:val="0"/>
          <w:color w:val="000000"/>
          <w:sz w:val="19"/>
        </w:rPr>
        <w:t xml:space="preserve">C.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和</w:t>
      </w:r>
      <w:r>
        <w:rPr>
          <w:w w:val="102.14737340023643"/>
          <w:rFonts w:ascii="Times New Roman" w:hAnsi="Times New Roman" w:eastAsia="Times New Roman"/>
          <w:b w:val="0"/>
          <w:i w:val="0"/>
          <w:color w:val="000000"/>
          <w:sz w:val="19"/>
        </w:rPr>
        <w:t xml:space="preserve">C.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的要求得出</w:t>
      </w:r>
      <w:r>
        <w:rPr>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0" w:right="0" w:firstLine="0"/>
        <w:jc w:val="left"/>
      </w:pP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验证报告</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w:t>
      </w:r>
      <w:r>
        <w:rPr>
          <w:w w:val="102.14737340023643"/>
          <w:rFonts w:ascii="Times New Roman" w:hAnsi="Times New Roman" w:eastAsia="Times New Roman"/>
          <w:b w:val="0"/>
          <w:i w:val="0"/>
          <w:color w:val="000000"/>
          <w:sz w:val="19"/>
        </w:rPr>
        <w:t xml:space="preserve">C.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C.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C.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和</w:t>
      </w:r>
      <w:r>
        <w:rPr>
          <w:w w:val="102.14737340023643"/>
          <w:rFonts w:ascii="Times New Roman" w:hAnsi="Times New Roman" w:eastAsia="Times New Roman"/>
          <w:b w:val="0"/>
          <w:i w:val="0"/>
          <w:color w:val="000000"/>
          <w:sz w:val="19"/>
        </w:rPr>
        <w:t xml:space="preserve">C.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的要求得出</w:t>
      </w:r>
      <w:r>
        <w:rPr>
          <w:w w:val="102.14737340023643"/>
          <w:rFonts w:ascii="Times New Roman" w:hAnsi="Times New Roman" w:eastAsia="Times New Roman"/>
          <w:b w:val="0"/>
          <w:i w:val="0"/>
          <w:color w:val="000000"/>
          <w:sz w:val="19"/>
        </w:rPr>
        <w:t>。</w:t>
      </w:r>
    </w:p>
    <w:p>
      <w:pPr>
        <w:autoSpaceDN w:val="0"/>
        <w:autoSpaceDE w:val="0"/>
        <w:widowControl/>
        <w:spacing w:line="497" w:lineRule="auto" w:before="5314" w:after="0"/>
        <w:ind w:left="250" w:right="0" w:firstLine="0"/>
        <w:jc w:val="left"/>
      </w:pPr>
      <w:r>
        <w:rPr>
          <w:w w:val="103.1000018119812"/>
          <w:rFonts w:ascii="Times New Roman" w:hAnsi="Times New Roman" w:eastAsia="Times New Roman"/>
          <w:b w:val="0"/>
          <w:i w:val="0"/>
          <w:color w:val="000000"/>
          <w:sz w:val="16"/>
        </w:rPr>
        <w:t>3</w:t>
      </w:r>
      <w:r>
        <w:rPr>
          <w:w w:val="103.1000018119812"/>
          <w:rFonts w:ascii="Times New Roman" w:hAnsi="Times New Roman" w:eastAsia="Times New Roman"/>
          <w:b w:val="0"/>
          <w:i w:val="0"/>
          <w:color w:val="000000"/>
          <w:sz w:val="16"/>
        </w:rPr>
        <w:t xml:space="preserve">0 </w:t>
      </w:r>
    </w:p>
    <w:p>
      <w:pPr>
        <w:sectPr>
          <w:pgSz w:w="11906" w:h="16838"/>
          <w:pgMar w:top="604" w:right="1314" w:bottom="570" w:left="1316" w:header="720" w:footer="720" w:gutter="0"/>
          <w:cols w:space="720" w:num="1" w:equalWidth="0">
            <w:col w:w="9276" w:space="0"/>
            <w:col w:w="9312" w:space="0"/>
            <w:col w:w="9143" w:space="0"/>
            <w:col w:w="9312" w:space="0"/>
            <w:col w:w="9149" w:space="0"/>
            <w:col w:w="9364" w:space="0"/>
            <w:col w:w="9270" w:space="0"/>
            <w:col w:w="9294" w:space="0"/>
            <w:col w:w="9168" w:space="0"/>
            <w:col w:w="9330" w:space="0"/>
            <w:col w:w="9294" w:space="0"/>
            <w:col w:w="9330" w:space="0"/>
            <w:col w:w="9278" w:space="0"/>
            <w:col w:w="7654" w:space="0"/>
            <w:col w:w="1727" w:space="0"/>
            <w:col w:w="9382" w:space="0"/>
            <w:col w:w="9294" w:space="0"/>
            <w:col w:w="6120" w:space="0"/>
            <w:col w:w="3210" w:space="0"/>
            <w:col w:w="9330" w:space="0"/>
            <w:col w:w="9294" w:space="0"/>
            <w:col w:w="9330" w:space="0"/>
            <w:col w:w="9294" w:space="0"/>
            <w:col w:w="9370" w:space="0"/>
            <w:col w:w="9330" w:space="0"/>
            <w:col w:w="9366" w:space="0"/>
            <w:col w:w="9302" w:space="0"/>
            <w:col w:w="7340" w:space="0"/>
            <w:col w:w="1990" w:space="0"/>
            <w:col w:w="9330" w:space="0"/>
            <w:col w:w="9278" w:space="0"/>
            <w:col w:w="9330" w:space="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0" w:right="60" w:firstLine="0"/>
        <w:jc w:val="righ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324" w:lineRule="auto" w:before="592" w:after="0"/>
        <w:ind w:left="0" w:right="0" w:firstLine="0"/>
        <w:jc w:val="center"/>
      </w:pPr>
      <w:r>
        <w:rPr>
          <w:w w:val="102.14737340023643"/>
          <w:rFonts w:ascii="Times New Roman" w:hAnsi="Times New Roman" w:eastAsia="Times New Roman"/>
          <w:b w:val="0"/>
          <w:i w:val="0"/>
          <w:color w:val="000000"/>
          <w:sz w:val="19"/>
        </w:rPr>
        <w:t>附</w:t>
      </w:r>
      <w:r>
        <w:rPr>
          <w:w w:val="102.14737340023643"/>
          <w:rFonts w:ascii="Times New Roman" w:hAnsi="Times New Roman" w:eastAsia="Times New Roman"/>
          <w:b w:val="0"/>
          <w:i w:val="0"/>
          <w:color w:val="000000"/>
          <w:sz w:val="19"/>
        </w:rPr>
        <w:t>录</w:t>
      </w:r>
      <w:r>
        <w:rPr>
          <w:w w:val="102.14737340023643"/>
          <w:rFonts w:ascii="Times New Roman" w:hAnsi="Times New Roman" w:eastAsia="Times New Roman"/>
          <w:b w:val="0"/>
          <w:i w:val="0"/>
          <w:color w:val="000000"/>
          <w:sz w:val="19"/>
        </w:rPr>
        <w:t>D</w:t>
      </w:r>
    </w:p>
    <w:p>
      <w:pPr>
        <w:autoSpaceDN w:val="0"/>
        <w:autoSpaceDE w:val="0"/>
        <w:widowControl/>
        <w:spacing w:line="494" w:lineRule="auto" w:before="0" w:after="0"/>
        <w:ind w:left="0" w:right="0" w:firstLine="0"/>
        <w:jc w:val="center"/>
      </w:pP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资料性附录</w:t>
      </w:r>
      <w:r>
        <w:rPr>
          <w:w w:val="102.14737340023643"/>
          <w:rFonts w:ascii="Times New Roman" w:hAnsi="Times New Roman" w:eastAsia="Times New Roman"/>
          <w:b w:val="0"/>
          <w:i w:val="0"/>
          <w:color w:val="000000"/>
          <w:sz w:val="19"/>
        </w:rPr>
        <w:t>)</w:t>
      </w:r>
    </w:p>
    <w:p>
      <w:pPr>
        <w:autoSpaceDN w:val="0"/>
        <w:autoSpaceDE w:val="0"/>
        <w:widowControl/>
        <w:spacing w:line="245" w:lineRule="auto" w:before="0" w:after="0"/>
        <w:ind w:left="0" w:right="3466" w:firstLine="0"/>
        <w:jc w:val="right"/>
      </w:pPr>
      <w:r>
        <w:rPr>
          <w:w w:val="102.14737340023643"/>
          <w:rFonts w:ascii="Times New Roman" w:hAnsi="Times New Roman" w:eastAsia="Times New Roman"/>
          <w:b w:val="0"/>
          <w:i w:val="0"/>
          <w:color w:val="000000"/>
          <w:sz w:val="19"/>
        </w:rPr>
        <w:t>避免软件要素间的相互干扰</w:t>
      </w:r>
    </w:p>
    <w:p>
      <w:pPr>
        <w:autoSpaceDN w:val="0"/>
        <w:autoSpaceDE w:val="0"/>
        <w:widowControl/>
        <w:spacing w:line="494" w:lineRule="auto" w:before="512" w:after="0"/>
        <w:ind w:left="0" w:right="0" w:firstLine="0"/>
        <w:jc w:val="left"/>
      </w:pPr>
      <w:r>
        <w:rPr>
          <w:w w:val="102.14737340023643"/>
          <w:rFonts w:ascii="Times New Roman" w:hAnsi="Times New Roman" w:eastAsia="Times New Roman"/>
          <w:b w:val="0"/>
          <w:i w:val="0"/>
          <w:color w:val="000000"/>
          <w:sz w:val="19"/>
        </w:rPr>
        <w:t>D</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目的</w:t>
      </w:r>
    </w:p>
    <w:p>
      <w:pPr>
        <w:autoSpaceDN w:val="0"/>
        <w:tabs>
          <w:tab w:pos="390" w:val="left"/>
          <w:tab w:pos="448" w:val="left"/>
        </w:tabs>
        <w:autoSpaceDE w:val="0"/>
        <w:widowControl/>
        <w:spacing w:line="391" w:lineRule="auto" w:before="138" w:after="0"/>
        <w:ind w:left="30" w:right="112" w:firstLine="0"/>
        <w:jc w:val="left"/>
      </w:pPr>
      <w:r>
        <w:tab/>
      </w:r>
      <w:r>
        <w:rPr>
          <w:w w:val="102.14737340023643"/>
          <w:rFonts w:ascii="Times New Roman" w:hAnsi="Times New Roman" w:eastAsia="Times New Roman"/>
          <w:b w:val="0"/>
          <w:i w:val="0"/>
          <w:color w:val="000000"/>
          <w:sz w:val="19"/>
        </w:rPr>
        <w:t>本附录的目的是提供能引起软件要素</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例</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不同软件分区中的软件要素</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相互干扰的故障示例</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此外</w:t>
      </w:r>
      <w:r>
        <w:rPr>
          <w:w w:val="102.14737340023643"/>
          <w:rFonts w:ascii="Times New Roman" w:hAnsi="Times New Roman" w:eastAsia="Times New Roman"/>
          <w:b w:val="0"/>
          <w:i w:val="0"/>
          <w:color w:val="000000"/>
          <w:sz w:val="19"/>
        </w:rPr>
        <w:t>本附录也提供一些可用于预防</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探测和减轻所列出的故障的处理机制的示例</w:t>
      </w:r>
      <w:r>
        <w:rPr>
          <w:w w:val="102.14737340023643"/>
          <w:rFonts w:ascii="Times New Roman" w:hAnsi="Times New Roman" w:eastAsia="Times New Roman"/>
          <w:b w:val="0"/>
          <w:i w:val="0"/>
          <w:color w:val="000000"/>
          <w:sz w:val="19"/>
        </w:rPr>
        <w:t>。</w:t>
      </w:r>
      <w:r>
        <w:br/>
      </w:r>
      <w:r>
        <w:tab/>
      </w: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在开发过程中</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对预防</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探测和减轻相关故障的处理机制的能力和有效性进行评估</w:t>
      </w:r>
      <w:r>
        <w:rPr>
          <w:w w:val="103.1000018119812"/>
          <w:rFonts w:ascii="Times New Roman" w:hAnsi="Times New Roman" w:eastAsia="Times New Roman"/>
          <w:b w:val="0"/>
          <w:i w:val="0"/>
          <w:color w:val="000000"/>
          <w:sz w:val="16"/>
        </w:rPr>
        <w:t>。</w:t>
      </w:r>
    </w:p>
    <w:p>
      <w:pPr>
        <w:autoSpaceDN w:val="0"/>
        <w:autoSpaceDE w:val="0"/>
        <w:widowControl/>
        <w:spacing w:line="494" w:lineRule="auto" w:before="226" w:after="0"/>
        <w:ind w:left="0" w:right="0" w:firstLine="0"/>
        <w:jc w:val="left"/>
      </w:pPr>
      <w:r>
        <w:rPr>
          <w:w w:val="102.14737340023643"/>
          <w:rFonts w:ascii="Times New Roman" w:hAnsi="Times New Roman" w:eastAsia="Times New Roman"/>
          <w:b w:val="0"/>
          <w:i w:val="0"/>
          <w:color w:val="000000"/>
          <w:sz w:val="19"/>
        </w:rPr>
        <w:t>D</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总则</w:t>
      </w:r>
    </w:p>
    <w:p>
      <w:pPr>
        <w:autoSpaceDN w:val="0"/>
        <w:tabs>
          <w:tab w:pos="182" w:val="left"/>
          <w:tab w:pos="352" w:val="left"/>
          <w:tab w:pos="448" w:val="left"/>
        </w:tabs>
        <w:autoSpaceDE w:val="0"/>
        <w:widowControl/>
        <w:spacing w:line="485" w:lineRule="auto" w:before="116" w:after="0"/>
        <w:ind w:left="0" w:right="426" w:firstLine="0"/>
        <w:jc w:val="left"/>
      </w:pPr>
      <w:r>
        <w:rPr>
          <w:w w:val="102.14737340023643"/>
          <w:rFonts w:ascii="Times New Roman" w:hAnsi="Times New Roman" w:eastAsia="Times New Roman"/>
          <w:b w:val="0"/>
          <w:i w:val="0"/>
          <w:color w:val="000000"/>
          <w:sz w:val="19"/>
        </w:rPr>
        <w:t>D</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免于干扰的实现</w:t>
      </w:r>
      <w:r>
        <w:br/>
      </w:r>
      <w:r>
        <w:tab/>
      </w:r>
      <w:r>
        <w:rPr>
          <w:w w:val="102.14737340023643"/>
          <w:rFonts w:ascii="Times New Roman" w:hAnsi="Times New Roman" w:eastAsia="Times New Roman"/>
          <w:b w:val="0"/>
          <w:i w:val="0"/>
          <w:color w:val="000000"/>
          <w:sz w:val="19"/>
        </w:rPr>
        <w:t>为了开发或评估软件要素间免于干扰的达成</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可考虑典型故障的影响和可能导致失效的传播</w:t>
      </w:r>
      <w:r>
        <w:rPr>
          <w:w w:val="102.14737340023643"/>
          <w:rFonts w:ascii="Times New Roman" w:hAnsi="Times New Roman" w:eastAsia="Times New Roman"/>
          <w:b w:val="0"/>
          <w:i w:val="0"/>
          <w:color w:val="000000"/>
          <w:sz w:val="19"/>
        </w:rPr>
        <w:t>。</w:t>
      </w:r>
    </w:p>
    <w:p>
      <w:pPr>
        <w:autoSpaceDN w:val="0"/>
        <w:autoSpaceDE w:val="0"/>
        <w:widowControl/>
        <w:spacing w:line="379" w:lineRule="auto" w:before="46" w:after="0"/>
        <w:ind w:left="448" w:right="1894" w:hanging="448"/>
        <w:jc w:val="left"/>
      </w:pPr>
      <w:r>
        <w:rPr>
          <w:w w:val="102.14737340023643"/>
          <w:rFonts w:ascii="Times New Roman" w:hAnsi="Times New Roman" w:eastAsia="Times New Roman"/>
          <w:b w:val="0"/>
          <w:i w:val="0"/>
          <w:color w:val="000000"/>
          <w:sz w:val="19"/>
        </w:rPr>
        <w:t>D</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时序和执行</w:t>
      </w:r>
      <w:r>
        <w:br/>
      </w:r>
      <w:r>
        <w:rPr>
          <w:w w:val="102.14737340023643"/>
          <w:rFonts w:ascii="Times New Roman" w:hAnsi="Times New Roman" w:eastAsia="Times New Roman"/>
          <w:b w:val="0"/>
          <w:i w:val="0"/>
          <w:color w:val="000000"/>
          <w:sz w:val="19"/>
        </w:rPr>
        <w:t>关于时间限制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每个软件分区中执行的软件要素可考虑如下所列的故障影响</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执行阻塞</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死锁</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活锁</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执行时间的不正确分配</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软件要素间的不正确同步</w:t>
      </w:r>
      <w:r>
        <w:rPr>
          <w:w w:val="102.14737340023643"/>
          <w:rFonts w:ascii="Times New Roman" w:hAnsi="Times New Roman" w:eastAsia="Times New Roman"/>
          <w:b w:val="0"/>
          <w:i w:val="0"/>
          <w:color w:val="000000"/>
          <w:sz w:val="19"/>
        </w:rPr>
        <w:t>。</w:t>
      </w:r>
    </w:p>
    <w:p>
      <w:pPr>
        <w:autoSpaceDN w:val="0"/>
        <w:tabs>
          <w:tab w:pos="840" w:val="left"/>
        </w:tabs>
        <w:autoSpaceDE w:val="0"/>
        <w:widowControl/>
        <w:spacing w:line="430" w:lineRule="auto" w:before="0" w:after="0"/>
        <w:ind w:left="390" w:right="112" w:firstLine="0"/>
        <w:jc w:val="left"/>
      </w:pPr>
      <w:r>
        <w:rPr>
          <w:w w:val="103.1000018119812"/>
          <w:rFonts w:ascii="Times New Roman" w:hAnsi="Times New Roman" w:eastAsia="Times New Roman"/>
          <w:b w:val="0"/>
          <w:i w:val="0"/>
          <w:color w:val="000000"/>
          <w:sz w:val="16"/>
        </w:rPr>
        <w:t>示例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需要考虑的处理机制如</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循环执行调度</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固定优先级调度</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时间触发调度</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处理器执行时间监控</w:t>
      </w:r>
      <w:r>
        <w:rPr>
          <w:w w:val="103.1000018119812"/>
          <w:rFonts w:ascii="Times New Roman" w:hAnsi="Times New Roman" w:eastAsia="Times New Roman"/>
          <w:b w:val="0"/>
          <w:i w:val="0"/>
          <w:color w:val="000000"/>
          <w:sz w:val="16"/>
        </w:rPr>
        <w:t>、</w:t>
      </w:r>
      <w:r>
        <w:rPr>
          <w:spacing w:val="-13.333333333333332"/>
          <w:w w:val="103.1000018119812"/>
          <w:rFonts w:ascii="Times New Roman" w:hAnsi="Times New Roman" w:eastAsia="Times New Roman"/>
          <w:b w:val="0"/>
          <w:i w:val="0"/>
          <w:color w:val="000000"/>
          <w:sz w:val="16"/>
        </w:rPr>
        <w:t>程序执行次序</w:t>
      </w:r>
      <w:r>
        <w:tab/>
      </w:r>
      <w:r>
        <w:rPr>
          <w:w w:val="103.1000018119812"/>
          <w:rFonts w:ascii="Times New Roman" w:hAnsi="Times New Roman" w:eastAsia="Times New Roman"/>
          <w:b w:val="0"/>
          <w:i w:val="0"/>
          <w:color w:val="000000"/>
          <w:sz w:val="16"/>
        </w:rPr>
        <w:t>监控和到达</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发生</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率监控</w:t>
      </w:r>
      <w:r>
        <w:rPr>
          <w:w w:val="103.1000018119812"/>
          <w:rFonts w:ascii="Times New Roman" w:hAnsi="Times New Roman" w:eastAsia="Times New Roman"/>
          <w:b w:val="0"/>
          <w:i w:val="0"/>
          <w:color w:val="000000"/>
          <w:sz w:val="16"/>
        </w:rPr>
        <w:t>。</w:t>
      </w:r>
    </w:p>
    <w:p>
      <w:pPr>
        <w:autoSpaceDN w:val="0"/>
        <w:autoSpaceDE w:val="0"/>
        <w:widowControl/>
        <w:spacing w:line="410" w:lineRule="auto" w:before="68" w:after="0"/>
        <w:ind w:left="448" w:right="2312" w:hanging="448"/>
        <w:jc w:val="left"/>
      </w:pPr>
      <w:r>
        <w:rPr>
          <w:w w:val="102.14737340023643"/>
          <w:rFonts w:ascii="Times New Roman" w:hAnsi="Times New Roman" w:eastAsia="Times New Roman"/>
          <w:b w:val="0"/>
          <w:i w:val="0"/>
          <w:color w:val="000000"/>
          <w:sz w:val="19"/>
        </w:rPr>
        <w:t>D</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内存</w:t>
      </w:r>
      <w:r>
        <w:br/>
      </w:r>
      <w:r>
        <w:rPr>
          <w:w w:val="102.14737340023643"/>
          <w:rFonts w:ascii="Times New Roman" w:hAnsi="Times New Roman" w:eastAsia="Times New Roman"/>
          <w:b w:val="0"/>
          <w:i w:val="0"/>
          <w:color w:val="000000"/>
          <w:sz w:val="19"/>
        </w:rPr>
        <w:t>关于内存</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每个软件分区中执行的软件要素可考虑如下所列的故障影响</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内容损坏</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对已分配给其他软件要素的内存进行读写访问</w:t>
      </w:r>
      <w:r>
        <w:rPr>
          <w:w w:val="102.14737340023643"/>
          <w:rFonts w:ascii="Times New Roman" w:hAnsi="Times New Roman" w:eastAsia="Times New Roman"/>
          <w:b w:val="0"/>
          <w:i w:val="0"/>
          <w:color w:val="000000"/>
          <w:sz w:val="19"/>
        </w:rPr>
        <w:t>。</w:t>
      </w:r>
    </w:p>
    <w:p>
      <w:pPr>
        <w:autoSpaceDN w:val="0"/>
        <w:tabs>
          <w:tab w:pos="838" w:val="left"/>
        </w:tabs>
        <w:autoSpaceDE w:val="0"/>
        <w:widowControl/>
        <w:spacing w:line="430" w:lineRule="auto" w:before="0" w:after="68"/>
        <w:ind w:left="390" w:right="20" w:firstLine="0"/>
        <w:jc w:val="left"/>
      </w:pPr>
      <w:r>
        <w:rPr>
          <w:w w:val="103.1000018119812"/>
          <w:rFonts w:ascii="Times New Roman" w:hAnsi="Times New Roman" w:eastAsia="Times New Roman"/>
          <w:b w:val="0"/>
          <w:i w:val="0"/>
          <w:color w:val="000000"/>
          <w:sz w:val="16"/>
        </w:rPr>
        <w:t>示例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可使用的处理机制如</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内存保护</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奇偶校验位</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纠错码</w:t>
      </w:r>
      <w:r>
        <w:rPr>
          <w:w w:val="103.1000018119812"/>
          <w:rFonts w:ascii="Times New Roman" w:hAnsi="Times New Roman" w:eastAsia="Times New Roman"/>
          <w:b w:val="0"/>
          <w:i w:val="0"/>
          <w:color w:val="000000"/>
          <w:sz w:val="16"/>
        </w:rPr>
        <w:t>(ECC)、</w:t>
      </w:r>
      <w:r>
        <w:rPr>
          <w:w w:val="103.1000018119812"/>
          <w:rFonts w:ascii="Times New Roman" w:hAnsi="Times New Roman" w:eastAsia="Times New Roman"/>
          <w:b w:val="0"/>
          <w:i w:val="0"/>
          <w:color w:val="000000"/>
          <w:sz w:val="16"/>
        </w:rPr>
        <w:t>循环冗余校验</w:t>
      </w:r>
      <w:r>
        <w:rPr>
          <w:w w:val="103.1000018119812"/>
          <w:rFonts w:ascii="Times New Roman" w:hAnsi="Times New Roman" w:eastAsia="Times New Roman"/>
          <w:b w:val="0"/>
          <w:i w:val="0"/>
          <w:color w:val="000000"/>
          <w:sz w:val="16"/>
        </w:rPr>
        <w:t>(CRC)、</w:t>
      </w:r>
      <w:r>
        <w:rPr>
          <w:w w:val="103.1000018119812"/>
          <w:rFonts w:ascii="Times New Roman" w:hAnsi="Times New Roman" w:eastAsia="Times New Roman"/>
          <w:b w:val="0"/>
          <w:i w:val="0"/>
          <w:color w:val="000000"/>
          <w:sz w:val="16"/>
        </w:rPr>
        <w:t>冗余存储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内存访问限制</w:t>
      </w:r>
      <w:r>
        <w:rPr>
          <w:spacing w:val="-20.0"/>
          <w:w w:val="103.1000018119812"/>
          <w:rFonts w:ascii="Times New Roman" w:hAnsi="Times New Roman" w:eastAsia="Times New Roman"/>
          <w:b w:val="0"/>
          <w:i w:val="0"/>
          <w:color w:val="000000"/>
          <w:sz w:val="16"/>
        </w:rPr>
        <w:t>、</w:t>
      </w:r>
      <w:r>
        <w:tab/>
      </w:r>
      <w:r>
        <w:rPr>
          <w:w w:val="103.1000018119812"/>
          <w:rFonts w:ascii="Times New Roman" w:hAnsi="Times New Roman" w:eastAsia="Times New Roman"/>
          <w:b w:val="0"/>
          <w:i w:val="0"/>
          <w:color w:val="000000"/>
          <w:sz w:val="16"/>
        </w:rPr>
        <w:t>内存访问的静态分析</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内存静态分配</w:t>
      </w:r>
      <w:r>
        <w:rPr>
          <w:w w:val="103.1000018119812"/>
          <w:rFonts w:ascii="Times New Roman" w:hAnsi="Times New Roman" w:eastAsia="Times New Roman"/>
          <w:b w:val="0"/>
          <w:i w:val="0"/>
          <w:color w:val="000000"/>
          <w:sz w:val="16"/>
        </w:rPr>
        <w:t>。</w:t>
      </w:r>
    </w:p>
    <w:p>
      <w:pPr>
        <w:sectPr>
          <w:pgSz w:w="11906" w:h="16838"/>
          <w:pgMar w:top="604" w:right="1238" w:bottom="570" w:left="1320" w:header="720" w:footer="720" w:gutter="0"/>
          <w:cols w:space="720" w:num="1" w:equalWidth="0">
            <w:col w:w="9348" w:space="0"/>
            <w:col w:w="9276" w:space="0"/>
            <w:col w:w="9312" w:space="0"/>
            <w:col w:w="9143" w:space="0"/>
            <w:col w:w="9312" w:space="0"/>
            <w:col w:w="9149" w:space="0"/>
            <w:col w:w="9364" w:space="0"/>
            <w:col w:w="9270" w:space="0"/>
            <w:col w:w="9294" w:space="0"/>
            <w:col w:w="9168" w:space="0"/>
            <w:col w:w="9330" w:space="0"/>
            <w:col w:w="9294" w:space="0"/>
            <w:col w:w="9330" w:space="0"/>
            <w:col w:w="9278" w:space="0"/>
            <w:col w:w="7654" w:space="0"/>
            <w:col w:w="1727" w:space="0"/>
            <w:col w:w="9382" w:space="0"/>
            <w:col w:w="9294" w:space="0"/>
            <w:col w:w="6120" w:space="0"/>
            <w:col w:w="3210" w:space="0"/>
            <w:col w:w="9330" w:space="0"/>
            <w:col w:w="9294" w:space="0"/>
            <w:col w:w="9330" w:space="0"/>
            <w:col w:w="9294" w:space="0"/>
            <w:col w:w="9370" w:space="0"/>
            <w:col w:w="9330" w:space="0"/>
            <w:col w:w="9366" w:space="0"/>
            <w:col w:w="9302" w:space="0"/>
            <w:col w:w="7340" w:space="0"/>
            <w:col w:w="1990" w:space="0"/>
            <w:col w:w="9330" w:space="0"/>
            <w:col w:w="9278" w:space="0"/>
            <w:col w:w="9330" w:space="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370" w:lineRule="auto" w:before="0" w:after="0"/>
        <w:ind w:left="448" w:right="70" w:hanging="448"/>
        <w:jc w:val="left"/>
      </w:pPr>
      <w:r>
        <w:rPr>
          <w:w w:val="102.14737340023643"/>
          <w:rFonts w:ascii="Times New Roman" w:hAnsi="Times New Roman" w:eastAsia="Times New Roman"/>
          <w:b w:val="0"/>
          <w:i w:val="0"/>
          <w:color w:val="000000"/>
          <w:sz w:val="19"/>
        </w:rPr>
        <w:t>D</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信息交换</w:t>
      </w:r>
      <w:r>
        <w:br/>
      </w:r>
      <w:r>
        <w:rPr>
          <w:w w:val="102.14737340023643"/>
          <w:rFonts w:ascii="Times New Roman" w:hAnsi="Times New Roman" w:eastAsia="Times New Roman"/>
          <w:b w:val="0"/>
          <w:i w:val="0"/>
          <w:color w:val="000000"/>
          <w:sz w:val="19"/>
        </w:rPr>
        <w:t>关于信息交换</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针对每个发送方或接收方</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可考虑如以下所列各故障的原因或故障的影响</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信息重复</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信息丢失</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信息延迟</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信息插入</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信息伪装或信息的不正确寻址</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信息次序不正确</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信息损坏</w:t>
      </w:r>
      <w:r>
        <w:rPr>
          <w:w w:val="102.14737340023643"/>
          <w:rFonts w:ascii="Times New Roman" w:hAnsi="Times New Roman" w:eastAsia="Times New Roman"/>
          <w:b w:val="0"/>
          <w:i w:val="0"/>
          <w:color w:val="000000"/>
          <w:sz w:val="19"/>
        </w:rPr>
        <w:t>;</w:t>
      </w:r>
    </w:p>
    <w:p>
      <w:pPr>
        <w:sectPr>
          <w:type w:val="continuous"/>
          <w:pgSz w:w="11906" w:h="16838"/>
          <w:pgMar w:top="604" w:right="1238" w:bottom="570" w:left="1320" w:header="720" w:footer="720" w:gutter="0"/>
          <w:cols w:space="720" w:num="2" w:equalWidth="0">
            <w:col w:w="8678" w:space="0"/>
            <w:col w:w="670" w:space="0"/>
            <w:col w:w="9348" w:space="0"/>
            <w:col w:w="9276" w:space="0"/>
            <w:col w:w="9312" w:space="0"/>
            <w:col w:w="9143" w:space="0"/>
            <w:col w:w="9312" w:space="0"/>
            <w:col w:w="9149" w:space="0"/>
            <w:col w:w="9364" w:space="0"/>
            <w:col w:w="9270" w:space="0"/>
            <w:col w:w="9294" w:space="0"/>
            <w:col w:w="9168" w:space="0"/>
            <w:col w:w="9330" w:space="0"/>
            <w:col w:w="9294" w:space="0"/>
            <w:col w:w="9330" w:space="0"/>
            <w:col w:w="9278" w:space="0"/>
            <w:col w:w="7654" w:space="0"/>
            <w:col w:w="1727" w:space="0"/>
            <w:col w:w="9382" w:space="0"/>
            <w:col w:w="9294" w:space="0"/>
            <w:col w:w="6120" w:space="0"/>
            <w:col w:w="3210" w:space="0"/>
            <w:col w:w="9330" w:space="0"/>
            <w:col w:w="9294" w:space="0"/>
            <w:col w:w="9330" w:space="0"/>
            <w:col w:w="9294" w:space="0"/>
            <w:col w:w="9370" w:space="0"/>
            <w:col w:w="9330" w:space="0"/>
            <w:col w:w="9366" w:space="0"/>
            <w:col w:w="9302" w:space="0"/>
            <w:col w:w="7340" w:space="0"/>
            <w:col w:w="1990" w:space="0"/>
            <w:col w:w="9330" w:space="0"/>
            <w:col w:w="9278" w:space="0"/>
            <w:col w:w="9330" w:space="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497" w:lineRule="auto" w:before="0" w:after="0"/>
        <w:ind w:left="72" w:right="0" w:firstLine="0"/>
        <w:jc w:val="left"/>
      </w:pPr>
      <w:r>
        <w:rPr>
          <w:w w:val="103.1000018119812"/>
          <w:rFonts w:ascii="Times New Roman" w:hAnsi="Times New Roman" w:eastAsia="Times New Roman"/>
          <w:b w:val="0"/>
          <w:i w:val="0"/>
          <w:color w:val="000000"/>
          <w:sz w:val="16"/>
        </w:rPr>
        <w:t>3</w:t>
      </w:r>
      <w:r>
        <w:rPr>
          <w:w w:val="103.1000018119812"/>
          <w:rFonts w:ascii="Times New Roman" w:hAnsi="Times New Roman" w:eastAsia="Times New Roman"/>
          <w:b w:val="0"/>
          <w:i w:val="0"/>
          <w:color w:val="000000"/>
          <w:sz w:val="16"/>
        </w:rPr>
        <w:t xml:space="preserve">1 </w:t>
      </w:r>
    </w:p>
    <w:p>
      <w:pPr>
        <w:sectPr>
          <w:type w:val="nextColumn"/>
          <w:pgSz w:w="11906" w:h="16838"/>
          <w:pgMar w:top="604" w:right="1238" w:bottom="570" w:left="1320" w:header="720" w:footer="720" w:gutter="0"/>
          <w:cols w:space="720" w:num="2" w:equalWidth="0">
            <w:col w:w="8678" w:space="0"/>
            <w:col w:w="670" w:space="0"/>
            <w:col w:w="9348" w:space="0"/>
            <w:col w:w="9276" w:space="0"/>
            <w:col w:w="9312" w:space="0"/>
            <w:col w:w="9143" w:space="0"/>
            <w:col w:w="9312" w:space="0"/>
            <w:col w:w="9149" w:space="0"/>
            <w:col w:w="9364" w:space="0"/>
            <w:col w:w="9270" w:space="0"/>
            <w:col w:w="9294" w:space="0"/>
            <w:col w:w="9168" w:space="0"/>
            <w:col w:w="9330" w:space="0"/>
            <w:col w:w="9294" w:space="0"/>
            <w:col w:w="9330" w:space="0"/>
            <w:col w:w="9278" w:space="0"/>
            <w:col w:w="7654" w:space="0"/>
            <w:col w:w="1727" w:space="0"/>
            <w:col w:w="9382" w:space="0"/>
            <w:col w:w="9294" w:space="0"/>
            <w:col w:w="6120" w:space="0"/>
            <w:col w:w="3210" w:space="0"/>
            <w:col w:w="9330" w:space="0"/>
            <w:col w:w="9294" w:space="0"/>
            <w:col w:w="9330" w:space="0"/>
            <w:col w:w="9294" w:space="0"/>
            <w:col w:w="9370" w:space="0"/>
            <w:col w:w="9330" w:space="0"/>
            <w:col w:w="9366" w:space="0"/>
            <w:col w:w="9302" w:space="0"/>
            <w:col w:w="7340" w:space="0"/>
            <w:col w:w="1990" w:space="0"/>
            <w:col w:w="9330" w:space="0"/>
            <w:col w:w="9278" w:space="0"/>
            <w:col w:w="9330" w:space="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0" w:right="0" w:firstLine="0"/>
        <w:jc w:val="lef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494" w:lineRule="auto" w:before="64" w:after="0"/>
        <w:ind w:left="446" w:right="0" w:firstLine="0"/>
        <w:jc w:val="left"/>
      </w:pP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从发送方传送到多个接收方的信息不对称</w:t>
      </w:r>
      <w:r>
        <w:rPr>
          <w:w w:val="102.14737340023643"/>
          <w:rFonts w:ascii="Times New Roman" w:hAnsi="Times New Roman" w:eastAsia="Times New Roman"/>
          <w:b w:val="0"/>
          <w:i w:val="0"/>
          <w:color w:val="000000"/>
          <w:sz w:val="19"/>
        </w:rPr>
        <w:t>;</w:t>
      </w:r>
    </w:p>
    <w:p>
      <w:pPr>
        <w:autoSpaceDN w:val="0"/>
        <w:autoSpaceDE w:val="0"/>
        <w:widowControl/>
        <w:spacing w:line="494" w:lineRule="auto" w:before="0" w:after="0"/>
        <w:ind w:left="446" w:right="0" w:firstLine="0"/>
        <w:jc w:val="left"/>
      </w:pP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发送方发送的信息只能被部分接收方接收</w:t>
      </w:r>
      <w:r>
        <w:rPr>
          <w:w w:val="102.14737340023643"/>
          <w:rFonts w:ascii="Times New Roman" w:hAnsi="Times New Roman" w:eastAsia="Times New Roman"/>
          <w:b w:val="0"/>
          <w:i w:val="0"/>
          <w:color w:val="000000"/>
          <w:sz w:val="19"/>
        </w:rPr>
        <w:t>;</w:t>
      </w:r>
    </w:p>
    <w:p>
      <w:pPr>
        <w:autoSpaceDN w:val="0"/>
        <w:autoSpaceDE w:val="0"/>
        <w:widowControl/>
        <w:spacing w:line="494" w:lineRule="auto" w:before="0" w:after="0"/>
        <w:ind w:left="446" w:right="0" w:firstLine="0"/>
        <w:jc w:val="left"/>
      </w:pP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通信信道阻塞</w:t>
      </w:r>
      <w:r>
        <w:rPr>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388"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在不同软件分区或</w:t>
      </w:r>
      <w:r>
        <w:rPr>
          <w:w w:val="103.1000018119812"/>
          <w:rFonts w:ascii="Times New Roman" w:hAnsi="Times New Roman" w:eastAsia="Times New Roman"/>
          <w:b w:val="0"/>
          <w:i w:val="0"/>
          <w:color w:val="000000"/>
          <w:sz w:val="16"/>
        </w:rPr>
        <w:t xml:space="preserve"> ECU</w:t>
      </w:r>
      <w:r>
        <w:rPr>
          <w:w w:val="103.1000018119812"/>
          <w:rFonts w:ascii="Times New Roman" w:hAnsi="Times New Roman" w:eastAsia="Times New Roman"/>
          <w:b w:val="0"/>
          <w:i w:val="0"/>
          <w:color w:val="000000"/>
          <w:sz w:val="16"/>
        </w:rPr>
        <w:t xml:space="preserve"> 中的要素间的信息交换包括信号</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数据</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消息等</w:t>
      </w:r>
      <w:r>
        <w:rPr>
          <w:w w:val="103.1000018119812"/>
          <w:rFonts w:ascii="Times New Roman" w:hAnsi="Times New Roman" w:eastAsia="Times New Roman"/>
          <w:b w:val="0"/>
          <w:i w:val="0"/>
          <w:color w:val="000000"/>
          <w:sz w:val="16"/>
        </w:rPr>
        <w:t>。</w:t>
      </w:r>
    </w:p>
    <w:p>
      <w:pPr>
        <w:autoSpaceDN w:val="0"/>
        <w:autoSpaceDE w:val="0"/>
        <w:widowControl/>
        <w:spacing w:line="528" w:lineRule="auto" w:before="0" w:after="0"/>
        <w:ind w:left="388" w:right="0" w:firstLine="0"/>
        <w:jc w:val="left"/>
      </w:pPr>
      <w:r>
        <w:rPr>
          <w:w w:val="103.1000018119812"/>
          <w:rFonts w:ascii="Times New Roman" w:hAnsi="Times New Roman" w:eastAsia="Times New Roman"/>
          <w:b w:val="0"/>
          <w:i w:val="0"/>
          <w:color w:val="000000"/>
          <w:sz w:val="16"/>
        </w:rPr>
        <w:t>示例</w:t>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可使用</w:t>
      </w:r>
      <w:r>
        <w:rPr>
          <w:w w:val="103.1000018119812"/>
          <w:rFonts w:ascii="Times New Roman" w:hAnsi="Times New Roman" w:eastAsia="Times New Roman"/>
          <w:b w:val="0"/>
          <w:i w:val="0"/>
          <w:color w:val="000000"/>
          <w:sz w:val="16"/>
        </w:rPr>
        <w:t>I/O</w:t>
      </w:r>
      <w:r>
        <w:rPr>
          <w:w w:val="103.1000018119812"/>
          <w:rFonts w:ascii="Times New Roman" w:hAnsi="Times New Roman" w:eastAsia="Times New Roman"/>
          <w:b w:val="0"/>
          <w:i w:val="0"/>
          <w:color w:val="000000"/>
          <w:sz w:val="16"/>
        </w:rPr>
        <w:t xml:space="preserve"> 设备</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数据总线等方式进行信息交换</w:t>
      </w:r>
      <w:r>
        <w:rPr>
          <w:w w:val="103.1000018119812"/>
          <w:rFonts w:ascii="Times New Roman" w:hAnsi="Times New Roman" w:eastAsia="Times New Roman"/>
          <w:b w:val="0"/>
          <w:i w:val="0"/>
          <w:color w:val="000000"/>
          <w:sz w:val="16"/>
        </w:rPr>
        <w:t>。</w:t>
      </w:r>
    </w:p>
    <w:p>
      <w:pPr>
        <w:autoSpaceDN w:val="0"/>
        <w:autoSpaceDE w:val="0"/>
        <w:widowControl/>
        <w:spacing w:line="528" w:lineRule="auto" w:before="0" w:after="0"/>
        <w:ind w:left="388" w:right="0" w:firstLine="0"/>
        <w:jc w:val="left"/>
      </w:pPr>
      <w:r>
        <w:rPr>
          <w:w w:val="103.1000018119812"/>
          <w:rFonts w:ascii="Times New Roman" w:hAnsi="Times New Roman" w:eastAsia="Times New Roman"/>
          <w:b w:val="0"/>
          <w:i w:val="0"/>
          <w:color w:val="000000"/>
          <w:sz w:val="16"/>
        </w:rPr>
        <w:t>示例</w:t>
      </w: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可使用的处理机制如</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通信协议</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信息重复</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信息回送</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信息确认</w:t>
      </w:r>
      <w:r>
        <w:rPr>
          <w:w w:val="103.1000018119812"/>
          <w:rFonts w:ascii="Times New Roman" w:hAnsi="Times New Roman" w:eastAsia="Times New Roman"/>
          <w:b w:val="0"/>
          <w:i w:val="0"/>
          <w:color w:val="000000"/>
          <w:sz w:val="16"/>
        </w:rPr>
        <w:t>、I/O</w:t>
      </w:r>
      <w:r>
        <w:rPr>
          <w:w w:val="103.1000018119812"/>
          <w:rFonts w:ascii="Times New Roman" w:hAnsi="Times New Roman" w:eastAsia="Times New Roman"/>
          <w:b w:val="0"/>
          <w:i w:val="0"/>
          <w:color w:val="000000"/>
          <w:sz w:val="16"/>
        </w:rPr>
        <w:t xml:space="preserve"> 引脚的适当配置</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分离的点到点的单向</w:t>
      </w:r>
    </w:p>
    <w:p>
      <w:pPr>
        <w:autoSpaceDN w:val="0"/>
        <w:autoSpaceDE w:val="0"/>
        <w:widowControl/>
        <w:spacing w:line="494" w:lineRule="auto" w:before="0" w:after="0"/>
        <w:ind w:left="972" w:right="0" w:firstLine="0"/>
        <w:jc w:val="left"/>
      </w:pPr>
      <w:r>
        <w:rPr>
          <w:w w:val="103.1000018119812"/>
          <w:rFonts w:ascii="Times New Roman" w:hAnsi="Times New Roman" w:eastAsia="Times New Roman"/>
          <w:b w:val="0"/>
          <w:i w:val="0"/>
          <w:color w:val="000000"/>
          <w:sz w:val="16"/>
        </w:rPr>
        <w:t>通信对象</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明确的双向通信对象</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异步数据通信</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同步数据通信</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事件触发数据总线</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带有时间触发访问的事</w:t>
      </w:r>
    </w:p>
    <w:p>
      <w:pPr>
        <w:autoSpaceDN w:val="0"/>
        <w:autoSpaceDE w:val="0"/>
        <w:widowControl/>
        <w:spacing w:line="494" w:lineRule="auto" w:before="0" w:after="0"/>
        <w:ind w:left="972" w:right="0" w:firstLine="0"/>
        <w:jc w:val="left"/>
      </w:pPr>
      <w:r>
        <w:rPr>
          <w:w w:val="103.1000018119812"/>
          <w:rFonts w:ascii="Times New Roman" w:hAnsi="Times New Roman" w:eastAsia="Times New Roman"/>
          <w:b w:val="0"/>
          <w:i w:val="0"/>
          <w:color w:val="000000"/>
          <w:sz w:val="16"/>
        </w:rPr>
        <w:t>件触发数据总线</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时间触发的数据总线</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最小时间片和基于优先级的总线仲裁</w:t>
      </w:r>
      <w:r>
        <w:rPr>
          <w:w w:val="103.1000018119812"/>
          <w:rFonts w:ascii="Times New Roman" w:hAnsi="Times New Roman" w:eastAsia="Times New Roman"/>
          <w:b w:val="0"/>
          <w:i w:val="0"/>
          <w:color w:val="000000"/>
          <w:sz w:val="16"/>
        </w:rPr>
        <w:t>。</w:t>
      </w:r>
    </w:p>
    <w:p>
      <w:pPr>
        <w:autoSpaceDN w:val="0"/>
        <w:autoSpaceDE w:val="0"/>
        <w:widowControl/>
        <w:spacing w:line="497" w:lineRule="auto" w:before="0" w:after="0"/>
        <w:ind w:left="388" w:right="0" w:firstLine="0"/>
        <w:jc w:val="left"/>
      </w:pPr>
      <w:r>
        <w:rPr>
          <w:w w:val="103.1000018119812"/>
          <w:rFonts w:ascii="Times New Roman" w:hAnsi="Times New Roman" w:eastAsia="Times New Roman"/>
          <w:b w:val="0"/>
          <w:i w:val="0"/>
          <w:color w:val="000000"/>
          <w:sz w:val="16"/>
        </w:rPr>
        <w:t>示例</w:t>
      </w:r>
      <w:r>
        <w:rPr>
          <w:w w:val="103.1000018119812"/>
          <w:rFonts w:ascii="Times New Roman" w:hAnsi="Times New Roman" w:eastAsia="Times New Roman"/>
          <w:b w:val="0"/>
          <w:i w:val="0"/>
          <w:color w:val="000000"/>
          <w:sz w:val="16"/>
        </w:rPr>
        <w:t>3</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通信协议包含的信息有通信对象的标识符</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保持活动的消息</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激活的计数器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序列号</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错误检测码和纠错码</w:t>
      </w:r>
      <w:r>
        <w:rPr>
          <w:w w:val="103.1000018119812"/>
          <w:rFonts w:ascii="Times New Roman" w:hAnsi="Times New Roman" w:eastAsia="Times New Roman"/>
          <w:b w:val="0"/>
          <w:i w:val="0"/>
          <w:color w:val="000000"/>
          <w:sz w:val="16"/>
        </w:rPr>
        <w:t>。</w:t>
      </w:r>
    </w:p>
    <w:p>
      <w:pPr>
        <w:autoSpaceDN w:val="0"/>
        <w:autoSpaceDE w:val="0"/>
        <w:widowControl/>
        <w:spacing w:line="497" w:lineRule="auto" w:before="10796" w:after="0"/>
        <w:ind w:left="244" w:right="0" w:firstLine="0"/>
        <w:jc w:val="left"/>
      </w:pPr>
      <w:r>
        <w:rPr>
          <w:w w:val="103.1000018119812"/>
          <w:rFonts w:ascii="Times New Roman" w:hAnsi="Times New Roman" w:eastAsia="Times New Roman"/>
          <w:b w:val="0"/>
          <w:i w:val="0"/>
          <w:color w:val="000000"/>
          <w:sz w:val="16"/>
        </w:rPr>
        <w:t>3</w:t>
      </w:r>
      <w:r>
        <w:rPr>
          <w:w w:val="103.1000018119812"/>
          <w:rFonts w:ascii="Times New Roman" w:hAnsi="Times New Roman" w:eastAsia="Times New Roman"/>
          <w:b w:val="0"/>
          <w:i w:val="0"/>
          <w:color w:val="000000"/>
          <w:sz w:val="16"/>
        </w:rPr>
        <w:t xml:space="preserve">2 </w:t>
      </w:r>
    </w:p>
    <w:p>
      <w:pPr>
        <w:sectPr>
          <w:pgSz w:w="11906" w:h="16838"/>
          <w:pgMar w:top="604" w:right="1308" w:bottom="570" w:left="1322" w:header="720" w:footer="720" w:gutter="0"/>
          <w:cols w:space="720" w:num="1" w:equalWidth="0">
            <w:col w:w="9276" w:space="0"/>
            <w:col w:w="8678" w:space="0"/>
            <w:col w:w="670" w:space="0"/>
            <w:col w:w="9348" w:space="0"/>
            <w:col w:w="9276" w:space="0"/>
            <w:col w:w="9312" w:space="0"/>
            <w:col w:w="9143" w:space="0"/>
            <w:col w:w="9312" w:space="0"/>
            <w:col w:w="9149" w:space="0"/>
            <w:col w:w="9364" w:space="0"/>
            <w:col w:w="9270" w:space="0"/>
            <w:col w:w="9294" w:space="0"/>
            <w:col w:w="9168" w:space="0"/>
            <w:col w:w="9330" w:space="0"/>
            <w:col w:w="9294" w:space="0"/>
            <w:col w:w="9330" w:space="0"/>
            <w:col w:w="9278" w:space="0"/>
            <w:col w:w="7654" w:space="0"/>
            <w:col w:w="1727" w:space="0"/>
            <w:col w:w="9382" w:space="0"/>
            <w:col w:w="9294" w:space="0"/>
            <w:col w:w="6120" w:space="0"/>
            <w:col w:w="3210" w:space="0"/>
            <w:col w:w="9330" w:space="0"/>
            <w:col w:w="9294" w:space="0"/>
            <w:col w:w="9330" w:space="0"/>
            <w:col w:w="9294" w:space="0"/>
            <w:col w:w="9370" w:space="0"/>
            <w:col w:w="9330" w:space="0"/>
            <w:col w:w="9366" w:space="0"/>
            <w:col w:w="9302" w:space="0"/>
            <w:col w:w="7340" w:space="0"/>
            <w:col w:w="1990" w:space="0"/>
            <w:col w:w="9330" w:space="0"/>
            <w:col w:w="9278" w:space="0"/>
            <w:col w:w="9330" w:space="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0" w:right="38" w:firstLine="0"/>
        <w:jc w:val="righ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245" w:lineRule="auto" w:before="568" w:after="0"/>
        <w:ind w:left="0" w:right="0" w:firstLine="0"/>
        <w:jc w:val="center"/>
      </w:pPr>
      <w:r>
        <w:rPr>
          <w:w w:val="102.14737340023643"/>
          <w:rFonts w:ascii="Times New Roman" w:hAnsi="Times New Roman" w:eastAsia="Times New Roman"/>
          <w:b w:val="0"/>
          <w:i w:val="0"/>
          <w:color w:val="000000"/>
          <w:sz w:val="19"/>
        </w:rPr>
        <w:t>参</w:t>
      </w:r>
      <w:r>
        <w:rPr>
          <w:w w:val="102.14737340023643"/>
          <w:rFonts w:ascii="Times New Roman" w:hAnsi="Times New Roman" w:eastAsia="Times New Roman"/>
          <w:b w:val="0"/>
          <w:i w:val="0"/>
          <w:color w:val="000000"/>
          <w:sz w:val="19"/>
        </w:rPr>
        <w:t>考</w:t>
      </w:r>
      <w:r>
        <w:rPr>
          <w:w w:val="102.14737340023643"/>
          <w:rFonts w:ascii="Times New Roman" w:hAnsi="Times New Roman" w:eastAsia="Times New Roman"/>
          <w:b w:val="0"/>
          <w:i w:val="0"/>
          <w:color w:val="000000"/>
          <w:sz w:val="19"/>
        </w:rPr>
        <w:t>文</w:t>
      </w:r>
      <w:r>
        <w:rPr>
          <w:w w:val="102.14737340023643"/>
          <w:rFonts w:ascii="Times New Roman" w:hAnsi="Times New Roman" w:eastAsia="Times New Roman"/>
          <w:b w:val="0"/>
          <w:i w:val="0"/>
          <w:color w:val="000000"/>
          <w:sz w:val="19"/>
        </w:rPr>
        <w:t>献</w:t>
      </w:r>
    </w:p>
    <w:p>
      <w:pPr>
        <w:autoSpaceDN w:val="0"/>
        <w:tabs>
          <w:tab w:pos="466" w:val="left"/>
        </w:tabs>
        <w:autoSpaceDE w:val="0"/>
        <w:widowControl/>
        <w:spacing w:line="386" w:lineRule="auto" w:before="124" w:after="0"/>
        <w:ind w:left="0" w:right="20" w:firstLine="0"/>
        <w:jc w:val="left"/>
      </w:pP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 ISO</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IEC12207 Systemsandsoftwareengineering</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Softwarelifecycleprocesses</w:t>
      </w:r>
      <w:r>
        <w:tab/>
      </w:r>
      <w:r>
        <w:rPr>
          <w:w w:val="102.14737340023643"/>
          <w:rFonts w:ascii="Times New Roman" w:hAnsi="Times New Roman" w:eastAsia="Times New Roman"/>
          <w:b w:val="0"/>
          <w:i w:val="0"/>
          <w:color w:val="000000"/>
          <w:sz w:val="19"/>
        </w:rPr>
        <w:t>[2] GB/T20438—2006(</w:t>
      </w:r>
      <w:r>
        <w:rPr>
          <w:w w:val="102.14737340023643"/>
          <w:rFonts w:ascii="Times New Roman" w:hAnsi="Times New Roman" w:eastAsia="Times New Roman"/>
          <w:b w:val="0"/>
          <w:i w:val="0"/>
          <w:color w:val="000000"/>
          <w:sz w:val="19"/>
        </w:rPr>
        <w:t>所有部分</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电气</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电子</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可编程电子安全相关系统的功能安全</w:t>
      </w:r>
      <w:r>
        <w:tab/>
      </w:r>
      <w:r>
        <w:rPr>
          <w:w w:val="102.14737340023643"/>
          <w:rFonts w:ascii="Times New Roman" w:hAnsi="Times New Roman" w:eastAsia="Times New Roman"/>
          <w:b w:val="0"/>
          <w:i w:val="0"/>
          <w:color w:val="000000"/>
          <w:sz w:val="19"/>
        </w:rPr>
        <w:t>[3] MISRA-C:2004,GuidelinesfortheuseoftheClanguageincriticalsystems,ISBN978-0-</w:t>
      </w:r>
      <w:r>
        <w:rPr>
          <w:w w:val="102.14737340023643"/>
          <w:rFonts w:ascii="Times New Roman" w:hAnsi="Times New Roman" w:eastAsia="Times New Roman"/>
          <w:b w:val="0"/>
          <w:i w:val="0"/>
          <w:color w:val="000000"/>
          <w:sz w:val="19"/>
        </w:rPr>
        <w:t>9524156-2-6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MIRA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October2004.</w:t>
      </w:r>
    </w:p>
    <w:p>
      <w:pPr>
        <w:autoSpaceDN w:val="0"/>
        <w:tabs>
          <w:tab w:pos="466" w:val="left"/>
        </w:tabs>
        <w:autoSpaceDE w:val="0"/>
        <w:widowControl/>
        <w:spacing w:line="439" w:lineRule="auto" w:before="0" w:after="0"/>
        <w:ind w:left="42" w:right="24" w:firstLine="0"/>
        <w:jc w:val="left"/>
      </w:pPr>
      <w:r>
        <w:tab/>
      </w:r>
      <w:r>
        <w:rPr>
          <w:w w:val="102.14737340023643"/>
          <w:rFonts w:ascii="Times New Roman" w:hAnsi="Times New Roman" w:eastAsia="Times New Roman"/>
          <w:b w:val="0"/>
          <w:i w:val="0"/>
          <w:color w:val="000000"/>
          <w:sz w:val="19"/>
        </w:rPr>
        <w:t>[4] MISRA ACAGC,GuidelinesfortheapplicationofMISRA-C:2004inthecontextofauto-</w:t>
      </w:r>
      <w:r>
        <w:rPr>
          <w:w w:val="102.14737340023643"/>
          <w:rFonts w:ascii="Times New Roman" w:hAnsi="Times New Roman" w:eastAsia="Times New Roman"/>
          <w:b w:val="0"/>
          <w:i w:val="0"/>
          <w:color w:val="000000"/>
          <w:sz w:val="19"/>
        </w:rPr>
        <w:t>maticcodegeneration</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ISBN978-1-906400-02-6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MIRA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November2007.</w:t>
      </w:r>
    </w:p>
    <w:p>
      <w:pPr>
        <w:autoSpaceDN w:val="0"/>
        <w:autoSpaceDE w:val="0"/>
        <w:widowControl/>
        <w:spacing w:line="497" w:lineRule="auto" w:before="10642" w:after="0"/>
        <w:ind w:left="0" w:right="320" w:firstLine="0"/>
        <w:jc w:val="right"/>
      </w:pPr>
      <w:r>
        <w:rPr>
          <w:w w:val="103.1000018119812"/>
          <w:rFonts w:ascii="Times New Roman" w:hAnsi="Times New Roman" w:eastAsia="Times New Roman"/>
          <w:b w:val="0"/>
          <w:i w:val="0"/>
          <w:color w:val="000000"/>
          <w:sz w:val="16"/>
        </w:rPr>
        <w:t>3</w:t>
      </w:r>
      <w:r>
        <w:rPr>
          <w:w w:val="103.1000018119812"/>
          <w:rFonts w:ascii="Times New Roman" w:hAnsi="Times New Roman" w:eastAsia="Times New Roman"/>
          <w:b w:val="0"/>
          <w:i w:val="0"/>
          <w:color w:val="000000"/>
          <w:sz w:val="16"/>
        </w:rPr>
        <w:t xml:space="preserve">3 </w:t>
      </w:r>
    </w:p>
    <w:p>
      <w:pPr>
        <w:sectPr>
          <w:pgSz w:w="11906" w:h="16838"/>
          <w:pgMar w:top="604" w:right="1260" w:bottom="570" w:left="1298" w:header="720" w:footer="720" w:gutter="0"/>
          <w:cols w:space="720" w:num="1" w:equalWidth="0">
            <w:col w:w="9348" w:space="0"/>
            <w:col w:w="9276" w:space="0"/>
            <w:col w:w="8678" w:space="0"/>
            <w:col w:w="670" w:space="0"/>
            <w:col w:w="9348" w:space="0"/>
            <w:col w:w="9276" w:space="0"/>
            <w:col w:w="9312" w:space="0"/>
            <w:col w:w="9143" w:space="0"/>
            <w:col w:w="9312" w:space="0"/>
            <w:col w:w="9149" w:space="0"/>
            <w:col w:w="9364" w:space="0"/>
            <w:col w:w="9270" w:space="0"/>
            <w:col w:w="9294" w:space="0"/>
            <w:col w:w="9168" w:space="0"/>
            <w:col w:w="9330" w:space="0"/>
            <w:col w:w="9294" w:space="0"/>
            <w:col w:w="9330" w:space="0"/>
            <w:col w:w="9278" w:space="0"/>
            <w:col w:w="7654" w:space="0"/>
            <w:col w:w="1727" w:space="0"/>
            <w:col w:w="9382" w:space="0"/>
            <w:col w:w="9294" w:space="0"/>
            <w:col w:w="6120" w:space="0"/>
            <w:col w:w="3210" w:space="0"/>
            <w:col w:w="9330" w:space="0"/>
            <w:col w:w="9294" w:space="0"/>
            <w:col w:w="9330" w:space="0"/>
            <w:col w:w="9294" w:space="0"/>
            <w:col w:w="9370" w:space="0"/>
            <w:col w:w="9330" w:space="0"/>
            <w:col w:w="9366" w:space="0"/>
            <w:col w:w="9302" w:space="0"/>
            <w:col w:w="7340" w:space="0"/>
            <w:col w:w="1990" w:space="0"/>
            <w:col w:w="9330" w:space="0"/>
            <w:col w:w="9278" w:space="0"/>
            <w:col w:w="9330" w:space="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sectPr>
          <w:pgSz w:w="11906" w:h="16838"/>
          <w:pgMar w:top="1440" w:right="1440" w:bottom="1440" w:left="1440" w:header="720" w:footer="720" w:gutter="0"/>
          <w:cols w:space="720" w:num="1" w:equalWidth="0">
            <w:col w:w="9348" w:space="0"/>
            <w:col w:w="9276" w:space="0"/>
            <w:col w:w="8678" w:space="0"/>
            <w:col w:w="670" w:space="0"/>
            <w:col w:w="9348" w:space="0"/>
            <w:col w:w="9276" w:space="0"/>
            <w:col w:w="9312" w:space="0"/>
            <w:col w:w="9143" w:space="0"/>
            <w:col w:w="9312" w:space="0"/>
            <w:col w:w="9149" w:space="0"/>
            <w:col w:w="9364" w:space="0"/>
            <w:col w:w="9270" w:space="0"/>
            <w:col w:w="9294" w:space="0"/>
            <w:col w:w="9168" w:space="0"/>
            <w:col w:w="9330" w:space="0"/>
            <w:col w:w="9294" w:space="0"/>
            <w:col w:w="9330" w:space="0"/>
            <w:col w:w="9278" w:space="0"/>
            <w:col w:w="7654" w:space="0"/>
            <w:col w:w="1727" w:space="0"/>
            <w:col w:w="9382" w:space="0"/>
            <w:col w:w="9294" w:space="0"/>
            <w:col w:w="6120" w:space="0"/>
            <w:col w:w="3210" w:space="0"/>
            <w:col w:w="9330" w:space="0"/>
            <w:col w:w="9294" w:space="0"/>
            <w:col w:w="9330" w:space="0"/>
            <w:col w:w="9294" w:space="0"/>
            <w:col w:w="9370" w:space="0"/>
            <w:col w:w="9330" w:space="0"/>
            <w:col w:w="9366" w:space="0"/>
            <w:col w:w="9302" w:space="0"/>
            <w:col w:w="7340" w:space="0"/>
            <w:col w:w="1990" w:space="0"/>
            <w:col w:w="9330" w:space="0"/>
            <w:col w:w="9278" w:space="0"/>
            <w:col w:w="9330" w:space="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sectPr>
          <w:pgSz w:w="11906" w:h="16838"/>
          <w:pgMar w:top="1440" w:right="1440" w:bottom="1440" w:left="1440" w:header="720" w:footer="720" w:gutter="0"/>
          <w:cols w:space="720" w:num="1" w:equalWidth="0">
            <w:col w:w="9348" w:space="0"/>
            <w:col w:w="9276" w:space="0"/>
            <w:col w:w="8678" w:space="0"/>
            <w:col w:w="670" w:space="0"/>
            <w:col w:w="9348" w:space="0"/>
            <w:col w:w="9276" w:space="0"/>
            <w:col w:w="9312" w:space="0"/>
            <w:col w:w="9143" w:space="0"/>
            <w:col w:w="9312" w:space="0"/>
            <w:col w:w="9149" w:space="0"/>
            <w:col w:w="9364" w:space="0"/>
            <w:col w:w="9270" w:space="0"/>
            <w:col w:w="9294" w:space="0"/>
            <w:col w:w="9168" w:space="0"/>
            <w:col w:w="9330" w:space="0"/>
            <w:col w:w="9294" w:space="0"/>
            <w:col w:w="9330" w:space="0"/>
            <w:col w:w="9278" w:space="0"/>
            <w:col w:w="7654" w:space="0"/>
            <w:col w:w="1727" w:space="0"/>
            <w:col w:w="9382" w:space="0"/>
            <w:col w:w="9294" w:space="0"/>
            <w:col w:w="6120" w:space="0"/>
            <w:col w:w="3210" w:space="0"/>
            <w:col w:w="9330" w:space="0"/>
            <w:col w:w="9294" w:space="0"/>
            <w:col w:w="9330" w:space="0"/>
            <w:col w:w="9294" w:space="0"/>
            <w:col w:w="9370" w:space="0"/>
            <w:col w:w="9330" w:space="0"/>
            <w:col w:w="9366" w:space="0"/>
            <w:col w:w="9302" w:space="0"/>
            <w:col w:w="7340" w:space="0"/>
            <w:col w:w="1990" w:space="0"/>
            <w:col w:w="9330" w:space="0"/>
            <w:col w:w="9278" w:space="0"/>
            <w:col w:w="9330" w:space="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494"/>
        <w:ind w:left="0" w:right="0"/>
      </w:pPr>
    </w:p>
    <w:tbl>
      <w:tblPr>
        <w:tblW w:type="auto" w:w="0"/>
        <w:tblLayout w:type="fixed"/>
        <w:tblLook w:firstColumn="1" w:firstRow="1" w:lastColumn="0" w:lastRow="0" w:noHBand="0" w:noVBand="1" w:val="04A0"/>
        <w:tblInd w:w="3144.0" w:type="dxa"/>
      </w:tblPr>
      <w:tblGrid>
        <w:gridCol w:w="1321"/>
        <w:gridCol w:w="1321"/>
        <w:gridCol w:w="1321"/>
        <w:gridCol w:w="1321"/>
        <w:gridCol w:w="1321"/>
        <w:gridCol w:w="1321"/>
        <w:gridCol w:w="1321"/>
        <w:gridCol w:w="1321"/>
      </w:tblGrid>
      <w:tr>
        <w:trPr>
          <w:trHeight w:hRule="exact" w:val="9694"/>
        </w:trPr>
        <w:tc>
          <w:tcPr>
            <w:tcW w:type="dxa" w:w="3408"/>
            <w:vMerge w:val="restart"/>
            <w:tcBorders/>
            <w:tcMar>
              <w:start w:w="0" w:type="dxa"/>
              <w:end w:w="0" w:type="dxa"/>
            </w:tcMar>
            <w:tcMar>
              <w:start w:w="0" w:type="dxa"/>
              <w:end w:w="0" w:type="dxa"/>
            </w:tcMar>
          </w:tcPr>
          <w:p>
            <w:pPr>
              <w:autoSpaceDN w:val="0"/>
              <w:autoSpaceDE w:val="0"/>
              <w:widowControl/>
              <w:spacing w:line="245" w:lineRule="auto" w:before="9454" w:after="0"/>
              <w:ind w:left="0" w:right="98" w:firstLine="0"/>
              <w:jc w:val="right"/>
            </w:pPr>
            <w:r>
              <w:rPr>
                <w:w w:val="103.1000018119812"/>
                <w:rFonts w:ascii="Times New Roman" w:hAnsi="Times New Roman" w:eastAsia="Times New Roman"/>
                <w:b w:val="0"/>
                <w:i w:val="0"/>
                <w:color w:val="000000"/>
                <w:sz w:val="16"/>
              </w:rPr>
              <w:t xml:space="preserve">中 </w:t>
            </w:r>
          </w:p>
        </w:tc>
        <w:tc>
          <w:tcPr>
            <w:tcW w:type="dxa" w:w="416"/>
            <w:tcBorders/>
            <w:tcMar>
              <w:start w:w="0" w:type="dxa"/>
              <w:end w:w="0" w:type="dxa"/>
            </w:tcMar>
          </w:tcPr>
          <w:p>
            <w:pPr>
              <w:autoSpaceDN w:val="0"/>
              <w:autoSpaceDE w:val="0"/>
              <w:widowControl/>
              <w:spacing w:line="245" w:lineRule="auto" w:before="9454" w:after="0"/>
              <w:ind w:left="0" w:right="0" w:firstLine="0"/>
              <w:jc w:val="center"/>
            </w:pPr>
            <w:r>
              <w:rPr>
                <w:w w:val="103.1000018119812"/>
                <w:rFonts w:ascii="Times New Roman" w:hAnsi="Times New Roman" w:eastAsia="Times New Roman"/>
                <w:b w:val="0"/>
                <w:i w:val="0"/>
                <w:color w:val="000000"/>
                <w:sz w:val="16"/>
              </w:rPr>
              <w:t xml:space="preserve">华 </w:t>
            </w:r>
          </w:p>
        </w:tc>
        <w:tc>
          <w:tcPr>
            <w:tcW w:type="dxa" w:w="388"/>
            <w:tcBorders/>
            <w:tcMar>
              <w:start w:w="0" w:type="dxa"/>
              <w:end w:w="0" w:type="dxa"/>
            </w:tcMar>
          </w:tcPr>
          <w:p>
            <w:pPr>
              <w:autoSpaceDN w:val="0"/>
              <w:autoSpaceDE w:val="0"/>
              <w:widowControl/>
              <w:spacing w:line="245" w:lineRule="auto" w:before="9454" w:after="0"/>
              <w:ind w:left="42" w:right="0" w:firstLine="0"/>
              <w:jc w:val="left"/>
            </w:pPr>
            <w:r>
              <w:rPr>
                <w:w w:val="103.1000018119812"/>
                <w:rFonts w:ascii="Times New Roman" w:hAnsi="Times New Roman" w:eastAsia="Times New Roman"/>
                <w:b w:val="0"/>
                <w:i w:val="0"/>
                <w:color w:val="000000"/>
                <w:sz w:val="16"/>
              </w:rPr>
              <w:t xml:space="preserve">人 </w:t>
            </w:r>
          </w:p>
        </w:tc>
        <w:tc>
          <w:tcPr>
            <w:tcW w:type="dxa" w:w="196"/>
            <w:vMerge w:val="restart"/>
            <w:tcBorders/>
            <w:tcMar>
              <w:start w:w="0" w:type="dxa"/>
              <w:end w:w="0" w:type="dxa"/>
            </w:tcMar>
            <w:tcMar>
              <w:start w:w="0" w:type="dxa"/>
              <w:end w:w="0" w:type="dxa"/>
            </w:tcMar>
          </w:tcPr>
          <w:p>
            <w:pPr>
              <w:autoSpaceDN w:val="0"/>
              <w:autoSpaceDE w:val="0"/>
              <w:widowControl/>
              <w:spacing w:line="245" w:lineRule="auto" w:before="9454" w:after="0"/>
              <w:ind w:left="0" w:right="0" w:firstLine="0"/>
              <w:jc w:val="center"/>
            </w:pPr>
            <w:r>
              <w:rPr>
                <w:w w:val="103.1000018119812"/>
                <w:rFonts w:ascii="Times New Roman" w:hAnsi="Times New Roman" w:eastAsia="Times New Roman"/>
                <w:b w:val="0"/>
                <w:i w:val="0"/>
                <w:color w:val="000000"/>
                <w:sz w:val="16"/>
              </w:rPr>
              <w:t xml:space="preserve">民 </w:t>
            </w:r>
          </w:p>
        </w:tc>
        <w:tc>
          <w:tcPr>
            <w:tcW w:type="dxa" w:w="390"/>
            <w:tcBorders/>
            <w:tcMar>
              <w:start w:w="0" w:type="dxa"/>
              <w:end w:w="0" w:type="dxa"/>
            </w:tcMar>
          </w:tcPr>
          <w:p>
            <w:pPr>
              <w:autoSpaceDN w:val="0"/>
              <w:autoSpaceDE w:val="0"/>
              <w:widowControl/>
              <w:spacing w:line="245" w:lineRule="auto" w:before="9454" w:after="0"/>
              <w:ind w:left="0" w:right="44" w:firstLine="0"/>
              <w:jc w:val="right"/>
            </w:pPr>
            <w:r>
              <w:rPr>
                <w:w w:val="103.1000018119812"/>
                <w:rFonts w:ascii="Times New Roman" w:hAnsi="Times New Roman" w:eastAsia="Times New Roman"/>
                <w:b w:val="0"/>
                <w:i w:val="0"/>
                <w:color w:val="000000"/>
                <w:sz w:val="16"/>
              </w:rPr>
              <w:t xml:space="preserve">共 </w:t>
            </w:r>
          </w:p>
        </w:tc>
        <w:tc>
          <w:tcPr>
            <w:tcW w:type="dxa" w:w="414"/>
            <w:tcBorders/>
            <w:tcMar>
              <w:start w:w="0" w:type="dxa"/>
              <w:end w:w="0" w:type="dxa"/>
            </w:tcMar>
          </w:tcPr>
          <w:p>
            <w:pPr>
              <w:autoSpaceDN w:val="0"/>
              <w:autoSpaceDE w:val="0"/>
              <w:widowControl/>
              <w:spacing w:line="245" w:lineRule="auto" w:before="9454" w:after="0"/>
              <w:ind w:left="0" w:right="0" w:firstLine="0"/>
              <w:jc w:val="center"/>
            </w:pPr>
            <w:r>
              <w:rPr>
                <w:w w:val="103.1000018119812"/>
                <w:rFonts w:ascii="Times New Roman" w:hAnsi="Times New Roman" w:eastAsia="Times New Roman"/>
                <w:b w:val="0"/>
                <w:i w:val="0"/>
                <w:color w:val="000000"/>
                <w:sz w:val="16"/>
              </w:rPr>
              <w:t xml:space="preserve">和 </w:t>
            </w:r>
          </w:p>
        </w:tc>
        <w:tc>
          <w:tcPr>
            <w:tcW w:type="dxa" w:w="1020"/>
            <w:vMerge w:val="restart"/>
            <w:tcBorders/>
            <w:tcMar>
              <w:start w:w="0" w:type="dxa"/>
              <w:end w:w="0" w:type="dxa"/>
            </w:tcMar>
            <w:tcMar>
              <w:start w:w="0" w:type="dxa"/>
              <w:end w:w="0" w:type="dxa"/>
            </w:tcMar>
          </w:tcPr>
          <w:p>
            <w:pPr>
              <w:autoSpaceDN w:val="0"/>
              <w:autoSpaceDE w:val="0"/>
              <w:widowControl/>
              <w:spacing w:line="245" w:lineRule="auto" w:before="9454" w:after="0"/>
              <w:ind w:left="98" w:right="0" w:firstLine="0"/>
              <w:jc w:val="left"/>
            </w:pPr>
            <w:r>
              <w:rPr>
                <w:w w:val="103.1000018119812"/>
                <w:rFonts w:ascii="Times New Roman" w:hAnsi="Times New Roman" w:eastAsia="Times New Roman"/>
                <w:b w:val="0"/>
                <w:i w:val="0"/>
                <w:color w:val="000000"/>
                <w:sz w:val="16"/>
              </w:rPr>
              <w:t>国</w:t>
            </w:r>
          </w:p>
        </w:tc>
        <w:tc>
          <w:tcPr>
            <w:tcW w:type="dxa" w:w="1180"/>
            <w:vMerge w:val="restart"/>
            <w:tcBorders/>
            <w:tcMar>
              <w:start w:w="0" w:type="dxa"/>
              <w:end w:w="0" w:type="dxa"/>
            </w:tcMar>
            <w:tcMar>
              <w:start w:w="0" w:type="dxa"/>
              <w:end w:w="0" w:type="dxa"/>
            </w:tcMar>
          </w:tcPr>
          <w:p>
            <w:pPr>
              <w:autoSpaceDN w:val="0"/>
              <w:autoSpaceDE w:val="0"/>
              <w:widowControl/>
              <w:spacing w:line="300" w:lineRule="auto" w:before="0" w:after="0"/>
              <w:ind w:left="0" w:right="0" w:firstLine="0"/>
              <w:jc w:val="right"/>
            </w:pPr>
            <w:r>
              <w:rPr>
                <w:rFonts w:ascii="Times New Roman" w:hAnsi="Times New Roman" w:eastAsia="Times New Roman"/>
                <w:b w:val="0"/>
                <w:i w:val="0"/>
                <w:color w:val="000000"/>
                <w:sz w:val="26"/>
              </w:rPr>
              <w:t xml:space="preserve">7 </w:t>
            </w:r>
            <w:r>
              <w:rPr>
                <w:rFonts w:ascii="Times New Roman" w:hAnsi="Times New Roman" w:eastAsia="Times New Roman"/>
                <w:b w:val="0"/>
                <w:i w:val="0"/>
                <w:color w:val="000000"/>
                <w:sz w:val="26"/>
              </w:rPr>
              <w:t xml:space="preserve">1 </w:t>
            </w:r>
            <w:r>
              <w:rPr>
                <w:rFonts w:ascii="Times New Roman" w:hAnsi="Times New Roman" w:eastAsia="Times New Roman"/>
                <w:b w:val="0"/>
                <w:i w:val="0"/>
                <w:color w:val="000000"/>
                <w:sz w:val="26"/>
              </w:rPr>
              <w:t xml:space="preserve">0 </w:t>
            </w:r>
            <w:r>
              <w:rPr>
                <w:rFonts w:ascii="Times New Roman" w:hAnsi="Times New Roman" w:eastAsia="Times New Roman"/>
                <w:b w:val="0"/>
                <w:i w:val="0"/>
                <w:color w:val="000000"/>
                <w:sz w:val="26"/>
              </w:rPr>
              <w:t>2</w:t>
            </w:r>
          </w:p>
          <w:p>
            <w:pPr>
              <w:autoSpaceDN w:val="0"/>
              <w:tabs>
                <w:tab w:pos="794" w:val="left"/>
                <w:tab w:pos="838" w:val="left"/>
              </w:tabs>
              <w:autoSpaceDE w:val="0"/>
              <w:widowControl/>
              <w:spacing w:line="523" w:lineRule="auto" w:before="158" w:after="0"/>
              <w:ind w:left="758" w:right="10" w:firstLine="0"/>
              <w:jc w:val="left"/>
            </w:pPr>
            <w:r>
              <w:rPr>
                <w:rFonts w:ascii="Times New Roman" w:hAnsi="Times New Roman" w:eastAsia="Times New Roman"/>
                <w:b w:val="0"/>
                <w:i w:val="0"/>
                <w:color w:val="000000"/>
                <w:sz w:val="26"/>
              </w:rPr>
              <w:t>6</w:t>
            </w:r>
            <w:r>
              <w:rPr>
                <w:rFonts w:ascii="Times New Roman" w:hAnsi="Times New Roman" w:eastAsia="Times New Roman"/>
                <w:b w:val="0"/>
                <w:i w:val="0"/>
                <w:color w:val="000000"/>
                <w:sz w:val="26"/>
              </w:rPr>
              <w:t>􀏕</w:t>
            </w:r>
            <w:r>
              <w:rPr>
                <w:rFonts w:ascii="Times New Roman" w:hAnsi="Times New Roman" w:eastAsia="Times New Roman"/>
                <w:b w:val="0"/>
                <w:i w:val="0"/>
                <w:color w:val="000000"/>
                <w:sz w:val="26"/>
              </w:rPr>
              <w:t>T</w:t>
            </w:r>
            <w:r>
              <w:rPr>
                <w:rFonts w:ascii="Times New Roman" w:hAnsi="Times New Roman" w:eastAsia="Times New Roman"/>
                <w:b w:val="0"/>
                <w:i w:val="0"/>
                <w:color w:val="000000"/>
                <w:sz w:val="26"/>
              </w:rPr>
              <w:t xml:space="preserve">0 </w:t>
            </w:r>
            <w:r>
              <w:rPr>
                <w:rFonts w:ascii="Times New Roman" w:hAnsi="Times New Roman" w:eastAsia="Times New Roman"/>
                <w:b w:val="0"/>
                <w:i w:val="0"/>
                <w:color w:val="000000"/>
                <w:sz w:val="26"/>
              </w:rPr>
              <w:t xml:space="preserve">9 </w:t>
            </w:r>
            <w:r>
              <w:rPr>
                <w:rFonts w:ascii="Times New Roman" w:hAnsi="Times New Roman" w:eastAsia="Times New Roman"/>
                <w:b w:val="0"/>
                <w:i w:val="0"/>
                <w:color w:val="000000"/>
                <w:sz w:val="26"/>
              </w:rPr>
              <w:t xml:space="preserve">5 </w:t>
            </w:r>
            <w:r>
              <w:rPr>
                <w:rFonts w:ascii="Times New Roman" w:hAnsi="Times New Roman" w:eastAsia="Times New Roman"/>
                <w:b w:val="0"/>
                <w:i w:val="0"/>
                <w:color w:val="000000"/>
                <w:sz w:val="26"/>
              </w:rPr>
              <w:t xml:space="preserve">4 </w:t>
            </w:r>
            <w:r>
              <w:rPr>
                <w:rFonts w:ascii="Times New Roman" w:hAnsi="Times New Roman" w:eastAsia="Times New Roman"/>
                <w:b w:val="0"/>
                <w:i w:val="0"/>
                <w:color w:val="000000"/>
                <w:sz w:val="26"/>
              </w:rPr>
              <w:t xml:space="preserve">3 </w:t>
            </w:r>
            <w:r>
              <w:br/>
            </w:r>
          </w:p>
          <w:p>
            <w:pPr>
              <w:autoSpaceDN w:val="0"/>
              <w:autoSpaceDE w:val="0"/>
              <w:widowControl/>
              <w:spacing w:line="324" w:lineRule="auto" w:before="64" w:after="0"/>
              <w:ind w:left="0" w:right="2218" w:firstLine="0"/>
              <w:jc w:val="right"/>
            </w:pPr>
            <w:r>
              <w:rPr>
                <w:rFonts w:ascii="Times New Roman" w:hAnsi="Times New Roman" w:eastAsia="Times New Roman"/>
                <w:b w:val="0"/>
                <w:i w:val="0"/>
                <w:color w:val="000000"/>
                <w:sz w:val="26"/>
              </w:rPr>
              <w:t xml:space="preserve">B </w:t>
            </w:r>
            <w:r>
              <w:rPr>
                <w:rFonts w:ascii="Times New Roman" w:hAnsi="Times New Roman" w:eastAsia="Times New Roman"/>
                <w:b w:val="0"/>
                <w:i w:val="0"/>
                <w:color w:val="000000"/>
                <w:sz w:val="26"/>
              </w:rPr>
              <w:t>G</w:t>
            </w:r>
          </w:p>
        </w:tc>
      </w:tr>
      <w:tr>
        <w:trPr>
          <w:trHeight w:hRule="exact" w:val="252"/>
        </w:trPr>
        <w:tc>
          <w:tcPr>
            <w:tcW w:type="dxa" w:w="1321"/>
            <w:vMerge/>
            <w:tcBorders/>
          </w:tcPr>
          <w:p/>
        </w:tc>
        <w:tc>
          <w:tcPr>
            <w:tcW w:type="dxa" w:w="416"/>
            <w:tcBorders/>
            <w:tcMar>
              <w:start w:w="0" w:type="dxa"/>
              <w:end w:w="0" w:type="dxa"/>
            </w:tcMar>
          </w:tcPr>
          <w:p>
            <w:pPr>
              <w:autoSpaceDN w:val="0"/>
              <w:autoSpaceDE w:val="0"/>
              <w:widowControl/>
              <w:spacing w:line="245" w:lineRule="auto" w:before="44" w:after="0"/>
              <w:ind w:left="0" w:right="44" w:firstLine="0"/>
              <w:jc w:val="right"/>
            </w:pPr>
            <w:r>
              <w:rPr>
                <w:w w:val="102.14737340023643"/>
                <w:rFonts w:ascii="Times New Roman" w:hAnsi="Times New Roman" w:eastAsia="Times New Roman"/>
                <w:b w:val="0"/>
                <w:i w:val="0"/>
                <w:color w:val="000000"/>
                <w:sz w:val="19"/>
              </w:rPr>
              <w:t xml:space="preserve">国 </w:t>
            </w:r>
          </w:p>
        </w:tc>
        <w:tc>
          <w:tcPr>
            <w:tcW w:type="dxa" w:w="388"/>
            <w:tcBorders/>
            <w:tcMar>
              <w:start w:w="0" w:type="dxa"/>
              <w:end w:w="0" w:type="dxa"/>
            </w:tcMar>
          </w:tcPr>
          <w:p>
            <w:pPr>
              <w:autoSpaceDN w:val="0"/>
              <w:autoSpaceDE w:val="0"/>
              <w:widowControl/>
              <w:spacing w:line="245" w:lineRule="auto" w:before="44" w:after="0"/>
              <w:ind w:left="0" w:right="14" w:firstLine="0"/>
              <w:jc w:val="right"/>
            </w:pPr>
            <w:r>
              <w:rPr>
                <w:w w:val="102.14737340023643"/>
                <w:rFonts w:ascii="Times New Roman" w:hAnsi="Times New Roman" w:eastAsia="Times New Roman"/>
                <w:b w:val="0"/>
                <w:i w:val="0"/>
                <w:color w:val="000000"/>
                <w:sz w:val="19"/>
              </w:rPr>
              <w:t xml:space="preserve">家 </w:t>
            </w:r>
          </w:p>
        </w:tc>
        <w:tc>
          <w:tcPr>
            <w:tcW w:type="dxa" w:w="1321"/>
            <w:vMerge/>
            <w:tcBorders/>
          </w:tcPr>
          <w:p/>
        </w:tc>
        <w:tc>
          <w:tcPr>
            <w:tcW w:type="dxa" w:w="390"/>
            <w:tcBorders/>
            <w:tcMar>
              <w:start w:w="0" w:type="dxa"/>
              <w:end w:w="0" w:type="dxa"/>
            </w:tcMar>
          </w:tcPr>
          <w:p>
            <w:pPr>
              <w:autoSpaceDN w:val="0"/>
              <w:autoSpaceDE w:val="0"/>
              <w:widowControl/>
              <w:spacing w:line="245" w:lineRule="auto" w:before="44" w:after="0"/>
              <w:ind w:left="16" w:right="0" w:firstLine="0"/>
              <w:jc w:val="left"/>
            </w:pPr>
            <w:r>
              <w:rPr>
                <w:w w:val="102.14737340023643"/>
                <w:rFonts w:ascii="Times New Roman" w:hAnsi="Times New Roman" w:eastAsia="Times New Roman"/>
                <w:b w:val="0"/>
                <w:i w:val="0"/>
                <w:color w:val="000000"/>
                <w:sz w:val="19"/>
              </w:rPr>
              <w:t xml:space="preserve">标 </w:t>
            </w:r>
          </w:p>
        </w:tc>
        <w:tc>
          <w:tcPr>
            <w:tcW w:type="dxa" w:w="414"/>
            <w:tcBorders/>
            <w:tcMar>
              <w:start w:w="0" w:type="dxa"/>
              <w:end w:w="0" w:type="dxa"/>
            </w:tcMar>
          </w:tcPr>
          <w:p>
            <w:pPr>
              <w:autoSpaceDN w:val="0"/>
              <w:autoSpaceDE w:val="0"/>
              <w:widowControl/>
              <w:spacing w:line="245" w:lineRule="auto" w:before="44" w:after="0"/>
              <w:ind w:left="44" w:right="0" w:firstLine="0"/>
              <w:jc w:val="left"/>
            </w:pPr>
            <w:r>
              <w:rPr>
                <w:w w:val="102.14737340023643"/>
                <w:rFonts w:ascii="Times New Roman" w:hAnsi="Times New Roman" w:eastAsia="Times New Roman"/>
                <w:b w:val="0"/>
                <w:i w:val="0"/>
                <w:color w:val="000000"/>
                <w:sz w:val="19"/>
              </w:rPr>
              <w:t>准</w:t>
            </w:r>
          </w:p>
        </w:tc>
        <w:tc>
          <w:tcPr>
            <w:tcW w:type="dxa" w:w="1321"/>
            <w:vMerge/>
            <w:tcBorders/>
          </w:tcPr>
          <w:p/>
        </w:tc>
        <w:tc>
          <w:tcPr>
            <w:tcW w:type="dxa" w:w="1321"/>
            <w:vMerge/>
            <w:tcBorders/>
          </w:tcPr>
          <w:p/>
        </w:tc>
      </w:tr>
    </w:tbl>
    <w:p>
      <w:pPr>
        <w:autoSpaceDN w:val="0"/>
        <w:autoSpaceDE w:val="0"/>
        <w:widowControl/>
        <w:spacing w:line="14" w:lineRule="exact" w:before="0" w:after="2528"/>
        <w:ind w:left="0" w:right="0"/>
      </w:pPr>
    </w:p>
    <w:p>
      <w:pPr>
        <w:sectPr>
          <w:pgSz w:w="11906" w:h="16838"/>
          <w:pgMar w:top="712" w:right="632" w:bottom="702" w:left="708" w:header="720" w:footer="720" w:gutter="0"/>
          <w:cols w:space="720" w:num="1" w:equalWidth="0">
            <w:col w:w="10566" w:space="0"/>
            <w:col w:w="9348" w:space="0"/>
            <w:col w:w="9276" w:space="0"/>
            <w:col w:w="8678" w:space="0"/>
            <w:col w:w="670" w:space="0"/>
            <w:col w:w="9348" w:space="0"/>
            <w:col w:w="9276" w:space="0"/>
            <w:col w:w="9312" w:space="0"/>
            <w:col w:w="9143" w:space="0"/>
            <w:col w:w="9312" w:space="0"/>
            <w:col w:w="9149" w:space="0"/>
            <w:col w:w="9364" w:space="0"/>
            <w:col w:w="9270" w:space="0"/>
            <w:col w:w="9294" w:space="0"/>
            <w:col w:w="9168" w:space="0"/>
            <w:col w:w="9330" w:space="0"/>
            <w:col w:w="9294" w:space="0"/>
            <w:col w:w="9330" w:space="0"/>
            <w:col w:w="9278" w:space="0"/>
            <w:col w:w="7654" w:space="0"/>
            <w:col w:w="1727" w:space="0"/>
            <w:col w:w="9382" w:space="0"/>
            <w:col w:w="9294" w:space="0"/>
            <w:col w:w="6120" w:space="0"/>
            <w:col w:w="3210" w:space="0"/>
            <w:col w:w="9330" w:space="0"/>
            <w:col w:w="9294" w:space="0"/>
            <w:col w:w="9330" w:space="0"/>
            <w:col w:w="9294" w:space="0"/>
            <w:col w:w="9370" w:space="0"/>
            <w:col w:w="9330" w:space="0"/>
            <w:col w:w="9366" w:space="0"/>
            <w:col w:w="9302" w:space="0"/>
            <w:col w:w="7340" w:space="0"/>
            <w:col w:w="1990" w:space="0"/>
            <w:col w:w="9330" w:space="0"/>
            <w:col w:w="9278" w:space="0"/>
            <w:col w:w="9330" w:space="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autoSpaceDE w:val="0"/>
        <w:widowControl/>
        <w:spacing w:line="240" w:lineRule="auto" w:before="0" w:after="0"/>
        <w:ind w:left="0" w:right="0" w:firstLine="0"/>
        <w:jc w:val="left"/>
      </w:pPr>
      <w:r>
        <w:drawing>
          <wp:inline xmlns:a="http://schemas.openxmlformats.org/drawingml/2006/main" xmlns:pic="http://schemas.openxmlformats.org/drawingml/2006/picture">
            <wp:extent cx="2133600" cy="961390"/>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2133600" cy="961390"/>
                    </a:xfrm>
                    <a:prstGeom prst="rect"/>
                  </pic:spPr>
                </pic:pic>
              </a:graphicData>
            </a:graphic>
          </wp:inline>
        </w:drawing>
      </w:r>
    </w:p>
    <w:p>
      <w:pPr>
        <w:sectPr>
          <w:type w:val="continuous"/>
          <w:pgSz w:w="11906" w:h="16838"/>
          <w:pgMar w:top="712" w:right="632" w:bottom="702" w:left="708" w:header="720" w:footer="720" w:gutter="0"/>
          <w:cols w:space="720" w:num="2" w:equalWidth="0">
            <w:col w:w="4599" w:space="0"/>
            <w:col w:w="5966" w:space="0"/>
            <w:col w:w="10566" w:space="0"/>
            <w:col w:w="9348" w:space="0"/>
            <w:col w:w="9276" w:space="0"/>
            <w:col w:w="8678" w:space="0"/>
            <w:col w:w="670" w:space="0"/>
            <w:col w:w="9348" w:space="0"/>
            <w:col w:w="9276" w:space="0"/>
            <w:col w:w="9312" w:space="0"/>
            <w:col w:w="9143" w:space="0"/>
            <w:col w:w="9312" w:space="0"/>
            <w:col w:w="9149" w:space="0"/>
            <w:col w:w="9364" w:space="0"/>
            <w:col w:w="9270" w:space="0"/>
            <w:col w:w="9294" w:space="0"/>
            <w:col w:w="9168" w:space="0"/>
            <w:col w:w="9330" w:space="0"/>
            <w:col w:w="9294" w:space="0"/>
            <w:col w:w="9330" w:space="0"/>
            <w:col w:w="9278" w:space="0"/>
            <w:col w:w="7654" w:space="0"/>
            <w:col w:w="1727" w:space="0"/>
            <w:col w:w="9382" w:space="0"/>
            <w:col w:w="9294" w:space="0"/>
            <w:col w:w="6120" w:space="0"/>
            <w:col w:w="3210" w:space="0"/>
            <w:col w:w="9330" w:space="0"/>
            <w:col w:w="9294" w:space="0"/>
            <w:col w:w="9330" w:space="0"/>
            <w:col w:w="9294" w:space="0"/>
            <w:col w:w="9370" w:space="0"/>
            <w:col w:w="9330" w:space="0"/>
            <w:col w:w="9366" w:space="0"/>
            <w:col w:w="9302" w:space="0"/>
            <w:col w:w="7340" w:space="0"/>
            <w:col w:w="1990" w:space="0"/>
            <w:col w:w="9330" w:space="0"/>
            <w:col w:w="9278" w:space="0"/>
            <w:col w:w="9330" w:space="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pPr>
    </w:p>
    <w:p>
      <w:pPr>
        <w:autoSpaceDN w:val="0"/>
        <w:tabs>
          <w:tab w:pos="1288" w:val="left"/>
          <w:tab w:pos="1500" w:val="left"/>
          <w:tab w:pos="1646" w:val="left"/>
          <w:tab w:pos="1912" w:val="left"/>
          <w:tab w:pos="1920" w:val="left"/>
          <w:tab w:pos="1950" w:val="left"/>
          <w:tab w:pos="2022" w:val="left"/>
          <w:tab w:pos="2032" w:val="left"/>
          <w:tab w:pos="2772" w:val="left"/>
          <w:tab w:pos="2844" w:val="left"/>
          <w:tab w:pos="3010" w:val="left"/>
          <w:tab w:pos="3204" w:val="left"/>
          <w:tab w:pos="3558" w:val="left"/>
        </w:tabs>
        <w:autoSpaceDE w:val="0"/>
        <w:widowControl/>
        <w:spacing w:line="350" w:lineRule="auto" w:before="0" w:after="0"/>
        <w:ind w:left="1242" w:right="1412" w:firstLine="0"/>
        <w:jc w:val="left"/>
      </w:pPr>
      <w:r>
        <w:tab/>
      </w:r>
      <w:r>
        <w:rPr>
          <w:w w:val="102.14737340023643"/>
          <w:rFonts w:ascii="Times New Roman" w:hAnsi="Times New Roman" w:eastAsia="Times New Roman"/>
          <w:b w:val="0"/>
          <w:i w:val="0"/>
          <w:color w:val="000000"/>
          <w:sz w:val="19"/>
        </w:rPr>
        <w:t>道路车辆</w:t>
      </w:r>
      <w:r>
        <w:rPr>
          <w:w w:val="102.14737340023643"/>
          <w:rFonts w:ascii="Times New Roman" w:hAnsi="Times New Roman" w:eastAsia="Times New Roman"/>
          <w:b w:val="0"/>
          <w:i w:val="0"/>
          <w:color w:val="000000"/>
          <w:sz w:val="19"/>
        </w:rPr>
        <w:t>功能安全</w:t>
      </w:r>
      <w:r>
        <w:br/>
      </w:r>
      <w:r>
        <w:tab/>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部分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产品开发</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软件层面</w:t>
      </w:r>
      <w:r>
        <w:br/>
      </w:r>
      <w:r>
        <w:tab/>
      </w:r>
      <w:r>
        <w:rPr>
          <w:w w:val="103.1000018119812"/>
          <w:rFonts w:ascii="Times New Roman" w:hAnsi="Times New Roman" w:eastAsia="Times New Roman"/>
          <w:b w:val="0"/>
          <w:i w:val="0"/>
          <w:color w:val="000000"/>
          <w:sz w:val="16"/>
        </w:rPr>
        <w:t>GB</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 xml:space="preserve">T34590. </w:t>
      </w:r>
      <w:r>
        <w:rPr>
          <w:w w:val="103.1000018119812"/>
          <w:rFonts w:ascii="Times New Roman" w:hAnsi="Times New Roman" w:eastAsia="Times New Roman"/>
          <w:b w:val="0"/>
          <w:i w:val="0"/>
          <w:color w:val="000000"/>
          <w:sz w:val="16"/>
        </w:rPr>
        <w:t>6</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2017</w:t>
      </w:r>
      <w:r>
        <w:br/>
      </w:r>
      <w:r>
        <w:tab/>
      </w:r>
      <w:r>
        <w:rPr>
          <w:w w:val="103.1000018119812"/>
          <w:rFonts w:ascii="Times New Roman" w:hAnsi="Times New Roman" w:eastAsia="Times New Roman"/>
          <w:b w:val="0"/>
          <w:i w:val="0"/>
          <w:color w:val="000000"/>
          <w:sz w:val="16"/>
        </w:rPr>
        <w:t>*</w:t>
      </w:r>
      <w:r>
        <w:br/>
      </w:r>
      <w:r>
        <w:tab/>
      </w:r>
      <w:r>
        <w:rPr>
          <w:w w:val="103.1000018119812"/>
          <w:rFonts w:ascii="Times New Roman" w:hAnsi="Times New Roman" w:eastAsia="Times New Roman"/>
          <w:b w:val="0"/>
          <w:i w:val="0"/>
          <w:color w:val="000000"/>
          <w:sz w:val="16"/>
        </w:rPr>
        <w:t>中 国 标 准 出 版 社 出 版 发 行</w:t>
      </w:r>
      <w:r>
        <w:br/>
      </w:r>
      <w:r>
        <w:rPr>
          <w:w w:val="103.1000018119812"/>
          <w:rFonts w:ascii="Times New Roman" w:hAnsi="Times New Roman" w:eastAsia="Times New Roman"/>
          <w:b w:val="0"/>
          <w:i w:val="0"/>
          <w:color w:val="000000"/>
          <w:sz w:val="16"/>
        </w:rPr>
        <w:t>北京市朝阳区和平里西街甲</w:t>
      </w: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号</w:t>
      </w:r>
      <w:r>
        <w:rPr>
          <w:spacing w:val="-8.88888888888889"/>
          <w:w w:val="103.1000018119812"/>
          <w:rFonts w:ascii="Times New Roman" w:hAnsi="Times New Roman" w:eastAsia="Times New Roman"/>
          <w:b w:val="0"/>
          <w:i w:val="0"/>
          <w:color w:val="000000"/>
          <w:sz w:val="16"/>
        </w:rPr>
        <w:t xml:space="preserve">(100029) </w:t>
      </w:r>
      <w:r>
        <w:rPr>
          <w:w w:val="103.1000018119812"/>
          <w:rFonts w:ascii="Times New Roman" w:hAnsi="Times New Roman" w:eastAsia="Times New Roman"/>
          <w:b w:val="0"/>
          <w:i w:val="0"/>
          <w:color w:val="000000"/>
          <w:sz w:val="16"/>
        </w:rPr>
        <w:t>北京市西城区三里河北街</w:t>
      </w:r>
      <w:r>
        <w:rPr>
          <w:w w:val="103.1000018119812"/>
          <w:rFonts w:ascii="Times New Roman" w:hAnsi="Times New Roman" w:eastAsia="Times New Roman"/>
          <w:b w:val="0"/>
          <w:i w:val="0"/>
          <w:color w:val="000000"/>
          <w:sz w:val="16"/>
        </w:rPr>
        <w:t>16</w:t>
      </w:r>
      <w:r>
        <w:rPr>
          <w:w w:val="103.1000018119812"/>
          <w:rFonts w:ascii="Times New Roman" w:hAnsi="Times New Roman" w:eastAsia="Times New Roman"/>
          <w:b w:val="0"/>
          <w:i w:val="0"/>
          <w:color w:val="000000"/>
          <w:sz w:val="16"/>
        </w:rPr>
        <w:t>号</w:t>
      </w:r>
      <w:r>
        <w:rPr>
          <w:w w:val="103.1000018119812"/>
          <w:rFonts w:ascii="Times New Roman" w:hAnsi="Times New Roman" w:eastAsia="Times New Roman"/>
          <w:b w:val="0"/>
          <w:i w:val="0"/>
          <w:color w:val="000000"/>
          <w:sz w:val="16"/>
        </w:rPr>
        <w:t>(100045)</w:t>
      </w:r>
      <w:r>
        <w:tab/>
      </w:r>
      <w:r>
        <w:rPr>
          <w:w w:val="103.1000018119812"/>
          <w:rFonts w:ascii="Times New Roman" w:hAnsi="Times New Roman" w:eastAsia="Times New Roman"/>
          <w:b w:val="0"/>
          <w:i w:val="0"/>
          <w:color w:val="000000"/>
          <w:sz w:val="16"/>
        </w:rPr>
        <w:t>网址</w:t>
      </w:r>
      <w:r>
        <w:rPr>
          <w:w w:val="103.1000018119812"/>
          <w:rFonts w:ascii="Times New Roman" w:hAnsi="Times New Roman" w:eastAsia="Times New Roman"/>
          <w:b w:val="0"/>
          <w:i w:val="0"/>
          <w:color w:val="000000"/>
          <w:sz w:val="16"/>
        </w:rPr>
        <w:t>:</w:t>
      </w:r>
      <w:r>
        <w:rPr>
          <w:w w:val="102.14737340023643"/>
          <w:rFonts w:ascii="Times New Roman" w:hAnsi="Times New Roman" w:eastAsia="Times New Roman"/>
          <w:b w:val="0"/>
          <w:i w:val="0"/>
          <w:color w:val="000000"/>
          <w:sz w:val="19"/>
        </w:rPr>
        <w:t xml:space="preserve">www. </w:t>
      </w:r>
      <w:r>
        <w:rPr>
          <w:w w:val="102.14737340023643"/>
          <w:rFonts w:ascii="Times New Roman" w:hAnsi="Times New Roman" w:eastAsia="Times New Roman"/>
          <w:b w:val="0"/>
          <w:i w:val="0"/>
          <w:color w:val="000000"/>
          <w:sz w:val="19"/>
        </w:rPr>
        <w:t xml:space="preserve">spc. </w:t>
      </w:r>
      <w:r>
        <w:rPr>
          <w:w w:val="102.14737340023643"/>
          <w:rFonts w:ascii="Times New Roman" w:hAnsi="Times New Roman" w:eastAsia="Times New Roman"/>
          <w:b w:val="0"/>
          <w:i w:val="0"/>
          <w:color w:val="000000"/>
          <w:sz w:val="19"/>
        </w:rPr>
        <w:t xml:space="preserve">org. </w:t>
      </w:r>
      <w:r>
        <w:rPr>
          <w:w w:val="102.14737340023643"/>
          <w:rFonts w:ascii="Times New Roman" w:hAnsi="Times New Roman" w:eastAsia="Times New Roman"/>
          <w:b w:val="0"/>
          <w:i w:val="0"/>
          <w:color w:val="000000"/>
          <w:sz w:val="19"/>
        </w:rPr>
        <w:t>cn</w:t>
      </w:r>
      <w:r>
        <w:br/>
      </w:r>
      <w:r>
        <w:tab/>
      </w:r>
      <w:r>
        <w:rPr>
          <w:w w:val="103.1000018119812"/>
          <w:rFonts w:ascii="Times New Roman" w:hAnsi="Times New Roman" w:eastAsia="Times New Roman"/>
          <w:b w:val="0"/>
          <w:i w:val="0"/>
          <w:color w:val="000000"/>
          <w:sz w:val="16"/>
        </w:rPr>
        <w:t>服务热线</w:t>
      </w:r>
      <w:r>
        <w:rPr>
          <w:w w:val="103.1000018119812"/>
          <w:rFonts w:ascii="Times New Roman" w:hAnsi="Times New Roman" w:eastAsia="Times New Roman"/>
          <w:b w:val="0"/>
          <w:i w:val="0"/>
          <w:color w:val="000000"/>
          <w:sz w:val="16"/>
        </w:rPr>
        <w:t>:400-168-0010</w:t>
      </w:r>
      <w:r>
        <w:br/>
      </w:r>
      <w:r>
        <w:tab/>
      </w:r>
      <w:r>
        <w:rPr>
          <w:w w:val="103.1000018119812"/>
          <w:rFonts w:ascii="Times New Roman" w:hAnsi="Times New Roman" w:eastAsia="Times New Roman"/>
          <w:b w:val="0"/>
          <w:i w:val="0"/>
          <w:color w:val="000000"/>
          <w:sz w:val="16"/>
        </w:rPr>
        <w:t>2017</w:t>
      </w:r>
      <w:r>
        <w:rPr>
          <w:w w:val="103.1000018119812"/>
          <w:rFonts w:ascii="Times New Roman" w:hAnsi="Times New Roman" w:eastAsia="Times New Roman"/>
          <w:b w:val="0"/>
          <w:i w:val="0"/>
          <w:color w:val="000000"/>
          <w:sz w:val="16"/>
        </w:rPr>
        <w:t>年</w:t>
      </w:r>
      <w:r>
        <w:rPr>
          <w:w w:val="103.1000018119812"/>
          <w:rFonts w:ascii="Times New Roman" w:hAnsi="Times New Roman" w:eastAsia="Times New Roman"/>
          <w:b w:val="0"/>
          <w:i w:val="0"/>
          <w:color w:val="000000"/>
          <w:sz w:val="16"/>
        </w:rPr>
        <w:t>10</w:t>
      </w:r>
      <w:r>
        <w:rPr>
          <w:w w:val="103.1000018119812"/>
          <w:rFonts w:ascii="Times New Roman" w:hAnsi="Times New Roman" w:eastAsia="Times New Roman"/>
          <w:b w:val="0"/>
          <w:i w:val="0"/>
          <w:color w:val="000000"/>
          <w:sz w:val="16"/>
        </w:rPr>
        <w:t>月第一版</w:t>
      </w:r>
      <w:r>
        <w:br/>
      </w:r>
      <w:r>
        <w:tab/>
      </w:r>
      <w:r>
        <w:rPr>
          <w:w w:val="103.1000018119812"/>
          <w:rFonts w:ascii="Times New Roman" w:hAnsi="Times New Roman" w:eastAsia="Times New Roman"/>
          <w:b w:val="0"/>
          <w:i w:val="0"/>
          <w:color w:val="000000"/>
          <w:sz w:val="16"/>
        </w:rPr>
        <w:t>*</w:t>
      </w:r>
      <w:r>
        <w:br/>
      </w:r>
      <w:r>
        <w:tab/>
      </w:r>
      <w:r>
        <w:rPr>
          <w:w w:val="103.1000018119812"/>
          <w:rFonts w:ascii="Times New Roman" w:hAnsi="Times New Roman" w:eastAsia="Times New Roman"/>
          <w:b w:val="0"/>
          <w:i w:val="0"/>
          <w:color w:val="000000"/>
          <w:sz w:val="16"/>
        </w:rPr>
        <w:t>书号</w:t>
      </w:r>
      <w:r>
        <w:rPr>
          <w:w w:val="103.1000018119812"/>
          <w:rFonts w:ascii="Times New Roman" w:hAnsi="Times New Roman" w:eastAsia="Times New Roman"/>
          <w:b w:val="0"/>
          <w:i w:val="0"/>
          <w:color w:val="000000"/>
          <w:sz w:val="16"/>
        </w:rPr>
        <w:t>:155066·1-58073</w:t>
      </w:r>
    </w:p>
    <w:p>
      <w:pPr>
        <w:autoSpaceDN w:val="0"/>
        <w:autoSpaceDE w:val="0"/>
        <w:widowControl/>
        <w:spacing w:line="240" w:lineRule="auto" w:before="228" w:after="0"/>
        <w:ind w:left="0" w:right="2176" w:firstLine="0"/>
        <w:jc w:val="right"/>
      </w:pPr>
      <w:r>
        <w:rPr>
          <w:w w:val="102.14737340023643"/>
          <w:rFonts w:ascii="Times New Roman" w:hAnsi="Times New Roman" w:eastAsia="Times New Roman"/>
          <w:b w:val="0"/>
          <w:i w:val="0"/>
          <w:color w:val="000000"/>
          <w:sz w:val="19"/>
        </w:rPr>
        <w:t>版权专有</w:t>
      </w:r>
      <w:r>
        <w:rPr>
          <w:w w:val="102.14737340023643"/>
          <w:rFonts w:ascii="Times New Roman" w:hAnsi="Times New Roman" w:eastAsia="Times New Roman"/>
          <w:b w:val="0"/>
          <w:i w:val="0"/>
          <w:color w:val="000000"/>
          <w:sz w:val="19"/>
        </w:rPr>
        <w:t>侵权必究</w:t>
      </w:r>
    </w:p>
    <w:sectPr w:rsidR="00FC693F" w:rsidRPr="0006063C" w:rsidSect="00034616">
      <w:type w:val="nextColumn"/>
      <w:pgSz w:w="11906" w:h="16838"/>
      <w:pgMar w:top="712" w:right="632" w:bottom="702" w:left="708" w:header="720" w:footer="720" w:gutter="0"/>
      <w:cols w:space="720" w:num="2" w:equalWidth="0">
        <w:col w:w="4599" w:space="0"/>
        <w:col w:w="5966" w:space="0"/>
        <w:col w:w="10566" w:space="0"/>
        <w:col w:w="9348" w:space="0"/>
        <w:col w:w="9276" w:space="0"/>
        <w:col w:w="8678" w:space="0"/>
        <w:col w:w="670" w:space="0"/>
        <w:col w:w="9348" w:space="0"/>
        <w:col w:w="9276" w:space="0"/>
        <w:col w:w="9312" w:space="0"/>
        <w:col w:w="9143" w:space="0"/>
        <w:col w:w="9312" w:space="0"/>
        <w:col w:w="9149" w:space="0"/>
        <w:col w:w="9364" w:space="0"/>
        <w:col w:w="9270" w:space="0"/>
        <w:col w:w="9294" w:space="0"/>
        <w:col w:w="9168" w:space="0"/>
        <w:col w:w="9330" w:space="0"/>
        <w:col w:w="9294" w:space="0"/>
        <w:col w:w="9330" w:space="0"/>
        <w:col w:w="9278" w:space="0"/>
        <w:col w:w="7654" w:space="0"/>
        <w:col w:w="1727" w:space="0"/>
        <w:col w:w="9382" w:space="0"/>
        <w:col w:w="9294" w:space="0"/>
        <w:col w:w="6120" w:space="0"/>
        <w:col w:w="3210" w:space="0"/>
        <w:col w:w="9330" w:space="0"/>
        <w:col w:w="9294" w:space="0"/>
        <w:col w:w="9330" w:space="0"/>
        <w:col w:w="9294" w:space="0"/>
        <w:col w:w="9370" w:space="0"/>
        <w:col w:w="9330" w:space="0"/>
        <w:col w:w="9366" w:space="0"/>
        <w:col w:w="9302" w:space="0"/>
        <w:col w:w="7340" w:space="0"/>
        <w:col w:w="1990" w:space="0"/>
        <w:col w:w="9330" w:space="0"/>
        <w:col w:w="9278" w:space="0"/>
        <w:col w:w="9330" w:space="0"/>
        <w:col w:w="9278" w:space="0"/>
        <w:col w:w="9382" w:space="0"/>
        <w:col w:w="9336" w:space="0"/>
        <w:col w:w="7590" w:space="0"/>
        <w:col w:w="1792" w:space="0"/>
        <w:col w:w="9382" w:space="0"/>
        <w:col w:w="9143" w:space="0"/>
        <w:col w:w="9354" w:space="0"/>
        <w:col w:w="9350" w:space="0"/>
        <w:col w:w="9330" w:space="0"/>
        <w:col w:w="9330" w:space="0"/>
        <w:col w:w="9330" w:space="0"/>
        <w:col w:w="7518" w:space="0"/>
        <w:col w:w="2220" w:space="0"/>
        <w:col w:w="9738" w:space="0"/>
        <w:col w:w="3934" w:space="0"/>
        <w:col w:w="5804"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